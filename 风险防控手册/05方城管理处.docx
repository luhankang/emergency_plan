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B46847" w:rsidRDefault="00B11D07" w:rsidP="00B11D07">
      <w:pPr>
        <w:jc w:val="left"/>
        <w:rPr>
          <w:rFonts w:ascii="Times New Roman" w:hAnsi="Times New Roman" w:cs="Times New Roman"/>
          <w:b/>
          <w:sz w:val="28"/>
          <w:szCs w:val="28"/>
        </w:rPr>
      </w:pPr>
      <w:r w:rsidRPr="00B46847">
        <w:rPr>
          <w:rFonts w:ascii="Times New Roman" w:hAnsi="Times New Roman" w:cs="Times New Roman"/>
          <w:b/>
          <w:sz w:val="28"/>
          <w:szCs w:val="28"/>
        </w:rPr>
        <w:t>南水北调中线一期工程安全风险评估</w:t>
      </w:r>
    </w:p>
    <w:p w:rsidR="00B11D07" w:rsidRPr="00B46847" w:rsidRDefault="00B11D07" w:rsidP="00B11D07">
      <w:pPr>
        <w:jc w:val="left"/>
        <w:rPr>
          <w:rFonts w:ascii="Times New Roman" w:hAnsi="Times New Roman" w:cs="Times New Roman"/>
          <w:b/>
          <w:sz w:val="28"/>
          <w:szCs w:val="28"/>
        </w:rPr>
      </w:pPr>
    </w:p>
    <w:p w:rsidR="00B11D07" w:rsidRPr="00B46847" w:rsidRDefault="00B11D07" w:rsidP="00B11D07">
      <w:pPr>
        <w:jc w:val="center"/>
        <w:rPr>
          <w:rFonts w:ascii="Times New Roman" w:hAnsi="Times New Roman" w:cs="Times New Roman"/>
          <w:b/>
          <w:sz w:val="28"/>
          <w:szCs w:val="28"/>
        </w:rPr>
      </w:pPr>
    </w:p>
    <w:p w:rsidR="00B11D07" w:rsidRPr="00B46847" w:rsidRDefault="00B11D07" w:rsidP="00B11D07">
      <w:pPr>
        <w:jc w:val="center"/>
        <w:rPr>
          <w:rFonts w:ascii="Times New Roman" w:hAnsi="Times New Roman" w:cs="Times New Roman"/>
          <w:b/>
          <w:sz w:val="28"/>
          <w:szCs w:val="28"/>
        </w:rPr>
      </w:pPr>
    </w:p>
    <w:p w:rsidR="00B11D07" w:rsidRPr="00B46847" w:rsidRDefault="00B11D07" w:rsidP="00B11D07">
      <w:pPr>
        <w:jc w:val="center"/>
        <w:rPr>
          <w:rFonts w:ascii="Times New Roman" w:hAnsi="Times New Roman" w:cs="Times New Roman"/>
          <w:b/>
          <w:sz w:val="28"/>
          <w:szCs w:val="28"/>
        </w:rPr>
      </w:pPr>
    </w:p>
    <w:p w:rsidR="00B11D07" w:rsidRPr="00B46847" w:rsidRDefault="009646AB" w:rsidP="00B11D07">
      <w:pPr>
        <w:jc w:val="center"/>
        <w:rPr>
          <w:rFonts w:ascii="Times New Roman" w:eastAsia="华文隶书" w:hAnsi="Times New Roman" w:cs="Times New Roman"/>
          <w:b/>
          <w:sz w:val="72"/>
          <w:szCs w:val="72"/>
        </w:rPr>
      </w:pPr>
      <w:r w:rsidRPr="00B46847">
        <w:rPr>
          <w:rFonts w:ascii="Times New Roman" w:eastAsia="华文隶书" w:hAnsi="Times New Roman" w:cs="Times New Roman" w:hint="eastAsia"/>
          <w:b/>
          <w:sz w:val="72"/>
          <w:szCs w:val="72"/>
        </w:rPr>
        <w:t>方城</w:t>
      </w:r>
      <w:r w:rsidR="00B11D07" w:rsidRPr="00B46847">
        <w:rPr>
          <w:rFonts w:ascii="Times New Roman" w:eastAsia="华文隶书" w:hAnsi="Times New Roman" w:cs="Times New Roman"/>
          <w:b/>
          <w:sz w:val="72"/>
          <w:szCs w:val="72"/>
        </w:rPr>
        <w:t>管理处风险防控手册</w:t>
      </w:r>
    </w:p>
    <w:p w:rsidR="00B11D07" w:rsidRPr="00B46847" w:rsidRDefault="00B11D07" w:rsidP="00B11D07">
      <w:pPr>
        <w:jc w:val="center"/>
        <w:rPr>
          <w:rFonts w:ascii="Times New Roman" w:hAnsi="Times New Roman" w:cs="Times New Roman"/>
          <w:b/>
          <w:sz w:val="28"/>
          <w:szCs w:val="28"/>
        </w:rPr>
      </w:pPr>
    </w:p>
    <w:p w:rsidR="00205F27" w:rsidRPr="00B46847" w:rsidRDefault="00205F27" w:rsidP="00B11D07">
      <w:pPr>
        <w:jc w:val="center"/>
        <w:rPr>
          <w:rFonts w:ascii="Times New Roman" w:hAnsi="Times New Roman" w:cs="Times New Roman"/>
          <w:b/>
          <w:sz w:val="28"/>
          <w:szCs w:val="28"/>
        </w:rPr>
      </w:pPr>
    </w:p>
    <w:p w:rsidR="00867DDF" w:rsidRPr="00B46847" w:rsidRDefault="00867DDF" w:rsidP="00B11D07">
      <w:pPr>
        <w:jc w:val="center"/>
        <w:rPr>
          <w:rFonts w:ascii="Times New Roman" w:hAnsi="Times New Roman" w:cs="Times New Roman"/>
          <w:b/>
          <w:sz w:val="28"/>
          <w:szCs w:val="28"/>
        </w:rPr>
      </w:pPr>
    </w:p>
    <w:p w:rsidR="000B56FE" w:rsidRPr="00B46847" w:rsidRDefault="000B56FE" w:rsidP="000B56FE">
      <w:pPr>
        <w:jc w:val="center"/>
        <w:rPr>
          <w:rFonts w:ascii="Times New Roman" w:hAnsi="Times New Roman" w:cs="Times New Roman"/>
          <w:b/>
          <w:color w:val="000000" w:themeColor="text1"/>
          <w:sz w:val="28"/>
          <w:szCs w:val="28"/>
        </w:rPr>
      </w:pPr>
      <w:r w:rsidRPr="00B46847">
        <w:rPr>
          <w:rFonts w:ascii="Times New Roman" w:hAnsi="Times New Roman" w:cs="Times New Roman" w:hint="eastAsia"/>
          <w:b/>
          <w:color w:val="000000" w:themeColor="text1"/>
          <w:sz w:val="28"/>
          <w:szCs w:val="28"/>
        </w:rPr>
        <w:t>水利部水利水电规划设计总院</w:t>
      </w:r>
    </w:p>
    <w:p w:rsidR="000B56FE" w:rsidRPr="00B46847" w:rsidRDefault="000B56FE" w:rsidP="000B56FE">
      <w:pPr>
        <w:jc w:val="center"/>
        <w:rPr>
          <w:rFonts w:ascii="Times New Roman" w:hAnsi="Times New Roman" w:cs="Times New Roman"/>
          <w:b/>
          <w:color w:val="000000" w:themeColor="text1"/>
          <w:sz w:val="28"/>
          <w:szCs w:val="28"/>
        </w:rPr>
      </w:pPr>
      <w:r w:rsidRPr="00B46847">
        <w:rPr>
          <w:rFonts w:ascii="Times New Roman" w:hAnsi="Times New Roman" w:cs="Times New Roman" w:hint="eastAsia"/>
          <w:b/>
          <w:color w:val="000000" w:themeColor="text1"/>
          <w:sz w:val="28"/>
          <w:szCs w:val="28"/>
        </w:rPr>
        <w:t>长江勘测规划设计研究有限责任公司</w:t>
      </w:r>
    </w:p>
    <w:p w:rsidR="00205F27" w:rsidRPr="00B46847" w:rsidRDefault="000B56FE" w:rsidP="000B56FE">
      <w:pPr>
        <w:jc w:val="center"/>
        <w:rPr>
          <w:rFonts w:ascii="Times New Roman" w:hAnsi="Times New Roman" w:cs="Times New Roman"/>
          <w:b/>
          <w:sz w:val="28"/>
          <w:szCs w:val="28"/>
        </w:rPr>
      </w:pPr>
      <w:r w:rsidRPr="00B46847">
        <w:rPr>
          <w:rFonts w:ascii="Times New Roman" w:hAnsi="Times New Roman" w:cs="Times New Roman"/>
          <w:b/>
          <w:color w:val="000000" w:themeColor="text1"/>
          <w:sz w:val="28"/>
          <w:szCs w:val="28"/>
        </w:rPr>
        <w:t>中国水利水电科学研究院</w:t>
      </w:r>
    </w:p>
    <w:p w:rsidR="00D9767A" w:rsidRPr="00B46847" w:rsidRDefault="00194383" w:rsidP="00B11D07">
      <w:pPr>
        <w:jc w:val="center"/>
        <w:rPr>
          <w:rFonts w:ascii="Times New Roman" w:hAnsi="Times New Roman" w:cs="Times New Roman"/>
          <w:b/>
          <w:sz w:val="28"/>
          <w:szCs w:val="28"/>
        </w:rPr>
      </w:pPr>
      <w:r w:rsidRPr="00B46847">
        <w:rPr>
          <w:rFonts w:ascii="Times New Roman" w:hAnsi="Times New Roman" w:cs="Times New Roman" w:hint="eastAsia"/>
          <w:b/>
          <w:sz w:val="28"/>
          <w:szCs w:val="28"/>
        </w:rPr>
        <w:t>2018</w:t>
      </w:r>
      <w:r w:rsidR="00D9767A" w:rsidRPr="00B46847">
        <w:rPr>
          <w:rFonts w:ascii="Times New Roman" w:hAnsi="Times New Roman" w:cs="Times New Roman" w:hint="eastAsia"/>
          <w:b/>
          <w:sz w:val="28"/>
          <w:szCs w:val="28"/>
        </w:rPr>
        <w:t>年</w:t>
      </w:r>
      <w:r w:rsidR="00186697" w:rsidRPr="00B46847">
        <w:rPr>
          <w:rFonts w:ascii="Times New Roman" w:hAnsi="Times New Roman" w:cs="Times New Roman" w:hint="eastAsia"/>
          <w:b/>
          <w:sz w:val="28"/>
          <w:szCs w:val="28"/>
        </w:rPr>
        <w:t>8</w:t>
      </w:r>
      <w:r w:rsidR="003C5200" w:rsidRPr="00B46847">
        <w:rPr>
          <w:rFonts w:ascii="Times New Roman" w:hAnsi="Times New Roman" w:cs="Times New Roman" w:hint="eastAsia"/>
          <w:b/>
          <w:sz w:val="28"/>
          <w:szCs w:val="28"/>
        </w:rPr>
        <w:t>月</w:t>
      </w:r>
    </w:p>
    <w:p w:rsidR="005967E3" w:rsidRDefault="00DC4E31" w:rsidP="00A31779">
      <w:pPr>
        <w:pStyle w:val="11"/>
        <w:tabs>
          <w:tab w:val="right" w:leader="dot" w:pos="13992"/>
        </w:tabs>
        <w:jc w:val="center"/>
        <w:rPr>
          <w:rFonts w:ascii="黑体" w:eastAsia="黑体" w:hAnsi="黑体"/>
          <w:sz w:val="36"/>
          <w:szCs w:val="36"/>
        </w:rPr>
      </w:pPr>
      <w:r w:rsidRPr="00B46847">
        <w:rPr>
          <w:sz w:val="28"/>
          <w:szCs w:val="28"/>
        </w:rPr>
        <w:br w:type="column"/>
      </w:r>
      <w:bookmarkStart w:id="0" w:name="_Toc521278316"/>
      <w:bookmarkStart w:id="1" w:name="_Toc521357659"/>
      <w:r w:rsidR="003C5200" w:rsidRPr="00B46847">
        <w:rPr>
          <w:rFonts w:ascii="黑体" w:eastAsia="黑体" w:hAnsi="黑体"/>
          <w:sz w:val="36"/>
          <w:szCs w:val="36"/>
        </w:rPr>
        <w:lastRenderedPageBreak/>
        <w:t>目</w:t>
      </w:r>
      <w:r w:rsidR="005967E3">
        <w:rPr>
          <w:rFonts w:ascii="黑体" w:eastAsia="黑体" w:hAnsi="黑体" w:hint="eastAsia"/>
          <w:sz w:val="36"/>
          <w:szCs w:val="36"/>
        </w:rPr>
        <w:t xml:space="preserve">  </w:t>
      </w:r>
      <w:r w:rsidR="003C5200" w:rsidRPr="00B46847">
        <w:rPr>
          <w:rFonts w:ascii="黑体" w:eastAsia="黑体" w:hAnsi="黑体"/>
          <w:sz w:val="36"/>
          <w:szCs w:val="36"/>
        </w:rPr>
        <w:t>录</w:t>
      </w:r>
      <w:bookmarkEnd w:id="0"/>
      <w:bookmarkEnd w:id="1"/>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r w:rsidRPr="00AC5E5A">
        <w:rPr>
          <w:rFonts w:ascii="黑体" w:eastAsia="黑体" w:hAnsi="黑体"/>
          <w:sz w:val="28"/>
          <w:szCs w:val="28"/>
        </w:rPr>
        <w:fldChar w:fldCharType="begin"/>
      </w:r>
      <w:r w:rsidR="00724AD2" w:rsidRPr="005967E3">
        <w:rPr>
          <w:rFonts w:ascii="黑体" w:eastAsia="黑体" w:hAnsi="黑体"/>
          <w:sz w:val="28"/>
          <w:szCs w:val="28"/>
        </w:rPr>
        <w:instrText xml:space="preserve"> TOC \o "1-2" \h \z \u </w:instrText>
      </w:r>
      <w:r w:rsidRPr="00AC5E5A">
        <w:rPr>
          <w:rFonts w:ascii="黑体" w:eastAsia="黑体" w:hAnsi="黑体"/>
          <w:sz w:val="28"/>
          <w:szCs w:val="28"/>
        </w:rPr>
        <w:fldChar w:fldCharType="separate"/>
      </w:r>
      <w:hyperlink w:anchor="_Toc524603898" w:history="1">
        <w:r w:rsidR="005967E3" w:rsidRPr="00A31779">
          <w:rPr>
            <w:rStyle w:val="af6"/>
            <w:rFonts w:hint="eastAsia"/>
            <w:noProof/>
            <w:kern w:val="0"/>
            <w:sz w:val="28"/>
            <w:szCs w:val="28"/>
          </w:rPr>
          <w:t>前言</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_Toc524603898 \h </w:instrText>
        </w:r>
        <w:r w:rsidRPr="00A31779">
          <w:rPr>
            <w:noProof/>
            <w:webHidden/>
            <w:sz w:val="28"/>
            <w:szCs w:val="28"/>
          </w:rPr>
        </w:r>
        <w:r w:rsidRPr="00A31779">
          <w:rPr>
            <w:noProof/>
            <w:webHidden/>
            <w:sz w:val="28"/>
            <w:szCs w:val="28"/>
          </w:rPr>
          <w:fldChar w:fldCharType="separate"/>
        </w:r>
        <w:r w:rsidR="0051485C">
          <w:rPr>
            <w:noProof/>
            <w:webHidden/>
            <w:sz w:val="28"/>
            <w:szCs w:val="28"/>
          </w:rPr>
          <w:t>1</w:t>
        </w:r>
        <w:r w:rsidRPr="00A31779">
          <w:rPr>
            <w:noProof/>
            <w:webHidden/>
            <w:sz w:val="28"/>
            <w:szCs w:val="28"/>
          </w:rPr>
          <w:fldChar w:fldCharType="end"/>
        </w:r>
      </w:hyperlink>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hyperlink w:anchor="_Toc524603899" w:history="1">
        <w:r w:rsidR="005967E3" w:rsidRPr="00A31779">
          <w:rPr>
            <w:rStyle w:val="af6"/>
            <w:noProof/>
            <w:kern w:val="0"/>
            <w:sz w:val="28"/>
            <w:szCs w:val="28"/>
          </w:rPr>
          <w:t xml:space="preserve">1 </w:t>
        </w:r>
        <w:r w:rsidR="005967E3" w:rsidRPr="00A31779">
          <w:rPr>
            <w:rStyle w:val="af6"/>
            <w:rFonts w:hint="eastAsia"/>
            <w:noProof/>
            <w:kern w:val="0"/>
            <w:sz w:val="28"/>
            <w:szCs w:val="28"/>
          </w:rPr>
          <w:t>工程概况</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_Toc524603899 \h </w:instrText>
        </w:r>
        <w:r w:rsidRPr="00A31779">
          <w:rPr>
            <w:noProof/>
            <w:webHidden/>
            <w:sz w:val="28"/>
            <w:szCs w:val="28"/>
          </w:rPr>
        </w:r>
        <w:r w:rsidRPr="00A31779">
          <w:rPr>
            <w:noProof/>
            <w:webHidden/>
            <w:sz w:val="28"/>
            <w:szCs w:val="28"/>
          </w:rPr>
          <w:fldChar w:fldCharType="separate"/>
        </w:r>
        <w:r w:rsidR="0051485C">
          <w:rPr>
            <w:noProof/>
            <w:webHidden/>
            <w:sz w:val="28"/>
            <w:szCs w:val="28"/>
          </w:rPr>
          <w:t>3</w:t>
        </w:r>
        <w:r w:rsidRPr="00A31779">
          <w:rPr>
            <w:noProof/>
            <w:webHidden/>
            <w:sz w:val="28"/>
            <w:szCs w:val="28"/>
          </w:rPr>
          <w:fldChar w:fldCharType="end"/>
        </w:r>
      </w:hyperlink>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hyperlink w:anchor="_Toc524603900" w:history="1">
        <w:r w:rsidR="005967E3" w:rsidRPr="00A31779">
          <w:rPr>
            <w:rStyle w:val="af6"/>
            <w:noProof/>
            <w:kern w:val="0"/>
            <w:sz w:val="28"/>
            <w:szCs w:val="28"/>
          </w:rPr>
          <w:t xml:space="preserve">2 </w:t>
        </w:r>
        <w:r w:rsidR="005967E3" w:rsidRPr="00A31779">
          <w:rPr>
            <w:rStyle w:val="af6"/>
            <w:rFonts w:hint="eastAsia"/>
            <w:noProof/>
            <w:kern w:val="0"/>
            <w:sz w:val="28"/>
            <w:szCs w:val="28"/>
          </w:rPr>
          <w:t>风险等级</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_Toc524603900 \h </w:instrText>
        </w:r>
        <w:r w:rsidRPr="00A31779">
          <w:rPr>
            <w:noProof/>
            <w:webHidden/>
            <w:sz w:val="28"/>
            <w:szCs w:val="28"/>
          </w:rPr>
        </w:r>
        <w:r w:rsidRPr="00A31779">
          <w:rPr>
            <w:noProof/>
            <w:webHidden/>
            <w:sz w:val="28"/>
            <w:szCs w:val="28"/>
          </w:rPr>
          <w:fldChar w:fldCharType="separate"/>
        </w:r>
        <w:r w:rsidR="0051485C">
          <w:rPr>
            <w:noProof/>
            <w:webHidden/>
            <w:sz w:val="28"/>
            <w:szCs w:val="28"/>
          </w:rPr>
          <w:t>8</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1" w:history="1">
        <w:r w:rsidR="005967E3" w:rsidRPr="00A31779">
          <w:rPr>
            <w:rStyle w:val="af6"/>
            <w:rFonts w:ascii="Times New Roman" w:eastAsia="黑体" w:hAnsi="Times New Roman" w:cs="Times New Roman"/>
            <w:noProof/>
            <w:sz w:val="28"/>
            <w:szCs w:val="28"/>
          </w:rPr>
          <w:t xml:space="preserve">2.1 </w:t>
        </w:r>
        <w:r w:rsidR="005967E3" w:rsidRPr="00A31779">
          <w:rPr>
            <w:rStyle w:val="af6"/>
            <w:rFonts w:ascii="Times New Roman" w:eastAsia="黑体" w:hAnsi="Times New Roman" w:cs="Times New Roman" w:hint="eastAsia"/>
            <w:noProof/>
            <w:sz w:val="28"/>
            <w:szCs w:val="28"/>
          </w:rPr>
          <w:t>风险等级标准</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_Toc524603901 \h </w:instrText>
        </w:r>
        <w:r w:rsidRPr="00A31779">
          <w:rPr>
            <w:noProof/>
            <w:webHidden/>
            <w:sz w:val="28"/>
            <w:szCs w:val="28"/>
          </w:rPr>
        </w:r>
        <w:r w:rsidRPr="00A31779">
          <w:rPr>
            <w:noProof/>
            <w:webHidden/>
            <w:sz w:val="28"/>
            <w:szCs w:val="28"/>
          </w:rPr>
          <w:fldChar w:fldCharType="separate"/>
        </w:r>
        <w:r w:rsidR="0051485C">
          <w:rPr>
            <w:noProof/>
            <w:webHidden/>
            <w:sz w:val="28"/>
            <w:szCs w:val="28"/>
          </w:rPr>
          <w:t>8</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2" w:history="1">
        <w:r w:rsidR="005967E3" w:rsidRPr="00A31779">
          <w:rPr>
            <w:rStyle w:val="af6"/>
            <w:rFonts w:ascii="Times New Roman" w:eastAsia="黑体" w:hAnsi="Times New Roman" w:cs="Times New Roman"/>
            <w:noProof/>
            <w:sz w:val="28"/>
            <w:szCs w:val="28"/>
          </w:rPr>
          <w:t xml:space="preserve">2.2 </w:t>
        </w:r>
        <w:r w:rsidR="005967E3" w:rsidRPr="00A31779">
          <w:rPr>
            <w:rStyle w:val="af6"/>
            <w:rFonts w:ascii="Times New Roman" w:eastAsia="黑体" w:hAnsi="Times New Roman" w:cs="Times New Roman" w:hint="eastAsia"/>
            <w:noProof/>
            <w:sz w:val="28"/>
            <w:szCs w:val="28"/>
          </w:rPr>
          <w:t>风险量值分布图</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_Toc524603902 \h </w:instrText>
        </w:r>
        <w:r w:rsidRPr="00A31779">
          <w:rPr>
            <w:noProof/>
            <w:webHidden/>
            <w:sz w:val="28"/>
            <w:szCs w:val="28"/>
          </w:rPr>
        </w:r>
        <w:r w:rsidRPr="00A31779">
          <w:rPr>
            <w:noProof/>
            <w:webHidden/>
            <w:sz w:val="28"/>
            <w:szCs w:val="28"/>
          </w:rPr>
          <w:fldChar w:fldCharType="separate"/>
        </w:r>
        <w:r w:rsidR="0051485C">
          <w:rPr>
            <w:noProof/>
            <w:webHidden/>
            <w:sz w:val="28"/>
            <w:szCs w:val="28"/>
          </w:rPr>
          <w:t>9</w:t>
        </w:r>
        <w:r w:rsidRPr="00A31779">
          <w:rPr>
            <w:noProof/>
            <w:webHidden/>
            <w:sz w:val="28"/>
            <w:szCs w:val="28"/>
          </w:rPr>
          <w:fldChar w:fldCharType="end"/>
        </w:r>
      </w:hyperlink>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hyperlink w:anchor="_Toc524603903" w:history="1">
        <w:r w:rsidR="005967E3" w:rsidRPr="00A31779">
          <w:rPr>
            <w:rStyle w:val="af6"/>
            <w:noProof/>
            <w:kern w:val="0"/>
            <w:sz w:val="28"/>
            <w:szCs w:val="28"/>
          </w:rPr>
          <w:t>3</w:t>
        </w:r>
        <w:r w:rsidR="005967E3" w:rsidRPr="00A31779">
          <w:rPr>
            <w:rStyle w:val="af6"/>
            <w:rFonts w:hint="eastAsia"/>
            <w:noProof/>
            <w:kern w:val="0"/>
            <w:sz w:val="28"/>
            <w:szCs w:val="28"/>
          </w:rPr>
          <w:t>输水总干渠风险防控措施</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_Toc524603903 \h </w:instrText>
        </w:r>
        <w:r w:rsidRPr="00A31779">
          <w:rPr>
            <w:noProof/>
            <w:webHidden/>
            <w:sz w:val="28"/>
            <w:szCs w:val="28"/>
          </w:rPr>
        </w:r>
        <w:r w:rsidRPr="00A31779">
          <w:rPr>
            <w:noProof/>
            <w:webHidden/>
            <w:sz w:val="28"/>
            <w:szCs w:val="28"/>
          </w:rPr>
          <w:fldChar w:fldCharType="separate"/>
        </w:r>
        <w:r w:rsidR="0051485C">
          <w:rPr>
            <w:noProof/>
            <w:webHidden/>
            <w:sz w:val="28"/>
            <w:szCs w:val="28"/>
          </w:rPr>
          <w:t>13</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4" w:history="1">
        <w:r w:rsidR="005967E3" w:rsidRPr="00A31779">
          <w:rPr>
            <w:rStyle w:val="af6"/>
            <w:rFonts w:ascii="Times New Roman" w:eastAsia="黑体" w:hAnsi="Times New Roman" w:cs="Times New Roman"/>
            <w:noProof/>
            <w:sz w:val="28"/>
            <w:szCs w:val="28"/>
          </w:rPr>
          <w:t xml:space="preserve">3.1 </w:t>
        </w:r>
        <w:r w:rsidR="005967E3" w:rsidRPr="00A31779">
          <w:rPr>
            <w:rStyle w:val="af6"/>
            <w:rFonts w:ascii="Times New Roman" w:eastAsia="黑体" w:hAnsi="Times New Roman" w:cs="Times New Roman" w:hint="eastAsia"/>
            <w:noProof/>
            <w:sz w:val="28"/>
            <w:szCs w:val="28"/>
          </w:rPr>
          <w:t>输水渠道</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_Toc524603904 \h </w:instrText>
        </w:r>
        <w:r w:rsidRPr="00A31779">
          <w:rPr>
            <w:noProof/>
            <w:webHidden/>
            <w:sz w:val="28"/>
            <w:szCs w:val="28"/>
          </w:rPr>
        </w:r>
        <w:r w:rsidRPr="00A31779">
          <w:rPr>
            <w:noProof/>
            <w:webHidden/>
            <w:sz w:val="28"/>
            <w:szCs w:val="28"/>
          </w:rPr>
          <w:fldChar w:fldCharType="separate"/>
        </w:r>
        <w:r w:rsidR="0051485C">
          <w:rPr>
            <w:noProof/>
            <w:webHidden/>
            <w:sz w:val="28"/>
            <w:szCs w:val="28"/>
          </w:rPr>
          <w:t>13</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5" w:history="1">
        <w:r w:rsidR="005967E3" w:rsidRPr="00A31779">
          <w:rPr>
            <w:rStyle w:val="af6"/>
            <w:rFonts w:ascii="Times New Roman" w:eastAsia="黑体" w:hAnsi="Times New Roman" w:cs="Times New Roman"/>
            <w:noProof/>
            <w:sz w:val="28"/>
            <w:szCs w:val="28"/>
          </w:rPr>
          <w:t xml:space="preserve">3.2 </w:t>
        </w:r>
        <w:r w:rsidR="005967E3" w:rsidRPr="00A31779">
          <w:rPr>
            <w:rStyle w:val="af6"/>
            <w:rFonts w:ascii="Times New Roman" w:eastAsia="黑体" w:hAnsi="Times New Roman" w:cs="Times New Roman" w:hint="eastAsia"/>
            <w:noProof/>
            <w:sz w:val="28"/>
            <w:szCs w:val="28"/>
          </w:rPr>
          <w:t>建筑物</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_Toc524603905 \h </w:instrText>
        </w:r>
        <w:r w:rsidRPr="00A31779">
          <w:rPr>
            <w:noProof/>
            <w:webHidden/>
            <w:sz w:val="28"/>
            <w:szCs w:val="28"/>
          </w:rPr>
        </w:r>
        <w:r w:rsidRPr="00A31779">
          <w:rPr>
            <w:noProof/>
            <w:webHidden/>
            <w:sz w:val="28"/>
            <w:szCs w:val="28"/>
          </w:rPr>
          <w:fldChar w:fldCharType="separate"/>
        </w:r>
        <w:r w:rsidR="0051485C">
          <w:rPr>
            <w:noProof/>
            <w:webHidden/>
            <w:sz w:val="28"/>
            <w:szCs w:val="28"/>
          </w:rPr>
          <w:t>20</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6" w:history="1">
        <w:r w:rsidR="005967E3" w:rsidRPr="00A31779">
          <w:rPr>
            <w:rStyle w:val="af6"/>
            <w:rFonts w:ascii="Times New Roman" w:eastAsia="黑体" w:hAnsi="Times New Roman" w:cs="Times New Roman"/>
            <w:noProof/>
            <w:sz w:val="28"/>
            <w:szCs w:val="28"/>
          </w:rPr>
          <w:t xml:space="preserve">3.3 </w:t>
        </w:r>
        <w:r w:rsidR="005967E3" w:rsidRPr="00A31779">
          <w:rPr>
            <w:rStyle w:val="af6"/>
            <w:rFonts w:ascii="Times New Roman" w:eastAsia="黑体" w:hAnsi="Times New Roman" w:cs="Times New Roman" w:hint="eastAsia"/>
            <w:noProof/>
            <w:sz w:val="28"/>
            <w:szCs w:val="28"/>
          </w:rPr>
          <w:t>工程运行调度</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_Toc524603906 \h </w:instrText>
        </w:r>
        <w:r w:rsidRPr="00A31779">
          <w:rPr>
            <w:noProof/>
            <w:webHidden/>
            <w:sz w:val="28"/>
            <w:szCs w:val="28"/>
          </w:rPr>
        </w:r>
        <w:r w:rsidRPr="00A31779">
          <w:rPr>
            <w:noProof/>
            <w:webHidden/>
            <w:sz w:val="28"/>
            <w:szCs w:val="28"/>
          </w:rPr>
          <w:fldChar w:fldCharType="separate"/>
        </w:r>
        <w:r w:rsidR="0051485C">
          <w:rPr>
            <w:noProof/>
            <w:webHidden/>
            <w:sz w:val="28"/>
            <w:szCs w:val="28"/>
          </w:rPr>
          <w:t>35</w:t>
        </w:r>
        <w:r w:rsidRPr="00A31779">
          <w:rPr>
            <w:noProof/>
            <w:webHidden/>
            <w:sz w:val="28"/>
            <w:szCs w:val="28"/>
          </w:rPr>
          <w:fldChar w:fldCharType="end"/>
        </w:r>
      </w:hyperlink>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hyperlink w:anchor="_Toc524603907" w:history="1">
        <w:r w:rsidR="005967E3" w:rsidRPr="00A31779">
          <w:rPr>
            <w:rStyle w:val="af6"/>
            <w:noProof/>
            <w:kern w:val="0"/>
            <w:sz w:val="28"/>
            <w:szCs w:val="28"/>
          </w:rPr>
          <w:t>4</w:t>
        </w:r>
        <w:r w:rsidR="005967E3" w:rsidRPr="00A31779">
          <w:rPr>
            <w:rStyle w:val="af6"/>
            <w:rFonts w:hint="eastAsia"/>
            <w:noProof/>
            <w:kern w:val="0"/>
            <w:sz w:val="28"/>
            <w:szCs w:val="28"/>
          </w:rPr>
          <w:t>对当地防洪影响预防措施</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_Toc524603907 \h </w:instrText>
        </w:r>
        <w:r w:rsidRPr="00A31779">
          <w:rPr>
            <w:noProof/>
            <w:webHidden/>
            <w:sz w:val="28"/>
            <w:szCs w:val="28"/>
          </w:rPr>
        </w:r>
        <w:r w:rsidRPr="00A31779">
          <w:rPr>
            <w:noProof/>
            <w:webHidden/>
            <w:sz w:val="28"/>
            <w:szCs w:val="28"/>
          </w:rPr>
          <w:fldChar w:fldCharType="separate"/>
        </w:r>
        <w:r w:rsidR="0051485C">
          <w:rPr>
            <w:noProof/>
            <w:webHidden/>
            <w:sz w:val="28"/>
            <w:szCs w:val="28"/>
          </w:rPr>
          <w:t>48</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8" w:history="1">
        <w:r w:rsidR="005967E3" w:rsidRPr="00A31779">
          <w:rPr>
            <w:rStyle w:val="af6"/>
            <w:rFonts w:ascii="Times New Roman" w:eastAsia="黑体" w:hAnsi="Times New Roman" w:cs="Times New Roman"/>
            <w:noProof/>
            <w:sz w:val="28"/>
            <w:szCs w:val="28"/>
          </w:rPr>
          <w:t>4.1</w:t>
        </w:r>
        <w:r w:rsidR="005967E3" w:rsidRPr="00A31779">
          <w:rPr>
            <w:rStyle w:val="af6"/>
            <w:rFonts w:ascii="Times New Roman" w:eastAsia="黑体" w:hAnsi="Times New Roman" w:cs="Times New Roman" w:hint="eastAsia"/>
            <w:noProof/>
            <w:sz w:val="28"/>
            <w:szCs w:val="28"/>
          </w:rPr>
          <w:t>对当地防洪影响风险事件及风险因子</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_Toc524603908 \h </w:instrText>
        </w:r>
        <w:r w:rsidRPr="00A31779">
          <w:rPr>
            <w:noProof/>
            <w:webHidden/>
            <w:sz w:val="28"/>
            <w:szCs w:val="28"/>
          </w:rPr>
        </w:r>
        <w:r w:rsidRPr="00A31779">
          <w:rPr>
            <w:noProof/>
            <w:webHidden/>
            <w:sz w:val="28"/>
            <w:szCs w:val="28"/>
          </w:rPr>
          <w:fldChar w:fldCharType="separate"/>
        </w:r>
        <w:r w:rsidR="0051485C">
          <w:rPr>
            <w:noProof/>
            <w:webHidden/>
            <w:sz w:val="28"/>
            <w:szCs w:val="28"/>
          </w:rPr>
          <w:t>48</w:t>
        </w:r>
        <w:r w:rsidRPr="00A31779">
          <w:rPr>
            <w:noProof/>
            <w:webHidden/>
            <w:sz w:val="28"/>
            <w:szCs w:val="28"/>
          </w:rPr>
          <w:fldChar w:fldCharType="end"/>
        </w:r>
      </w:hyperlink>
    </w:p>
    <w:p w:rsidR="005967E3" w:rsidRPr="00A31779" w:rsidRDefault="00AC5E5A" w:rsidP="00A31779">
      <w:pPr>
        <w:pStyle w:val="24"/>
        <w:tabs>
          <w:tab w:val="right" w:leader="dot" w:pos="13992"/>
        </w:tabs>
        <w:spacing w:line="520" w:lineRule="exact"/>
        <w:rPr>
          <w:rFonts w:cstheme="minorBidi"/>
          <w:smallCaps w:val="0"/>
          <w:noProof/>
          <w:sz w:val="28"/>
          <w:szCs w:val="28"/>
        </w:rPr>
      </w:pPr>
      <w:hyperlink w:anchor="_Toc524603909" w:history="1">
        <w:r w:rsidR="005967E3" w:rsidRPr="00A31779">
          <w:rPr>
            <w:rStyle w:val="af6"/>
            <w:rFonts w:ascii="Times New Roman" w:eastAsia="黑体" w:hAnsi="Times New Roman" w:cs="Times New Roman"/>
            <w:noProof/>
            <w:sz w:val="28"/>
            <w:szCs w:val="28"/>
          </w:rPr>
          <w:t>4.2</w:t>
        </w:r>
        <w:r w:rsidR="005967E3" w:rsidRPr="00A31779">
          <w:rPr>
            <w:rStyle w:val="af6"/>
            <w:rFonts w:ascii="Times New Roman" w:eastAsia="黑体" w:hAnsi="Times New Roman" w:cs="Times New Roman" w:hint="eastAsia"/>
            <w:noProof/>
            <w:sz w:val="28"/>
            <w:szCs w:val="28"/>
          </w:rPr>
          <w:t>对当地防洪影响风险防范措施</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_Toc524603909 \h </w:instrText>
        </w:r>
        <w:r w:rsidRPr="00A31779">
          <w:rPr>
            <w:noProof/>
            <w:webHidden/>
            <w:sz w:val="28"/>
            <w:szCs w:val="28"/>
          </w:rPr>
        </w:r>
        <w:r w:rsidRPr="00A31779">
          <w:rPr>
            <w:noProof/>
            <w:webHidden/>
            <w:sz w:val="28"/>
            <w:szCs w:val="28"/>
          </w:rPr>
          <w:fldChar w:fldCharType="separate"/>
        </w:r>
        <w:r w:rsidR="0051485C">
          <w:rPr>
            <w:noProof/>
            <w:webHidden/>
            <w:sz w:val="28"/>
            <w:szCs w:val="28"/>
          </w:rPr>
          <w:t>50</w:t>
        </w:r>
        <w:r w:rsidRPr="00A31779">
          <w:rPr>
            <w:noProof/>
            <w:webHidden/>
            <w:sz w:val="28"/>
            <w:szCs w:val="28"/>
          </w:rPr>
          <w:fldChar w:fldCharType="end"/>
        </w:r>
      </w:hyperlink>
    </w:p>
    <w:p w:rsidR="005967E3" w:rsidRPr="00A31779" w:rsidRDefault="00AC5E5A" w:rsidP="00A31779">
      <w:pPr>
        <w:pStyle w:val="11"/>
        <w:tabs>
          <w:tab w:val="right" w:leader="dot" w:pos="13992"/>
        </w:tabs>
        <w:spacing w:line="520" w:lineRule="exact"/>
        <w:rPr>
          <w:rFonts w:cstheme="minorBidi"/>
          <w:b w:val="0"/>
          <w:bCs w:val="0"/>
          <w:caps w:val="0"/>
          <w:noProof/>
          <w:sz w:val="28"/>
          <w:szCs w:val="28"/>
        </w:rPr>
      </w:pPr>
      <w:hyperlink w:anchor="_Toc524603910" w:history="1">
        <w:r w:rsidR="005967E3" w:rsidRPr="00A31779">
          <w:rPr>
            <w:rStyle w:val="af6"/>
            <w:noProof/>
            <w:kern w:val="0"/>
            <w:sz w:val="28"/>
            <w:szCs w:val="28"/>
          </w:rPr>
          <w:t xml:space="preserve">5 </w:t>
        </w:r>
        <w:r w:rsidR="005967E3" w:rsidRPr="00A31779">
          <w:rPr>
            <w:rStyle w:val="af6"/>
            <w:rFonts w:hint="eastAsia"/>
            <w:noProof/>
            <w:kern w:val="0"/>
            <w:sz w:val="28"/>
            <w:szCs w:val="28"/>
          </w:rPr>
          <w:t>综合评价及工作建议</w:t>
        </w:r>
        <w:r w:rsidR="005967E3" w:rsidRPr="00A31779">
          <w:rPr>
            <w:noProof/>
            <w:webHidden/>
            <w:sz w:val="28"/>
            <w:szCs w:val="28"/>
          </w:rPr>
          <w:tab/>
        </w:r>
        <w:r w:rsidRPr="00A31779">
          <w:rPr>
            <w:noProof/>
            <w:webHidden/>
            <w:sz w:val="28"/>
            <w:szCs w:val="28"/>
          </w:rPr>
          <w:fldChar w:fldCharType="begin"/>
        </w:r>
        <w:r w:rsidR="005967E3" w:rsidRPr="00A31779">
          <w:rPr>
            <w:noProof/>
            <w:webHidden/>
            <w:sz w:val="28"/>
            <w:szCs w:val="28"/>
          </w:rPr>
          <w:instrText xml:space="preserve"> PAGEREF _Toc524603910 \h </w:instrText>
        </w:r>
        <w:r w:rsidRPr="00A31779">
          <w:rPr>
            <w:noProof/>
            <w:webHidden/>
            <w:sz w:val="28"/>
            <w:szCs w:val="28"/>
          </w:rPr>
        </w:r>
        <w:r w:rsidRPr="00A31779">
          <w:rPr>
            <w:noProof/>
            <w:webHidden/>
            <w:sz w:val="28"/>
            <w:szCs w:val="28"/>
          </w:rPr>
          <w:fldChar w:fldCharType="separate"/>
        </w:r>
        <w:r w:rsidR="0051485C">
          <w:rPr>
            <w:noProof/>
            <w:webHidden/>
            <w:sz w:val="28"/>
            <w:szCs w:val="28"/>
          </w:rPr>
          <w:t>52</w:t>
        </w:r>
        <w:r w:rsidRPr="00A31779">
          <w:rPr>
            <w:noProof/>
            <w:webHidden/>
            <w:sz w:val="28"/>
            <w:szCs w:val="28"/>
          </w:rPr>
          <w:fldChar w:fldCharType="end"/>
        </w:r>
      </w:hyperlink>
    </w:p>
    <w:p w:rsidR="00205C0B" w:rsidRPr="00B46847" w:rsidRDefault="00AC5E5A" w:rsidP="00A31779">
      <w:pPr>
        <w:spacing w:line="520" w:lineRule="exact"/>
        <w:jc w:val="center"/>
        <w:rPr>
          <w:rFonts w:ascii="黑体" w:eastAsia="黑体" w:hAnsi="黑体"/>
          <w:sz w:val="36"/>
          <w:szCs w:val="36"/>
        </w:rPr>
        <w:sectPr w:rsidR="00205C0B" w:rsidRPr="00B46847" w:rsidSect="0074573C">
          <w:footerReference w:type="default" r:id="rId8"/>
          <w:pgSz w:w="16838" w:h="11906" w:orient="landscape"/>
          <w:pgMar w:top="1418" w:right="1418" w:bottom="1418" w:left="1418" w:header="851" w:footer="992" w:gutter="0"/>
          <w:cols w:space="425"/>
          <w:docGrid w:type="lines" w:linePitch="312"/>
        </w:sectPr>
      </w:pPr>
      <w:r w:rsidRPr="00A31779">
        <w:rPr>
          <w:rFonts w:ascii="黑体" w:eastAsia="黑体" w:hAnsi="黑体"/>
          <w:sz w:val="28"/>
          <w:szCs w:val="28"/>
        </w:rPr>
        <w:fldChar w:fldCharType="end"/>
      </w:r>
    </w:p>
    <w:p w:rsidR="00AD7375" w:rsidRPr="00B46847" w:rsidRDefault="00AD7375" w:rsidP="00342038">
      <w:pPr>
        <w:pStyle w:val="1"/>
        <w:spacing w:line="520" w:lineRule="exact"/>
        <w:rPr>
          <w:kern w:val="0"/>
        </w:rPr>
      </w:pPr>
      <w:bookmarkStart w:id="2" w:name="_Toc521306801"/>
      <w:bookmarkStart w:id="3" w:name="_Toc521357660"/>
      <w:bookmarkStart w:id="4" w:name="_Toc524603898"/>
      <w:r w:rsidRPr="00B46847">
        <w:rPr>
          <w:rFonts w:hint="eastAsia"/>
          <w:kern w:val="0"/>
        </w:rPr>
        <w:lastRenderedPageBreak/>
        <w:t>前言</w:t>
      </w:r>
      <w:bookmarkEnd w:id="2"/>
      <w:bookmarkEnd w:id="3"/>
      <w:bookmarkEnd w:id="4"/>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（二）基本定义</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风险因子：指可能导致风险事件发生的源事件或初始事件，是发生风险事件的驱动力。</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风险量值：</w:t>
      </w:r>
      <w:proofErr w:type="gramStart"/>
      <w:r w:rsidRPr="00A31779">
        <w:rPr>
          <w:rFonts w:ascii="仿宋" w:eastAsia="仿宋" w:hAnsi="仿宋" w:cs="Times New Roman" w:hint="eastAsia"/>
          <w:sz w:val="30"/>
          <w:szCs w:val="30"/>
        </w:rPr>
        <w:t>指风险</w:t>
      </w:r>
      <w:proofErr w:type="gramEnd"/>
      <w:r w:rsidRPr="00A31779">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风险等级：根据风险的可接受程度和需采取的防控措施类型不同将风险量值区间划分为</w:t>
      </w:r>
      <w:r w:rsidRPr="00A31779">
        <w:rPr>
          <w:rFonts w:ascii="仿宋" w:eastAsia="仿宋" w:hAnsi="仿宋" w:cs="Times New Roman" w:hint="eastAsia"/>
          <w:sz w:val="28"/>
          <w:szCs w:val="28"/>
        </w:rPr>
        <w:t>Ⅰ～Ⅳ</w:t>
      </w:r>
      <w:r w:rsidRPr="00A31779">
        <w:rPr>
          <w:rFonts w:ascii="仿宋" w:eastAsia="仿宋" w:hAnsi="仿宋" w:cs="Times New Roman" w:hint="eastAsia"/>
          <w:sz w:val="30"/>
          <w:szCs w:val="30"/>
        </w:rPr>
        <w:t>级4个等级。</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A31779">
        <w:rPr>
          <w:rFonts w:ascii="仿宋" w:eastAsia="仿宋" w:hAnsi="仿宋" w:cs="Times New Roman" w:hint="eastAsia"/>
          <w:sz w:val="30"/>
          <w:szCs w:val="30"/>
        </w:rPr>
        <w:lastRenderedPageBreak/>
        <w:t>风险描述、风险对策之间的关系见第“2.1”节。</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A31779">
        <w:rPr>
          <w:rFonts w:ascii="仿宋" w:eastAsia="仿宋" w:hAnsi="仿宋" w:cs="Times New Roman" w:hint="eastAsia"/>
          <w:sz w:val="30"/>
          <w:szCs w:val="30"/>
        </w:rPr>
        <w:t>跨渠桥梁</w:t>
      </w:r>
      <w:proofErr w:type="gramEnd"/>
      <w:r w:rsidRPr="00A31779">
        <w:rPr>
          <w:rFonts w:ascii="仿宋" w:eastAsia="仿宋" w:hAnsi="仿宋" w:cs="Times New Roman" w:hint="eastAsia"/>
          <w:sz w:val="30"/>
          <w:szCs w:val="30"/>
        </w:rPr>
        <w:t>等建筑物的风险。</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（2）洪水风险量值分布图中包括总干渠</w:t>
      </w:r>
      <w:proofErr w:type="gramStart"/>
      <w:r w:rsidRPr="00A31779">
        <w:rPr>
          <w:rFonts w:ascii="仿宋" w:eastAsia="仿宋" w:hAnsi="仿宋" w:cs="Times New Roman" w:hint="eastAsia"/>
          <w:sz w:val="30"/>
          <w:szCs w:val="30"/>
        </w:rPr>
        <w:t>及跨渠</w:t>
      </w:r>
      <w:proofErr w:type="gramEnd"/>
      <w:r w:rsidRPr="00A31779">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（3）调度运行风险量值分布</w:t>
      </w:r>
      <w:proofErr w:type="gramStart"/>
      <w:r w:rsidRPr="00A31779">
        <w:rPr>
          <w:rFonts w:ascii="仿宋" w:eastAsia="仿宋" w:hAnsi="仿宋" w:cs="Times New Roman" w:hint="eastAsia"/>
          <w:sz w:val="30"/>
          <w:szCs w:val="30"/>
        </w:rPr>
        <w:t>图包括</w:t>
      </w:r>
      <w:proofErr w:type="gramEnd"/>
      <w:r w:rsidRPr="00A31779">
        <w:rPr>
          <w:rFonts w:ascii="仿宋" w:eastAsia="仿宋" w:hAnsi="仿宋" w:cs="Times New Roman" w:hint="eastAsia"/>
          <w:sz w:val="30"/>
          <w:szCs w:val="30"/>
        </w:rPr>
        <w:t>调度运行系统风险、冬季调度风险、水质调度风险。</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（4）综合风险量值</w:t>
      </w:r>
      <w:proofErr w:type="gramStart"/>
      <w:r w:rsidRPr="00A31779">
        <w:rPr>
          <w:rFonts w:ascii="仿宋" w:eastAsia="仿宋" w:hAnsi="仿宋" w:cs="Times New Roman" w:hint="eastAsia"/>
          <w:sz w:val="30"/>
          <w:szCs w:val="30"/>
        </w:rPr>
        <w:t>分布图指对</w:t>
      </w:r>
      <w:proofErr w:type="gramEnd"/>
      <w:r w:rsidRPr="00A31779">
        <w:rPr>
          <w:rFonts w:ascii="仿宋" w:eastAsia="仿宋" w:hAnsi="仿宋" w:cs="Times New Roman" w:hint="eastAsia"/>
          <w:sz w:val="30"/>
          <w:szCs w:val="30"/>
        </w:rPr>
        <w:t>工程风险、洪水风险、调度运行风险进行集成后的综合风险。</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E21089" w:rsidRPr="00A31779" w:rsidRDefault="00E21089" w:rsidP="00E21089">
      <w:pPr>
        <w:spacing w:line="560" w:lineRule="exact"/>
        <w:ind w:firstLineChars="200" w:firstLine="600"/>
        <w:rPr>
          <w:rFonts w:ascii="仿宋" w:eastAsia="仿宋" w:hAnsi="仿宋" w:cs="Times New Roman"/>
          <w:sz w:val="30"/>
          <w:szCs w:val="30"/>
        </w:rPr>
      </w:pPr>
      <w:r w:rsidRPr="00A31779">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B46847" w:rsidRDefault="00E21089" w:rsidP="00A31779">
      <w:pPr>
        <w:spacing w:line="560" w:lineRule="exact"/>
        <w:ind w:firstLineChars="200" w:firstLine="600"/>
        <w:rPr>
          <w:rFonts w:ascii="仿宋_GB2312" w:eastAsia="仿宋_GB2312" w:hAnsi="Times New Roman" w:cs="Times New Roman"/>
          <w:sz w:val="30"/>
          <w:szCs w:val="30"/>
        </w:rPr>
      </w:pPr>
      <w:r w:rsidRPr="00A31779">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B46847" w:rsidRDefault="00D26B52" w:rsidP="003C5200">
      <w:pPr>
        <w:pStyle w:val="1"/>
        <w:rPr>
          <w:kern w:val="0"/>
        </w:rPr>
      </w:pPr>
      <w:r w:rsidRPr="00A31779">
        <w:rPr>
          <w:b/>
          <w:sz w:val="28"/>
          <w:szCs w:val="28"/>
        </w:rPr>
        <w:br w:type="column"/>
      </w:r>
      <w:bookmarkStart w:id="5" w:name="_Toc521278317"/>
      <w:bookmarkStart w:id="6" w:name="_Toc521306802"/>
      <w:bookmarkStart w:id="7" w:name="_Toc521357661"/>
      <w:bookmarkStart w:id="8" w:name="_Toc524603899"/>
      <w:r w:rsidRPr="00A31779">
        <w:rPr>
          <w:kern w:val="0"/>
        </w:rPr>
        <w:lastRenderedPageBreak/>
        <w:t xml:space="preserve">1 </w:t>
      </w:r>
      <w:r w:rsidRPr="00A31779">
        <w:rPr>
          <w:rFonts w:hint="eastAsia"/>
          <w:kern w:val="0"/>
        </w:rPr>
        <w:t>工程概况</w:t>
      </w:r>
      <w:bookmarkEnd w:id="5"/>
      <w:bookmarkEnd w:id="6"/>
      <w:bookmarkEnd w:id="7"/>
      <w:bookmarkEnd w:id="8"/>
    </w:p>
    <w:p w:rsidR="00724AD2" w:rsidRPr="00B46847" w:rsidRDefault="005557AA" w:rsidP="00724AD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方城段总长</w:t>
      </w:r>
      <w:r>
        <w:rPr>
          <w:rFonts w:ascii="Times New Roman" w:eastAsia="仿宋" w:hAnsi="Times New Roman" w:cs="Times New Roman"/>
          <w:sz w:val="30"/>
          <w:szCs w:val="30"/>
        </w:rPr>
        <w:t>60.798km</w:t>
      </w:r>
      <w:r>
        <w:rPr>
          <w:rFonts w:ascii="Times New Roman" w:eastAsia="仿宋" w:hAnsi="Times New Roman" w:cs="Times New Roman" w:hint="eastAsia"/>
          <w:sz w:val="30"/>
          <w:szCs w:val="30"/>
        </w:rPr>
        <w:t>，起止桩号</w:t>
      </w:r>
      <w:r>
        <w:rPr>
          <w:rFonts w:ascii="Times New Roman" w:eastAsia="仿宋" w:hAnsi="Times New Roman" w:cs="Times New Roman"/>
          <w:sz w:val="30"/>
          <w:szCs w:val="30"/>
        </w:rPr>
        <w:t>K124+751</w:t>
      </w:r>
      <w:r>
        <w:rPr>
          <w:rFonts w:ascii="Times New Roman" w:eastAsia="仿宋" w:hAnsi="Times New Roman" w:cs="Times New Roman" w:hint="eastAsia"/>
          <w:sz w:val="30"/>
          <w:szCs w:val="30"/>
        </w:rPr>
        <w:t>～</w:t>
      </w:r>
      <w:r>
        <w:rPr>
          <w:rFonts w:ascii="Times New Roman" w:eastAsia="仿宋" w:hAnsi="Times New Roman" w:cs="Times New Roman"/>
          <w:sz w:val="30"/>
          <w:szCs w:val="30"/>
        </w:rPr>
        <w:t>K185+549</w:t>
      </w:r>
      <w:r>
        <w:rPr>
          <w:rFonts w:ascii="Times New Roman" w:eastAsia="仿宋" w:hAnsi="Times New Roman" w:cs="Times New Roman" w:hint="eastAsia"/>
          <w:sz w:val="30"/>
          <w:szCs w:val="30"/>
        </w:rPr>
        <w:t>。渠道设计流量为</w:t>
      </w:r>
      <w:r>
        <w:rPr>
          <w:rFonts w:ascii="Times New Roman" w:eastAsia="仿宋" w:hAnsi="Times New Roman" w:cs="Times New Roman"/>
          <w:sz w:val="30"/>
          <w:szCs w:val="30"/>
        </w:rPr>
        <w:t>330m</w:t>
      </w:r>
      <w:r>
        <w:rPr>
          <w:rFonts w:ascii="Times New Roman" w:eastAsia="仿宋" w:hAnsi="Times New Roman" w:cs="Times New Roman"/>
          <w:sz w:val="30"/>
          <w:szCs w:val="30"/>
          <w:vertAlign w:val="superscript"/>
        </w:rPr>
        <w:t>3</w:t>
      </w:r>
      <w:r>
        <w:rPr>
          <w:rFonts w:ascii="Times New Roman" w:eastAsia="仿宋" w:hAnsi="Times New Roman" w:cs="Times New Roman"/>
          <w:sz w:val="30"/>
          <w:szCs w:val="30"/>
        </w:rPr>
        <w:t>/s</w:t>
      </w:r>
      <w:r>
        <w:rPr>
          <w:rFonts w:ascii="Times New Roman" w:eastAsia="仿宋" w:hAnsi="Times New Roman" w:cs="Times New Roman" w:hint="eastAsia"/>
          <w:sz w:val="30"/>
          <w:szCs w:val="30"/>
        </w:rPr>
        <w:t>，加大流量为</w:t>
      </w:r>
      <w:r>
        <w:rPr>
          <w:rFonts w:ascii="Times New Roman" w:eastAsia="仿宋" w:hAnsi="Times New Roman" w:cs="Times New Roman"/>
          <w:sz w:val="30"/>
          <w:szCs w:val="30"/>
        </w:rPr>
        <w:t>400m</w:t>
      </w:r>
      <w:r>
        <w:rPr>
          <w:rFonts w:ascii="Times New Roman" w:eastAsia="仿宋" w:hAnsi="Times New Roman" w:cs="Times New Roman"/>
          <w:sz w:val="30"/>
          <w:szCs w:val="30"/>
          <w:vertAlign w:val="superscript"/>
        </w:rPr>
        <w:t>3</w:t>
      </w:r>
      <w:r>
        <w:rPr>
          <w:rFonts w:ascii="Times New Roman" w:eastAsia="仿宋" w:hAnsi="Times New Roman" w:cs="Times New Roman"/>
          <w:sz w:val="30"/>
          <w:szCs w:val="30"/>
        </w:rPr>
        <w:t>/s</w:t>
      </w:r>
      <w:r>
        <w:rPr>
          <w:rFonts w:ascii="Times New Roman" w:eastAsia="仿宋" w:hAnsi="Times New Roman" w:cs="Times New Roman" w:hint="eastAsia"/>
          <w:sz w:val="30"/>
          <w:szCs w:val="30"/>
        </w:rPr>
        <w:t>。沿线共布置建筑物</w:t>
      </w:r>
      <w:r w:rsidR="008902BF">
        <w:rPr>
          <w:rFonts w:ascii="Times New Roman" w:eastAsia="仿宋" w:hAnsi="Times New Roman" w:cs="Times New Roman"/>
          <w:sz w:val="30"/>
          <w:szCs w:val="30"/>
        </w:rPr>
        <w:t>105</w:t>
      </w:r>
      <w:r w:rsidR="008902BF">
        <w:rPr>
          <w:rFonts w:ascii="Times New Roman" w:eastAsia="仿宋" w:hAnsi="Times New Roman" w:cs="Times New Roman" w:hint="eastAsia"/>
          <w:sz w:val="30"/>
          <w:szCs w:val="30"/>
        </w:rPr>
        <w:t>座</w:t>
      </w:r>
      <w:r>
        <w:rPr>
          <w:rFonts w:ascii="Times New Roman" w:eastAsia="仿宋" w:hAnsi="Times New Roman" w:cs="Times New Roman" w:hint="eastAsia"/>
          <w:sz w:val="30"/>
          <w:szCs w:val="30"/>
        </w:rPr>
        <w:t>，其中输水建筑物</w:t>
      </w:r>
      <w:r>
        <w:rPr>
          <w:rFonts w:ascii="Times New Roman" w:eastAsia="仿宋" w:hAnsi="Times New Roman" w:cs="Times New Roman"/>
          <w:sz w:val="30"/>
          <w:szCs w:val="30"/>
        </w:rPr>
        <w:t>7</w:t>
      </w:r>
      <w:r>
        <w:rPr>
          <w:rFonts w:ascii="Times New Roman" w:eastAsia="仿宋" w:hAnsi="Times New Roman" w:cs="Times New Roman" w:hint="eastAsia"/>
          <w:sz w:val="30"/>
          <w:szCs w:val="30"/>
        </w:rPr>
        <w:t>座</w:t>
      </w:r>
      <w:r>
        <w:rPr>
          <w:rFonts w:ascii="Times New Roman" w:eastAsia="仿宋" w:hAnsi="Times New Roman" w:cs="Times New Roman"/>
          <w:sz w:val="30"/>
          <w:szCs w:val="30"/>
        </w:rPr>
        <w:t>,</w:t>
      </w:r>
      <w:proofErr w:type="gramStart"/>
      <w:r>
        <w:rPr>
          <w:rFonts w:ascii="Times New Roman" w:eastAsia="仿宋" w:hAnsi="Times New Roman" w:cs="Times New Roman" w:hint="eastAsia"/>
          <w:sz w:val="30"/>
          <w:szCs w:val="30"/>
        </w:rPr>
        <w:t>左排建筑物</w:t>
      </w:r>
      <w:proofErr w:type="gramEnd"/>
      <w:r>
        <w:rPr>
          <w:rFonts w:ascii="Times New Roman" w:eastAsia="仿宋" w:hAnsi="Times New Roman" w:cs="Times New Roman"/>
          <w:sz w:val="30"/>
          <w:szCs w:val="30"/>
        </w:rPr>
        <w:t>22</w:t>
      </w:r>
      <w:r>
        <w:rPr>
          <w:rFonts w:ascii="Times New Roman" w:eastAsia="仿宋" w:hAnsi="Times New Roman" w:cs="Times New Roman" w:hint="eastAsia"/>
          <w:sz w:val="30"/>
          <w:szCs w:val="30"/>
        </w:rPr>
        <w:t>座，渠渠交叉建筑物</w:t>
      </w:r>
      <w:r>
        <w:rPr>
          <w:rFonts w:ascii="Times New Roman" w:eastAsia="仿宋" w:hAnsi="Times New Roman" w:cs="Times New Roman"/>
          <w:sz w:val="30"/>
          <w:szCs w:val="30"/>
        </w:rPr>
        <w:t>11</w:t>
      </w:r>
      <w:r>
        <w:rPr>
          <w:rFonts w:ascii="Times New Roman" w:eastAsia="仿宋" w:hAnsi="Times New Roman" w:cs="Times New Roman" w:hint="eastAsia"/>
          <w:sz w:val="30"/>
          <w:szCs w:val="30"/>
        </w:rPr>
        <w:t>座，河渠交叉建筑物</w:t>
      </w:r>
      <w:r>
        <w:rPr>
          <w:rFonts w:ascii="Times New Roman" w:eastAsia="仿宋" w:hAnsi="Times New Roman" w:cs="Times New Roman"/>
          <w:sz w:val="30"/>
          <w:szCs w:val="30"/>
        </w:rPr>
        <w:t>1</w:t>
      </w:r>
      <w:r>
        <w:rPr>
          <w:rFonts w:ascii="Times New Roman" w:eastAsia="仿宋" w:hAnsi="Times New Roman" w:cs="Times New Roman" w:hint="eastAsia"/>
          <w:sz w:val="30"/>
          <w:szCs w:val="30"/>
        </w:rPr>
        <w:t>座，桥梁</w:t>
      </w:r>
      <w:r>
        <w:rPr>
          <w:rFonts w:ascii="Times New Roman" w:eastAsia="仿宋" w:hAnsi="Times New Roman" w:cs="Times New Roman"/>
          <w:sz w:val="30"/>
          <w:szCs w:val="30"/>
        </w:rPr>
        <w:t>58</w:t>
      </w:r>
      <w:r>
        <w:rPr>
          <w:rFonts w:ascii="Times New Roman" w:eastAsia="仿宋" w:hAnsi="Times New Roman" w:cs="Times New Roman" w:hint="eastAsia"/>
          <w:sz w:val="30"/>
          <w:szCs w:val="30"/>
        </w:rPr>
        <w:t>座，开关站</w:t>
      </w:r>
      <w:r w:rsidR="008902BF">
        <w:rPr>
          <w:rFonts w:ascii="Times New Roman" w:eastAsia="仿宋" w:hAnsi="Times New Roman" w:cs="Times New Roman"/>
          <w:sz w:val="30"/>
          <w:szCs w:val="30"/>
        </w:rPr>
        <w:t>1</w:t>
      </w:r>
      <w:r>
        <w:rPr>
          <w:rFonts w:ascii="Times New Roman" w:eastAsia="仿宋" w:hAnsi="Times New Roman" w:cs="Times New Roman" w:hint="eastAsia"/>
          <w:sz w:val="30"/>
          <w:szCs w:val="30"/>
        </w:rPr>
        <w:t>座，退水闸</w:t>
      </w:r>
      <w:r>
        <w:rPr>
          <w:rFonts w:ascii="Times New Roman" w:eastAsia="仿宋" w:hAnsi="Times New Roman" w:cs="Times New Roman"/>
          <w:sz w:val="30"/>
          <w:szCs w:val="30"/>
        </w:rPr>
        <w:t>2</w:t>
      </w:r>
      <w:r>
        <w:rPr>
          <w:rFonts w:ascii="Times New Roman" w:eastAsia="仿宋" w:hAnsi="Times New Roman" w:cs="Times New Roman" w:hint="eastAsia"/>
          <w:sz w:val="30"/>
          <w:szCs w:val="30"/>
        </w:rPr>
        <w:t>座，分水口</w:t>
      </w:r>
      <w:r>
        <w:rPr>
          <w:rFonts w:ascii="Times New Roman" w:eastAsia="仿宋" w:hAnsi="Times New Roman" w:cs="Times New Roman"/>
          <w:sz w:val="30"/>
          <w:szCs w:val="30"/>
        </w:rPr>
        <w:t>3</w:t>
      </w:r>
      <w:r>
        <w:rPr>
          <w:rFonts w:ascii="Times New Roman" w:eastAsia="仿宋" w:hAnsi="Times New Roman" w:cs="Times New Roman" w:hint="eastAsia"/>
          <w:sz w:val="30"/>
          <w:szCs w:val="30"/>
        </w:rPr>
        <w:t>座。共有</w:t>
      </w:r>
      <w:r>
        <w:rPr>
          <w:rFonts w:ascii="Times New Roman" w:eastAsia="仿宋" w:hAnsi="Times New Roman" w:cs="Times New Roman"/>
          <w:sz w:val="30"/>
          <w:szCs w:val="30"/>
        </w:rPr>
        <w:t>12</w:t>
      </w:r>
      <w:r>
        <w:rPr>
          <w:rFonts w:ascii="Times New Roman" w:eastAsia="仿宋" w:hAnsi="Times New Roman" w:cs="Times New Roman" w:hint="eastAsia"/>
          <w:sz w:val="30"/>
          <w:szCs w:val="30"/>
        </w:rPr>
        <w:t>座闸站，</w:t>
      </w:r>
      <w:r>
        <w:rPr>
          <w:rFonts w:ascii="Times New Roman" w:eastAsia="仿宋" w:hAnsi="Times New Roman" w:cs="Times New Roman"/>
          <w:sz w:val="30"/>
          <w:szCs w:val="30"/>
        </w:rPr>
        <w:t>3</w:t>
      </w:r>
      <w:r>
        <w:rPr>
          <w:rFonts w:ascii="Times New Roman" w:eastAsia="仿宋" w:hAnsi="Times New Roman" w:cs="Times New Roman" w:hint="eastAsia"/>
          <w:sz w:val="30"/>
          <w:szCs w:val="30"/>
        </w:rPr>
        <w:t>座节制闸。</w:t>
      </w:r>
    </w:p>
    <w:p w:rsidR="00724AD2" w:rsidRPr="00B46847" w:rsidRDefault="005557AA" w:rsidP="00724AD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方城管理处所辖工程范围内河渠交叉建筑物的设计洪水标准为</w:t>
      </w:r>
      <w:r>
        <w:rPr>
          <w:rFonts w:ascii="Times New Roman" w:eastAsia="仿宋" w:hAnsi="Times New Roman" w:cs="Times New Roman"/>
          <w:sz w:val="30"/>
          <w:szCs w:val="30"/>
        </w:rPr>
        <w:t>100</w:t>
      </w:r>
      <w:r>
        <w:rPr>
          <w:rFonts w:ascii="Times New Roman" w:eastAsia="仿宋" w:hAnsi="Times New Roman" w:cs="Times New Roman" w:hint="eastAsia"/>
          <w:sz w:val="30"/>
          <w:szCs w:val="30"/>
        </w:rPr>
        <w:t>年一遇</w:t>
      </w:r>
      <w:proofErr w:type="gramStart"/>
      <w:r>
        <w:rPr>
          <w:rFonts w:ascii="Times New Roman" w:eastAsia="仿宋" w:hAnsi="Times New Roman" w:cs="Times New Roman" w:hint="eastAsia"/>
          <w:sz w:val="30"/>
          <w:szCs w:val="30"/>
        </w:rPr>
        <w:t>，</w:t>
      </w:r>
      <w:proofErr w:type="gramEnd"/>
      <w:r>
        <w:rPr>
          <w:rFonts w:ascii="Times New Roman" w:eastAsia="仿宋" w:hAnsi="Times New Roman" w:cs="Times New Roman" w:hint="eastAsia"/>
          <w:sz w:val="30"/>
          <w:szCs w:val="30"/>
        </w:rPr>
        <w:t>校核洪水标准为</w:t>
      </w:r>
      <w:r>
        <w:rPr>
          <w:rFonts w:ascii="Times New Roman" w:eastAsia="仿宋" w:hAnsi="Times New Roman" w:cs="Times New Roman"/>
          <w:sz w:val="30"/>
          <w:szCs w:val="30"/>
        </w:rPr>
        <w:t>300</w:t>
      </w:r>
      <w:r>
        <w:rPr>
          <w:rFonts w:ascii="Times New Roman" w:eastAsia="仿宋" w:hAnsi="Times New Roman" w:cs="Times New Roman" w:hint="eastAsia"/>
          <w:sz w:val="30"/>
          <w:szCs w:val="30"/>
        </w:rPr>
        <w:t>年一遇</w:t>
      </w:r>
      <w:proofErr w:type="gramStart"/>
      <w:r>
        <w:rPr>
          <w:rFonts w:ascii="Times New Roman" w:eastAsia="仿宋" w:hAnsi="Times New Roman" w:cs="Times New Roman" w:hint="eastAsia"/>
          <w:sz w:val="30"/>
          <w:szCs w:val="30"/>
        </w:rPr>
        <w:t>。</w:t>
      </w:r>
      <w:proofErr w:type="gramEnd"/>
      <w:r>
        <w:rPr>
          <w:rFonts w:ascii="Times New Roman" w:eastAsia="仿宋" w:hAnsi="Times New Roman" w:cs="Times New Roman" w:hint="eastAsia"/>
          <w:sz w:val="30"/>
          <w:szCs w:val="30"/>
        </w:rPr>
        <w:t>左岸排水建筑物的设计洪水标准为</w:t>
      </w:r>
      <w:r>
        <w:rPr>
          <w:rFonts w:ascii="Times New Roman" w:eastAsia="仿宋" w:hAnsi="Times New Roman" w:cs="Times New Roman"/>
          <w:sz w:val="30"/>
          <w:szCs w:val="30"/>
        </w:rPr>
        <w:t>50</w:t>
      </w:r>
      <w:r>
        <w:rPr>
          <w:rFonts w:ascii="Times New Roman" w:eastAsia="仿宋" w:hAnsi="Times New Roman" w:cs="Times New Roman" w:hint="eastAsia"/>
          <w:sz w:val="30"/>
          <w:szCs w:val="30"/>
        </w:rPr>
        <w:t>年一遇</w:t>
      </w:r>
      <w:proofErr w:type="gramStart"/>
      <w:r>
        <w:rPr>
          <w:rFonts w:ascii="Times New Roman" w:eastAsia="仿宋" w:hAnsi="Times New Roman" w:cs="Times New Roman" w:hint="eastAsia"/>
          <w:sz w:val="30"/>
          <w:szCs w:val="30"/>
        </w:rPr>
        <w:t>，</w:t>
      </w:r>
      <w:proofErr w:type="gramEnd"/>
      <w:r>
        <w:rPr>
          <w:rFonts w:ascii="Times New Roman" w:eastAsia="仿宋" w:hAnsi="Times New Roman" w:cs="Times New Roman" w:hint="eastAsia"/>
          <w:sz w:val="30"/>
          <w:szCs w:val="30"/>
        </w:rPr>
        <w:t>校核洪水标准为</w:t>
      </w:r>
      <w:r>
        <w:rPr>
          <w:rFonts w:ascii="Times New Roman" w:eastAsia="仿宋" w:hAnsi="Times New Roman" w:cs="Times New Roman"/>
          <w:sz w:val="30"/>
          <w:szCs w:val="30"/>
        </w:rPr>
        <w:t>200</w:t>
      </w:r>
      <w:r>
        <w:rPr>
          <w:rFonts w:ascii="Times New Roman" w:eastAsia="仿宋" w:hAnsi="Times New Roman" w:cs="Times New Roman" w:hint="eastAsia"/>
          <w:sz w:val="30"/>
          <w:szCs w:val="30"/>
        </w:rPr>
        <w:t>年一遇</w:t>
      </w:r>
      <w:proofErr w:type="gramStart"/>
      <w:r>
        <w:rPr>
          <w:rFonts w:ascii="Times New Roman" w:eastAsia="仿宋" w:hAnsi="Times New Roman" w:cs="Times New Roman" w:hint="eastAsia"/>
          <w:sz w:val="30"/>
          <w:szCs w:val="30"/>
        </w:rPr>
        <w:t>。</w:t>
      </w:r>
      <w:proofErr w:type="gramEnd"/>
      <w:r>
        <w:rPr>
          <w:rFonts w:ascii="Times New Roman" w:eastAsia="仿宋" w:hAnsi="Times New Roman" w:cs="Times New Roman" w:hint="eastAsia"/>
          <w:sz w:val="30"/>
          <w:szCs w:val="30"/>
        </w:rPr>
        <w:t>总干渠渠道的防洪标准与相连的河渠交叉、左岸排水等建筑物洪水标准相一致。方城管理处</w:t>
      </w:r>
      <w:r>
        <w:rPr>
          <w:rFonts w:ascii="仿宋" w:eastAsia="仿宋" w:hAnsi="仿宋" w:cs="Times New Roman" w:hint="eastAsia"/>
          <w:sz w:val="30"/>
          <w:szCs w:val="30"/>
        </w:rPr>
        <w:t>渠道、建筑物抗震设计烈度为</w:t>
      </w:r>
      <w:r>
        <w:rPr>
          <w:rFonts w:ascii="Times New Roman" w:eastAsia="仿宋" w:hAnsi="Times New Roman" w:cs="Times New Roman"/>
          <w:sz w:val="30"/>
          <w:szCs w:val="30"/>
        </w:rPr>
        <w:t>6</w:t>
      </w:r>
      <w:r>
        <w:rPr>
          <w:rFonts w:ascii="Times New Roman" w:eastAsia="仿宋" w:hAnsi="Times New Roman" w:cs="Times New Roman" w:hint="eastAsia"/>
          <w:sz w:val="30"/>
          <w:szCs w:val="30"/>
        </w:rPr>
        <w:t>度。</w:t>
      </w:r>
    </w:p>
    <w:p w:rsidR="00724AD2" w:rsidRPr="00B46847" w:rsidRDefault="005557AA" w:rsidP="00724AD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方城管理处总干渠工程特性见表</w:t>
      </w:r>
      <w:r>
        <w:rPr>
          <w:rFonts w:ascii="Times New Roman" w:eastAsia="仿宋" w:hAnsi="Times New Roman" w:cs="Times New Roman"/>
          <w:sz w:val="30"/>
          <w:szCs w:val="30"/>
        </w:rPr>
        <w:t>1-1</w:t>
      </w:r>
      <w:r>
        <w:rPr>
          <w:rFonts w:ascii="仿宋" w:eastAsia="仿宋" w:hAnsi="仿宋" w:cs="Times New Roman" w:hint="eastAsia"/>
          <w:sz w:val="30"/>
          <w:szCs w:val="30"/>
        </w:rPr>
        <w:t>。</w:t>
      </w:r>
    </w:p>
    <w:p w:rsidR="00724AD2" w:rsidRPr="00B46847" w:rsidRDefault="005557AA" w:rsidP="00724AD2">
      <w:pPr>
        <w:pStyle w:val="10"/>
        <w:ind w:firstLine="300"/>
        <w:jc w:val="center"/>
        <w:outlineLvl w:val="9"/>
        <w:rPr>
          <w:rFonts w:hAnsi="黑体" w:cs="Times New Roman"/>
          <w:szCs w:val="24"/>
        </w:rPr>
      </w:pPr>
      <w:r>
        <w:rPr>
          <w:rFonts w:ascii="Times New Roman" w:eastAsia="仿宋" w:hAnsi="Times New Roman" w:cs="Times New Roman"/>
          <w:sz w:val="30"/>
          <w:szCs w:val="30"/>
        </w:rPr>
        <w:br w:type="column"/>
      </w:r>
      <w:r w:rsidR="00D26B52" w:rsidRPr="00A31779">
        <w:rPr>
          <w:rFonts w:hAnsi="黑体" w:cs="Times New Roman" w:hint="eastAsia"/>
          <w:szCs w:val="24"/>
        </w:rPr>
        <w:lastRenderedPageBreak/>
        <w:t>表</w:t>
      </w:r>
      <w:r w:rsidR="00D26B52" w:rsidRPr="00A31779">
        <w:rPr>
          <w:rFonts w:hAnsi="黑体" w:cs="Times New Roman"/>
          <w:szCs w:val="24"/>
        </w:rPr>
        <w:t>1-1</w:t>
      </w:r>
      <w:r w:rsidR="00E21089">
        <w:rPr>
          <w:rFonts w:hAnsi="黑体" w:cs="Times New Roman" w:hint="eastAsia"/>
          <w:szCs w:val="24"/>
        </w:rPr>
        <w:t xml:space="preserve">  </w:t>
      </w:r>
      <w:r w:rsidR="00D26B52" w:rsidRPr="00A31779">
        <w:rPr>
          <w:rFonts w:hAnsi="黑体" w:cs="Times New Roman"/>
          <w:szCs w:val="24"/>
        </w:rPr>
        <w:t>方城管理处总干渠工程特性表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4"/>
        <w:gridCol w:w="3688"/>
        <w:gridCol w:w="5812"/>
        <w:gridCol w:w="1416"/>
        <w:gridCol w:w="1419"/>
        <w:gridCol w:w="1209"/>
      </w:tblGrid>
      <w:tr w:rsidR="00E21089" w:rsidRPr="00B46847" w:rsidTr="00A31779">
        <w:trPr>
          <w:cantSplit/>
          <w:trHeight w:val="20"/>
          <w:tblHeader/>
          <w:jc w:val="center"/>
        </w:trPr>
        <w:tc>
          <w:tcPr>
            <w:tcW w:w="237" w:type="pct"/>
            <w:shd w:val="clear" w:color="auto" w:fill="auto"/>
            <w:vAlign w:val="center"/>
          </w:tcPr>
          <w:p w:rsidR="00724AD2" w:rsidRPr="00B46847" w:rsidRDefault="005557AA">
            <w:pPr>
              <w:spacing w:line="240" w:lineRule="exact"/>
              <w:jc w:val="center"/>
              <w:rPr>
                <w:rFonts w:ascii="仿宋" w:eastAsia="仿宋" w:hAnsi="仿宋" w:cs="Times New Roman"/>
                <w:sz w:val="20"/>
                <w:szCs w:val="20"/>
              </w:rPr>
            </w:pPr>
            <w:r>
              <w:rPr>
                <w:rFonts w:ascii="仿宋" w:eastAsia="仿宋" w:hAnsi="仿宋" w:cs="Times New Roman" w:hint="eastAsia"/>
                <w:sz w:val="20"/>
                <w:szCs w:val="20"/>
              </w:rPr>
              <w:t>序号</w:t>
            </w:r>
          </w:p>
        </w:tc>
        <w:tc>
          <w:tcPr>
            <w:tcW w:w="1297" w:type="pct"/>
            <w:shd w:val="clear" w:color="auto" w:fill="auto"/>
            <w:vAlign w:val="center"/>
          </w:tcPr>
          <w:p w:rsidR="00724AD2" w:rsidRPr="00B46847" w:rsidRDefault="005557AA">
            <w:pPr>
              <w:spacing w:line="240" w:lineRule="exact"/>
              <w:jc w:val="center"/>
              <w:rPr>
                <w:rFonts w:ascii="仿宋" w:eastAsia="仿宋" w:hAnsi="仿宋" w:cs="Times New Roman"/>
                <w:sz w:val="20"/>
                <w:szCs w:val="20"/>
              </w:rPr>
            </w:pPr>
            <w:r>
              <w:rPr>
                <w:rFonts w:ascii="仿宋" w:eastAsia="仿宋" w:hAnsi="仿宋" w:cs="Times New Roman" w:hint="eastAsia"/>
                <w:sz w:val="20"/>
                <w:szCs w:val="20"/>
              </w:rPr>
              <w:t>名称</w:t>
            </w:r>
          </w:p>
        </w:tc>
        <w:tc>
          <w:tcPr>
            <w:tcW w:w="2044" w:type="pct"/>
            <w:shd w:val="clear" w:color="auto" w:fill="auto"/>
            <w:vAlign w:val="center"/>
          </w:tcPr>
          <w:p w:rsidR="00724AD2" w:rsidRPr="00B46847" w:rsidRDefault="005557AA">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地基特性及处理措施</w:t>
            </w:r>
          </w:p>
        </w:tc>
        <w:tc>
          <w:tcPr>
            <w:tcW w:w="498" w:type="pct"/>
            <w:shd w:val="clear" w:color="auto" w:fill="auto"/>
            <w:vAlign w:val="center"/>
          </w:tcPr>
          <w:p w:rsidR="00724AD2" w:rsidRPr="00B46847" w:rsidRDefault="005557AA">
            <w:pPr>
              <w:spacing w:line="240" w:lineRule="exact"/>
              <w:jc w:val="center"/>
              <w:rPr>
                <w:rFonts w:ascii="仿宋" w:eastAsia="仿宋" w:hAnsi="仿宋" w:cs="Times New Roman"/>
                <w:sz w:val="20"/>
                <w:szCs w:val="20"/>
              </w:rPr>
            </w:pPr>
            <w:r>
              <w:rPr>
                <w:rFonts w:ascii="仿宋" w:eastAsia="仿宋" w:hAnsi="仿宋" w:cs="Times New Roman" w:hint="eastAsia"/>
                <w:sz w:val="20"/>
                <w:szCs w:val="20"/>
              </w:rPr>
              <w:t>长度</w:t>
            </w:r>
          </w:p>
        </w:tc>
        <w:tc>
          <w:tcPr>
            <w:tcW w:w="499" w:type="pct"/>
            <w:shd w:val="clear" w:color="auto" w:fill="auto"/>
            <w:vAlign w:val="center"/>
          </w:tcPr>
          <w:p w:rsidR="00724AD2" w:rsidRPr="00B46847" w:rsidRDefault="005557AA">
            <w:pPr>
              <w:pStyle w:val="af3"/>
              <w:spacing w:line="240" w:lineRule="exact"/>
              <w:rPr>
                <w:rFonts w:ascii="仿宋" w:eastAsia="仿宋" w:hAnsi="仿宋"/>
                <w:color w:val="auto"/>
                <w:kern w:val="2"/>
                <w:sz w:val="20"/>
                <w:szCs w:val="20"/>
              </w:rPr>
            </w:pPr>
            <w:r w:rsidRPr="005557AA">
              <w:rPr>
                <w:rFonts w:ascii="仿宋" w:eastAsia="仿宋" w:hAnsi="仿宋"/>
                <w:color w:val="auto"/>
                <w:kern w:val="2"/>
                <w:sz w:val="20"/>
                <w:szCs w:val="20"/>
              </w:rPr>
              <w:t>挖深</w:t>
            </w:r>
            <w:r w:rsidR="00506583" w:rsidRPr="00506583">
              <w:rPr>
                <w:rFonts w:ascii="仿宋" w:eastAsia="仿宋" w:hAnsi="仿宋"/>
                <w:color w:val="auto"/>
                <w:kern w:val="2"/>
                <w:sz w:val="20"/>
                <w:szCs w:val="20"/>
              </w:rPr>
              <w:t>(m)</w:t>
            </w:r>
          </w:p>
        </w:tc>
        <w:tc>
          <w:tcPr>
            <w:tcW w:w="425" w:type="pct"/>
            <w:shd w:val="clear" w:color="auto" w:fill="auto"/>
            <w:vAlign w:val="center"/>
          </w:tcPr>
          <w:p w:rsidR="00724AD2" w:rsidRPr="00B46847" w:rsidRDefault="005557AA">
            <w:pPr>
              <w:pStyle w:val="af3"/>
              <w:spacing w:line="240" w:lineRule="exact"/>
              <w:rPr>
                <w:rFonts w:ascii="仿宋" w:eastAsia="仿宋" w:hAnsi="仿宋"/>
                <w:color w:val="auto"/>
                <w:kern w:val="2"/>
                <w:sz w:val="20"/>
                <w:szCs w:val="20"/>
              </w:rPr>
            </w:pPr>
            <w:r w:rsidRPr="005557AA">
              <w:rPr>
                <w:rFonts w:ascii="仿宋" w:eastAsia="仿宋" w:hAnsi="仿宋"/>
                <w:color w:val="auto"/>
                <w:kern w:val="2"/>
                <w:sz w:val="20"/>
                <w:szCs w:val="20"/>
              </w:rPr>
              <w:t>填高</w:t>
            </w:r>
            <w:r w:rsidR="00506583" w:rsidRPr="00506583">
              <w:rPr>
                <w:rFonts w:ascii="仿宋" w:eastAsia="仿宋" w:hAnsi="仿宋"/>
                <w:color w:val="auto"/>
                <w:kern w:val="2"/>
                <w:sz w:val="20"/>
                <w:szCs w:val="20"/>
              </w:rPr>
              <w:t>(m)</w:t>
            </w:r>
          </w:p>
        </w:tc>
      </w:tr>
      <w:tr w:rsidR="00E21089" w:rsidRPr="00B46847" w:rsidTr="00A31779">
        <w:trPr>
          <w:cantSplit/>
          <w:trHeight w:val="20"/>
          <w:jc w:val="center"/>
        </w:trPr>
        <w:tc>
          <w:tcPr>
            <w:tcW w:w="237" w:type="pct"/>
            <w:shd w:val="clear" w:color="auto" w:fill="auto"/>
            <w:vAlign w:val="center"/>
            <w:hideMark/>
          </w:tcPr>
          <w:p w:rsidR="00724AD2" w:rsidRPr="00B46847" w:rsidRDefault="005557AA">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w:t>
            </w:r>
          </w:p>
        </w:tc>
        <w:tc>
          <w:tcPr>
            <w:tcW w:w="1297" w:type="pct"/>
            <w:shd w:val="clear" w:color="auto" w:fill="auto"/>
            <w:vAlign w:val="center"/>
            <w:hideMark/>
          </w:tcPr>
          <w:p w:rsidR="00724AD2" w:rsidRPr="00B46847" w:rsidRDefault="005557AA">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K124+751～K131+940</w:t>
            </w:r>
          </w:p>
        </w:tc>
        <w:tc>
          <w:tcPr>
            <w:tcW w:w="2044" w:type="pct"/>
            <w:shd w:val="clear" w:color="auto" w:fill="auto"/>
            <w:vAlign w:val="center"/>
            <w:hideMark/>
          </w:tcPr>
          <w:p w:rsidR="00724AD2" w:rsidRPr="00B46847" w:rsidRDefault="005557AA">
            <w:pPr>
              <w:spacing w:line="240" w:lineRule="exact"/>
              <w:jc w:val="center"/>
              <w:rPr>
                <w:rFonts w:ascii="仿宋" w:eastAsia="仿宋" w:hAnsi="仿宋"/>
                <w:sz w:val="20"/>
                <w:szCs w:val="20"/>
              </w:rPr>
            </w:pPr>
            <w:r>
              <w:rPr>
                <w:rFonts w:ascii="仿宋" w:eastAsia="仿宋" w:hAnsi="仿宋"/>
                <w:kern w:val="0"/>
                <w:sz w:val="20"/>
                <w:szCs w:val="20"/>
              </w:rPr>
              <w:t>中等膨胀土，局部弱膨胀土。</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改性土。设置抗滑桩，桩长为9～ 13.8m。设置边坡排水系统。</w:t>
            </w:r>
          </w:p>
        </w:tc>
        <w:tc>
          <w:tcPr>
            <w:tcW w:w="498" w:type="pct"/>
            <w:shd w:val="clear" w:color="auto" w:fill="auto"/>
            <w:vAlign w:val="center"/>
            <w:hideMark/>
          </w:tcPr>
          <w:p w:rsidR="00724AD2" w:rsidRPr="00B46847" w:rsidRDefault="005557AA">
            <w:pPr>
              <w:widowControl/>
              <w:spacing w:line="240" w:lineRule="exact"/>
              <w:jc w:val="center"/>
              <w:rPr>
                <w:rFonts w:ascii="仿宋" w:eastAsia="仿宋" w:hAnsi="仿宋"/>
                <w:color w:val="000000"/>
                <w:sz w:val="20"/>
                <w:szCs w:val="20"/>
              </w:rPr>
            </w:pPr>
            <w:r>
              <w:rPr>
                <w:rFonts w:ascii="仿宋" w:eastAsia="仿宋" w:hAnsi="仿宋"/>
                <w:color w:val="000000"/>
                <w:sz w:val="20"/>
                <w:szCs w:val="20"/>
              </w:rPr>
              <w:t>7189</w:t>
            </w:r>
          </w:p>
        </w:tc>
        <w:tc>
          <w:tcPr>
            <w:tcW w:w="499" w:type="pct"/>
            <w:shd w:val="clear" w:color="auto" w:fill="auto"/>
            <w:vAlign w:val="center"/>
          </w:tcPr>
          <w:p w:rsidR="00724AD2" w:rsidRPr="00B46847" w:rsidRDefault="005557AA">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5～15</w:t>
            </w:r>
          </w:p>
        </w:tc>
        <w:tc>
          <w:tcPr>
            <w:tcW w:w="425" w:type="pct"/>
            <w:shd w:val="clear" w:color="auto" w:fill="auto"/>
            <w:vAlign w:val="center"/>
          </w:tcPr>
          <w:p w:rsidR="00724AD2" w:rsidRPr="00B46847" w:rsidRDefault="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K131+940～K135+750</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中等膨胀土，局部弱膨胀土。</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改性土。设置抗滑桩，桩长为9～ 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3810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K135+750～K136+631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中等膨胀土，局部弱膨胀土。</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改性土。设置抗滑桩，桩长为9～ 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881</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4</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K136+631～K136+818</w:t>
            </w:r>
          </w:p>
        </w:tc>
        <w:tc>
          <w:tcPr>
            <w:tcW w:w="2044" w:type="pct"/>
            <w:shd w:val="clear" w:color="auto" w:fill="auto"/>
            <w:vAlign w:val="center"/>
            <w:hideMark/>
          </w:tcPr>
          <w:p w:rsidR="008902BF" w:rsidRPr="00B46847" w:rsidRDefault="008902BF" w:rsidP="008902BF">
            <w:pPr>
              <w:widowControl/>
              <w:spacing w:before="100" w:beforeAutospacing="1" w:after="100" w:afterAutospacing="1" w:line="240" w:lineRule="exact"/>
              <w:jc w:val="center"/>
              <w:rPr>
                <w:rFonts w:ascii="仿宋" w:eastAsia="仿宋" w:hAnsi="仿宋"/>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改性土。K141+706～K141+822段设置抗滑桩，桩长为8.0m。设置边坡排水系统。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187</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7～10</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5</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东赵</w:t>
            </w:r>
            <w:proofErr w:type="gramStart"/>
            <w:r>
              <w:rPr>
                <w:rFonts w:ascii="仿宋" w:eastAsia="仿宋" w:hAnsi="仿宋" w:cs="宋体" w:hint="eastAsia"/>
                <w:color w:val="000000"/>
                <w:kern w:val="0"/>
                <w:sz w:val="20"/>
                <w:szCs w:val="20"/>
              </w:rPr>
              <w:t>河渠道倒虹吸</w:t>
            </w:r>
            <w:proofErr w:type="gramEnd"/>
            <w:r>
              <w:rPr>
                <w:rFonts w:ascii="仿宋" w:eastAsia="仿宋" w:hAnsi="仿宋" w:cs="宋体"/>
                <w:color w:val="000000"/>
                <w:kern w:val="0"/>
                <w:sz w:val="20"/>
                <w:szCs w:val="20"/>
              </w:rPr>
              <w:t>K136+821～K137+196</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375</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K137+193～K141+831</w:t>
            </w:r>
          </w:p>
        </w:tc>
        <w:tc>
          <w:tcPr>
            <w:tcW w:w="2044" w:type="pct"/>
            <w:shd w:val="clear" w:color="auto" w:fill="auto"/>
            <w:vAlign w:val="center"/>
            <w:hideMark/>
          </w:tcPr>
          <w:p w:rsidR="008902BF" w:rsidRPr="00B46847" w:rsidRDefault="008902BF" w:rsidP="008902BF">
            <w:pPr>
              <w:widowControl/>
              <w:spacing w:before="100" w:beforeAutospacing="1" w:after="100" w:afterAutospacing="1" w:line="240" w:lineRule="exact"/>
              <w:jc w:val="center"/>
              <w:rPr>
                <w:rFonts w:ascii="仿宋" w:eastAsia="仿宋" w:hAnsi="仿宋"/>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改性土。K141+706～K141+822段设置抗滑桩，桩长为8.0m。设置边坡排水系统。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4638</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7～10</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7</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K141+831～K144+481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改性土。设置抗滑桩，桩长为8m～13.8m。设置边坡排水系统。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2650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9～10</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8</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K144+481～K145+411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w:t>
            </w:r>
            <w:proofErr w:type="gramStart"/>
            <w:r>
              <w:rPr>
                <w:rFonts w:ascii="仿宋" w:eastAsia="仿宋" w:hAnsi="仿宋"/>
                <w:sz w:val="20"/>
                <w:szCs w:val="20"/>
              </w:rPr>
              <w:t>换填水泥</w:t>
            </w:r>
            <w:proofErr w:type="gramEnd"/>
            <w:r>
              <w:rPr>
                <w:rFonts w:ascii="仿宋" w:eastAsia="仿宋" w:hAnsi="仿宋"/>
                <w:sz w:val="20"/>
                <w:szCs w:val="20"/>
              </w:rPr>
              <w:t>改性土。K144+480～K144+670段</w:t>
            </w:r>
            <w:proofErr w:type="gramStart"/>
            <w:r>
              <w:rPr>
                <w:rFonts w:ascii="仿宋" w:eastAsia="仿宋" w:hAnsi="仿宋"/>
                <w:sz w:val="20"/>
                <w:szCs w:val="20"/>
              </w:rPr>
              <w:t>渠坡设置</w:t>
            </w:r>
            <w:proofErr w:type="gramEnd"/>
            <w:r>
              <w:rPr>
                <w:rFonts w:ascii="仿宋" w:eastAsia="仿宋" w:hAnsi="仿宋"/>
                <w:sz w:val="20"/>
                <w:szCs w:val="20"/>
              </w:rPr>
              <w:t>抗滑桩进行加固处理，桩长为9.0m。设置边坡排水系统。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931</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5～7</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9</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K145+411～K146+081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669</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2～5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10</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K146+081～K147+537</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1456</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4～6.5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11</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清河渠道倒虹吸</w:t>
            </w:r>
            <w:r>
              <w:rPr>
                <w:rFonts w:ascii="仿宋" w:eastAsia="仿宋" w:hAnsi="仿宋" w:cs="宋体"/>
                <w:color w:val="000000"/>
                <w:kern w:val="0"/>
                <w:sz w:val="20"/>
                <w:szCs w:val="20"/>
              </w:rPr>
              <w:t>K147+540～K147+914</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374</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lastRenderedPageBreak/>
              <w:t>12</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K147+911～K149+011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1100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4～6.5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13</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K149+011～K149+955</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944</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4～7</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proofErr w:type="gramStart"/>
            <w:r>
              <w:rPr>
                <w:rFonts w:ascii="仿宋" w:eastAsia="仿宋" w:hAnsi="仿宋" w:cs="宋体" w:hint="eastAsia"/>
                <w:kern w:val="0"/>
                <w:sz w:val="20"/>
                <w:szCs w:val="20"/>
              </w:rPr>
              <w:t>潘河渠道倒虹吸</w:t>
            </w:r>
            <w:proofErr w:type="gramEnd"/>
            <w:r>
              <w:rPr>
                <w:rFonts w:ascii="仿宋" w:eastAsia="仿宋" w:hAnsi="仿宋" w:cs="宋体"/>
                <w:kern w:val="0"/>
                <w:sz w:val="20"/>
                <w:szCs w:val="20"/>
              </w:rPr>
              <w:t>K149+958～K150+267</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309</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15</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K150+264～K159+720</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9456</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6～18.5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16</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黄金</w:t>
            </w:r>
            <w:proofErr w:type="gramStart"/>
            <w:r>
              <w:rPr>
                <w:rFonts w:ascii="仿宋" w:eastAsia="仿宋" w:hAnsi="仿宋" w:cs="宋体" w:hint="eastAsia"/>
                <w:color w:val="000000"/>
                <w:kern w:val="0"/>
                <w:sz w:val="20"/>
                <w:szCs w:val="20"/>
              </w:rPr>
              <w:t>河渠道倒虹吸</w:t>
            </w:r>
            <w:proofErr w:type="gramEnd"/>
            <w:r>
              <w:rPr>
                <w:rFonts w:ascii="仿宋" w:eastAsia="仿宋" w:hAnsi="仿宋" w:cs="宋体"/>
                <w:color w:val="000000"/>
                <w:kern w:val="0"/>
                <w:sz w:val="20"/>
                <w:szCs w:val="20"/>
              </w:rPr>
              <w:t>K159+723～K159+985</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262</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17</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K159+982～K162+551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proofErr w:type="gramStart"/>
            <w:r>
              <w:rPr>
                <w:rFonts w:ascii="仿宋" w:eastAsia="仿宋" w:hAnsi="仿宋"/>
                <w:sz w:val="20"/>
                <w:szCs w:val="20"/>
              </w:rPr>
              <w:t>换填水泥</w:t>
            </w:r>
            <w:proofErr w:type="gramEnd"/>
            <w:r>
              <w:rPr>
                <w:rFonts w:ascii="仿宋" w:eastAsia="仿宋" w:hAnsi="仿宋"/>
                <w:sz w:val="20"/>
                <w:szCs w:val="20"/>
              </w:rPr>
              <w:t>改性土。设置边坡排水系统。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2569</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6～14</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18</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K162+551～K164+411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改性土。设置抗滑桩。桩长15m～18m。设置边坡排水系统。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1860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14～18</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8902BF" w:rsidRPr="00B46847" w:rsidTr="00943E9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19</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K164+411～K165+330</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919</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E618A5">
              <w:rPr>
                <w:rFonts w:ascii="仿宋" w:eastAsia="仿宋" w:hAnsi="仿宋" w:cs="宋体"/>
                <w:color w:val="000000"/>
                <w:kern w:val="0"/>
                <w:sz w:val="20"/>
                <w:szCs w:val="20"/>
              </w:rPr>
              <w:t>/</w:t>
            </w:r>
          </w:p>
        </w:tc>
      </w:tr>
      <w:tr w:rsidR="00E21089" w:rsidRPr="00B46847" w:rsidTr="00A31779">
        <w:trPr>
          <w:cantSplit/>
          <w:trHeight w:val="20"/>
          <w:jc w:val="center"/>
        </w:trPr>
        <w:tc>
          <w:tcPr>
            <w:tcW w:w="237" w:type="pct"/>
            <w:shd w:val="clear" w:color="auto" w:fill="auto"/>
            <w:vAlign w:val="center"/>
            <w:hideMark/>
          </w:tcPr>
          <w:p w:rsidR="00724AD2" w:rsidRPr="00B46847" w:rsidRDefault="005557AA">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20</w:t>
            </w:r>
          </w:p>
        </w:tc>
        <w:tc>
          <w:tcPr>
            <w:tcW w:w="1297" w:type="pct"/>
            <w:shd w:val="clear" w:color="auto" w:fill="auto"/>
            <w:vAlign w:val="center"/>
            <w:hideMark/>
          </w:tcPr>
          <w:p w:rsidR="00724AD2" w:rsidRPr="00B46847" w:rsidRDefault="005557AA">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K165+330～K165+820</w:t>
            </w:r>
          </w:p>
        </w:tc>
        <w:tc>
          <w:tcPr>
            <w:tcW w:w="2044" w:type="pct"/>
            <w:shd w:val="clear" w:color="auto" w:fill="auto"/>
            <w:vAlign w:val="center"/>
            <w:hideMark/>
          </w:tcPr>
          <w:p w:rsidR="00724AD2" w:rsidRPr="00B46847" w:rsidRDefault="005557AA">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724AD2" w:rsidRPr="00B46847" w:rsidRDefault="005557AA">
            <w:pPr>
              <w:spacing w:line="240" w:lineRule="exact"/>
              <w:jc w:val="center"/>
              <w:rPr>
                <w:rFonts w:ascii="仿宋" w:eastAsia="仿宋" w:hAnsi="仿宋"/>
                <w:color w:val="000000"/>
                <w:sz w:val="20"/>
                <w:szCs w:val="20"/>
              </w:rPr>
            </w:pPr>
            <w:r>
              <w:rPr>
                <w:rFonts w:ascii="仿宋" w:eastAsia="仿宋" w:hAnsi="仿宋"/>
                <w:color w:val="000000"/>
                <w:sz w:val="20"/>
                <w:szCs w:val="20"/>
              </w:rPr>
              <w:t>490</w:t>
            </w:r>
          </w:p>
        </w:tc>
        <w:tc>
          <w:tcPr>
            <w:tcW w:w="499" w:type="pct"/>
            <w:shd w:val="clear" w:color="auto" w:fill="auto"/>
            <w:vAlign w:val="center"/>
          </w:tcPr>
          <w:p w:rsidR="00724AD2" w:rsidRPr="00B46847" w:rsidRDefault="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vAlign w:val="center"/>
          </w:tcPr>
          <w:p w:rsidR="00724AD2" w:rsidRPr="00B46847" w:rsidRDefault="005557AA">
            <w:pPr>
              <w:spacing w:line="240" w:lineRule="exact"/>
              <w:jc w:val="center"/>
              <w:rPr>
                <w:rFonts w:ascii="仿宋" w:eastAsia="仿宋" w:hAnsi="仿宋" w:cs="宋体"/>
                <w:color w:val="000000"/>
                <w:sz w:val="20"/>
                <w:szCs w:val="20"/>
              </w:rPr>
            </w:pPr>
            <w:r>
              <w:rPr>
                <w:rFonts w:ascii="仿宋" w:eastAsia="仿宋" w:hAnsi="仿宋"/>
                <w:color w:val="000000"/>
                <w:sz w:val="20"/>
                <w:szCs w:val="20"/>
              </w:rPr>
              <w:t>6</w:t>
            </w:r>
            <w:r>
              <w:rPr>
                <w:rFonts w:ascii="仿宋" w:eastAsia="仿宋" w:hAnsi="仿宋" w:hint="eastAsia"/>
                <w:color w:val="000000"/>
                <w:sz w:val="20"/>
                <w:szCs w:val="20"/>
              </w:rPr>
              <w:t>～</w:t>
            </w:r>
            <w:r>
              <w:rPr>
                <w:rFonts w:ascii="仿宋" w:eastAsia="仿宋" w:hAnsi="仿宋"/>
                <w:color w:val="000000"/>
                <w:sz w:val="20"/>
                <w:szCs w:val="20"/>
              </w:rPr>
              <w:t>7.2</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21</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K165+820～K168+060</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2240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22</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K168+060～K168+428</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368</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23</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proofErr w:type="gramStart"/>
            <w:r>
              <w:rPr>
                <w:rFonts w:ascii="仿宋" w:eastAsia="仿宋" w:hAnsi="仿宋" w:cs="宋体" w:hint="eastAsia"/>
                <w:color w:val="000000"/>
                <w:kern w:val="0"/>
                <w:sz w:val="20"/>
                <w:szCs w:val="20"/>
              </w:rPr>
              <w:t>脱脚河渠道倒</w:t>
            </w:r>
            <w:proofErr w:type="gramEnd"/>
            <w:r>
              <w:rPr>
                <w:rFonts w:ascii="仿宋" w:eastAsia="仿宋" w:hAnsi="仿宋" w:cs="宋体" w:hint="eastAsia"/>
                <w:color w:val="000000"/>
                <w:kern w:val="0"/>
                <w:sz w:val="20"/>
                <w:szCs w:val="20"/>
              </w:rPr>
              <w:t>虹吸</w:t>
            </w:r>
            <w:r>
              <w:rPr>
                <w:rFonts w:ascii="仿宋" w:eastAsia="仿宋" w:hAnsi="仿宋" w:cs="宋体"/>
                <w:color w:val="000000"/>
                <w:kern w:val="0"/>
                <w:sz w:val="20"/>
                <w:szCs w:val="20"/>
              </w:rPr>
              <w:t>K168+431～K168+758</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327</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lastRenderedPageBreak/>
              <w:t>24</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K168+755～K169+811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1056</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25</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K169+811～K170+541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730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26</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K170+541～K172+251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弱膨胀土，高地下水位。</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1710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6～13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27</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K172+251～K175+111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w:t>
            </w:r>
            <w:proofErr w:type="gramStart"/>
            <w:r>
              <w:rPr>
                <w:rFonts w:ascii="仿宋" w:eastAsia="仿宋" w:hAnsi="仿宋"/>
                <w:sz w:val="20"/>
                <w:szCs w:val="20"/>
              </w:rPr>
              <w:t>换填水泥</w:t>
            </w:r>
            <w:proofErr w:type="gramEnd"/>
            <w:r>
              <w:rPr>
                <w:rFonts w:ascii="仿宋" w:eastAsia="仿宋" w:hAnsi="仿宋"/>
                <w:sz w:val="20"/>
                <w:szCs w:val="20"/>
              </w:rPr>
              <w:t>改性土。设置抗滑桩，桩长9～13.8m。设置边坡排水系统。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2860</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10～18</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B1132C">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28</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K175+111～K176+750</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弱膨胀土、中等膨胀土。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w:t>
            </w:r>
            <w:r>
              <w:rPr>
                <w:rFonts w:ascii="仿宋" w:eastAsia="仿宋" w:hAnsi="仿宋"/>
                <w:sz w:val="20"/>
                <w:szCs w:val="20"/>
              </w:rPr>
              <w:t>设置抗滑桩，桩长8～13.8m。设置边坡排水系统。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1639</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5～12</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776476">
              <w:rPr>
                <w:rFonts w:ascii="仿宋" w:eastAsia="仿宋" w:hAnsi="仿宋" w:cs="宋体"/>
                <w:color w:val="000000"/>
                <w:kern w:val="0"/>
                <w:sz w:val="20"/>
                <w:szCs w:val="20"/>
              </w:rPr>
              <w:t>/</w:t>
            </w:r>
          </w:p>
        </w:tc>
      </w:tr>
      <w:tr w:rsidR="008902BF" w:rsidRPr="00B46847" w:rsidTr="00E141D2">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29</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K176+750～K177+554</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804</w:t>
            </w:r>
          </w:p>
        </w:tc>
        <w:tc>
          <w:tcPr>
            <w:tcW w:w="499"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kern w:val="0"/>
                <w:sz w:val="20"/>
                <w:szCs w:val="20"/>
              </w:rPr>
            </w:pPr>
            <w:r w:rsidRPr="00453FDE">
              <w:rPr>
                <w:rFonts w:ascii="仿宋" w:eastAsia="仿宋" w:hAnsi="仿宋" w:cs="宋体"/>
                <w:color w:val="000000"/>
                <w:kern w:val="0"/>
                <w:sz w:val="20"/>
                <w:szCs w:val="20"/>
              </w:rPr>
              <w:t>/</w:t>
            </w:r>
          </w:p>
        </w:tc>
        <w:tc>
          <w:tcPr>
            <w:tcW w:w="425" w:type="pct"/>
            <w:shd w:val="clear" w:color="auto" w:fill="auto"/>
            <w:vAlign w:val="center"/>
          </w:tcPr>
          <w:p w:rsidR="008902BF" w:rsidRPr="00B46847" w:rsidRDefault="008902BF" w:rsidP="008902BF">
            <w:pPr>
              <w:spacing w:line="240" w:lineRule="exact"/>
              <w:jc w:val="center"/>
              <w:rPr>
                <w:rFonts w:ascii="仿宋" w:eastAsia="仿宋" w:hAnsi="仿宋" w:cs="宋体"/>
                <w:color w:val="000000"/>
                <w:sz w:val="20"/>
                <w:szCs w:val="20"/>
              </w:rPr>
            </w:pPr>
            <w:r>
              <w:rPr>
                <w:rFonts w:ascii="仿宋" w:eastAsia="仿宋" w:hAnsi="仿宋"/>
                <w:color w:val="000000"/>
                <w:sz w:val="20"/>
                <w:szCs w:val="20"/>
              </w:rPr>
              <w:t>6</w:t>
            </w:r>
            <w:r>
              <w:rPr>
                <w:rFonts w:ascii="仿宋" w:eastAsia="仿宋" w:hAnsi="仿宋" w:hint="eastAsia"/>
                <w:color w:val="000000"/>
                <w:sz w:val="20"/>
                <w:szCs w:val="20"/>
              </w:rPr>
              <w:t>～</w:t>
            </w:r>
            <w:r>
              <w:rPr>
                <w:rFonts w:ascii="仿宋" w:eastAsia="仿宋" w:hAnsi="仿宋"/>
                <w:color w:val="000000"/>
                <w:sz w:val="20"/>
                <w:szCs w:val="20"/>
              </w:rPr>
              <w:t>12.76</w:t>
            </w:r>
          </w:p>
        </w:tc>
      </w:tr>
      <w:tr w:rsidR="008902BF" w:rsidRPr="00B46847" w:rsidTr="00E141D2">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30</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贾河梁式渡槽</w:t>
            </w:r>
            <w:r>
              <w:rPr>
                <w:rFonts w:ascii="仿宋" w:eastAsia="仿宋" w:hAnsi="仿宋" w:cs="宋体"/>
                <w:color w:val="000000"/>
                <w:kern w:val="0"/>
                <w:sz w:val="20"/>
                <w:szCs w:val="20"/>
              </w:rPr>
              <w:t>K177+557～K178+037</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梁式渡槽，跨度布置</w:t>
            </w:r>
            <w:r>
              <w:rPr>
                <w:rFonts w:ascii="仿宋" w:eastAsia="仿宋" w:hAnsi="仿宋" w:cs="宋体"/>
                <w:kern w:val="0"/>
                <w:sz w:val="20"/>
                <w:szCs w:val="20"/>
              </w:rPr>
              <w:t>5×40m，单槽尺寸13m（宽）×7.78m（高）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480</w:t>
            </w:r>
          </w:p>
        </w:tc>
        <w:tc>
          <w:tcPr>
            <w:tcW w:w="499"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kern w:val="0"/>
                <w:sz w:val="20"/>
                <w:szCs w:val="20"/>
              </w:rPr>
            </w:pPr>
            <w:r w:rsidRPr="00453FDE">
              <w:rPr>
                <w:rFonts w:ascii="仿宋" w:eastAsia="仿宋" w:hAnsi="仿宋" w:cs="宋体"/>
                <w:color w:val="000000"/>
                <w:kern w:val="0"/>
                <w:sz w:val="20"/>
                <w:szCs w:val="20"/>
              </w:rPr>
              <w:t>/</w:t>
            </w:r>
          </w:p>
        </w:tc>
        <w:tc>
          <w:tcPr>
            <w:tcW w:w="425"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r>
      <w:tr w:rsidR="008902BF" w:rsidRPr="00B46847" w:rsidTr="00E141D2">
        <w:trPr>
          <w:cantSplit/>
          <w:trHeight w:val="656"/>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31</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K178+034～K180+590</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2556</w:t>
            </w:r>
          </w:p>
        </w:tc>
        <w:tc>
          <w:tcPr>
            <w:tcW w:w="499"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kern w:val="0"/>
                <w:sz w:val="20"/>
                <w:szCs w:val="20"/>
              </w:rPr>
            </w:pPr>
            <w:r w:rsidRPr="00453FDE">
              <w:rPr>
                <w:rFonts w:ascii="仿宋" w:eastAsia="仿宋" w:hAnsi="仿宋" w:cs="宋体"/>
                <w:color w:val="000000"/>
                <w:kern w:val="0"/>
                <w:sz w:val="20"/>
                <w:szCs w:val="20"/>
              </w:rPr>
              <w:t>/</w:t>
            </w:r>
          </w:p>
        </w:tc>
        <w:tc>
          <w:tcPr>
            <w:tcW w:w="425" w:type="pct"/>
            <w:shd w:val="clear" w:color="auto" w:fill="auto"/>
            <w:vAlign w:val="center"/>
          </w:tcPr>
          <w:p w:rsidR="008902BF" w:rsidRPr="00B46847" w:rsidRDefault="008902BF" w:rsidP="008902BF">
            <w:pPr>
              <w:spacing w:line="240" w:lineRule="exact"/>
              <w:jc w:val="center"/>
              <w:rPr>
                <w:rFonts w:ascii="仿宋" w:eastAsia="仿宋" w:hAnsi="仿宋" w:cs="宋体"/>
                <w:color w:val="000000"/>
                <w:sz w:val="20"/>
                <w:szCs w:val="20"/>
              </w:rPr>
            </w:pPr>
            <w:r>
              <w:rPr>
                <w:rFonts w:ascii="仿宋" w:eastAsia="仿宋" w:hAnsi="仿宋"/>
                <w:color w:val="000000"/>
                <w:sz w:val="20"/>
                <w:szCs w:val="20"/>
              </w:rPr>
              <w:t>6</w:t>
            </w:r>
            <w:r>
              <w:rPr>
                <w:rFonts w:ascii="仿宋" w:eastAsia="仿宋" w:hAnsi="仿宋" w:hint="eastAsia"/>
                <w:color w:val="000000"/>
                <w:sz w:val="20"/>
                <w:szCs w:val="20"/>
              </w:rPr>
              <w:t>～</w:t>
            </w:r>
            <w:r>
              <w:rPr>
                <w:rFonts w:ascii="仿宋" w:eastAsia="仿宋" w:hAnsi="仿宋"/>
                <w:color w:val="000000"/>
                <w:sz w:val="20"/>
                <w:szCs w:val="20"/>
              </w:rPr>
              <w:t>12.56</w:t>
            </w:r>
          </w:p>
        </w:tc>
      </w:tr>
      <w:tr w:rsidR="008902BF" w:rsidRPr="00B46847" w:rsidTr="002F64D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32</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K180+590～K180+711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弱膨胀土、中等膨胀土。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w:t>
            </w:r>
            <w:r>
              <w:rPr>
                <w:rFonts w:ascii="仿宋" w:eastAsia="仿宋" w:hAnsi="仿宋"/>
                <w:sz w:val="20"/>
                <w:szCs w:val="20"/>
              </w:rPr>
              <w:t>设置抗滑桩，桩长8～13.8m。设置边坡排水系统。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121</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kern w:val="0"/>
                <w:sz w:val="20"/>
                <w:szCs w:val="20"/>
              </w:rPr>
            </w:pPr>
            <w:r>
              <w:rPr>
                <w:rFonts w:ascii="仿宋" w:eastAsia="仿宋" w:hAnsi="仿宋"/>
                <w:kern w:val="0"/>
                <w:sz w:val="20"/>
                <w:szCs w:val="20"/>
              </w:rPr>
              <w:t>5～12</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984C86">
              <w:rPr>
                <w:rFonts w:ascii="仿宋" w:eastAsia="仿宋" w:hAnsi="仿宋" w:cs="宋体"/>
                <w:color w:val="000000"/>
                <w:kern w:val="0"/>
                <w:sz w:val="20"/>
                <w:szCs w:val="20"/>
              </w:rPr>
              <w:t>/</w:t>
            </w:r>
          </w:p>
        </w:tc>
      </w:tr>
      <w:tr w:rsidR="008902BF" w:rsidRPr="00B46847" w:rsidTr="002F64D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33</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K180+711～K181+693</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弱膨胀土、中等膨胀土。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w:t>
            </w:r>
            <w:r>
              <w:rPr>
                <w:rFonts w:ascii="仿宋" w:eastAsia="仿宋" w:hAnsi="仿宋"/>
                <w:sz w:val="20"/>
                <w:szCs w:val="20"/>
              </w:rPr>
              <w:t>设置抗滑桩，桩长8～13.8m。设置边坡排水系统。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983</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kern w:val="0"/>
                <w:sz w:val="20"/>
                <w:szCs w:val="20"/>
              </w:rPr>
            </w:pPr>
            <w:r>
              <w:rPr>
                <w:rFonts w:ascii="仿宋" w:eastAsia="仿宋" w:hAnsi="仿宋"/>
                <w:kern w:val="0"/>
                <w:sz w:val="20"/>
                <w:szCs w:val="20"/>
              </w:rPr>
              <w:t>5～12</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984C86">
              <w:rPr>
                <w:rFonts w:ascii="仿宋" w:eastAsia="仿宋" w:hAnsi="仿宋" w:cs="宋体"/>
                <w:color w:val="000000"/>
                <w:kern w:val="0"/>
                <w:sz w:val="20"/>
                <w:szCs w:val="20"/>
              </w:rPr>
              <w:t>/</w:t>
            </w:r>
          </w:p>
        </w:tc>
      </w:tr>
      <w:tr w:rsidR="008902BF" w:rsidRPr="00B46847" w:rsidTr="004558C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34</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草墩河梁式渡槽</w:t>
            </w:r>
            <w:r>
              <w:rPr>
                <w:rFonts w:ascii="仿宋" w:eastAsia="仿宋" w:hAnsi="仿宋" w:cs="宋体"/>
                <w:color w:val="000000"/>
                <w:kern w:val="0"/>
                <w:sz w:val="20"/>
                <w:szCs w:val="20"/>
              </w:rPr>
              <w:t>K181+697～K182+027</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梁式渡槽，跨度布置</w:t>
            </w:r>
            <w:r>
              <w:rPr>
                <w:rFonts w:ascii="仿宋" w:eastAsia="仿宋" w:hAnsi="仿宋" w:cs="宋体"/>
                <w:kern w:val="0"/>
                <w:sz w:val="20"/>
                <w:szCs w:val="20"/>
              </w:rPr>
              <w:t>5×30m，单槽尺寸13m（宽）×7.8m（高）</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330</w:t>
            </w:r>
          </w:p>
        </w:tc>
        <w:tc>
          <w:tcPr>
            <w:tcW w:w="499"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kern w:val="0"/>
                <w:sz w:val="20"/>
                <w:szCs w:val="20"/>
              </w:rPr>
            </w:pPr>
            <w:r w:rsidRPr="009A1F5D">
              <w:rPr>
                <w:rFonts w:ascii="仿宋" w:eastAsia="仿宋" w:hAnsi="仿宋" w:cs="宋体"/>
                <w:color w:val="000000"/>
                <w:kern w:val="0"/>
                <w:sz w:val="20"/>
                <w:szCs w:val="20"/>
              </w:rPr>
              <w:t>/</w:t>
            </w:r>
          </w:p>
        </w:tc>
        <w:tc>
          <w:tcPr>
            <w:tcW w:w="425" w:type="pct"/>
            <w:shd w:val="clear" w:color="auto" w:fill="auto"/>
          </w:tcPr>
          <w:p w:rsidR="008902BF" w:rsidRPr="00A31779" w:rsidRDefault="008902BF" w:rsidP="008902BF">
            <w:pPr>
              <w:tabs>
                <w:tab w:val="left" w:pos="2310"/>
              </w:tabs>
              <w:spacing w:before="240" w:after="240" w:line="240" w:lineRule="exact"/>
              <w:jc w:val="center"/>
              <w:outlineLvl w:val="0"/>
              <w:rPr>
                <w:rFonts w:ascii="仿宋" w:eastAsia="仿宋" w:hAnsi="仿宋" w:cs="宋体"/>
                <w:color w:val="000000"/>
                <w:sz w:val="20"/>
                <w:szCs w:val="20"/>
              </w:rPr>
            </w:pPr>
            <w:r w:rsidRPr="00984C86">
              <w:rPr>
                <w:rFonts w:ascii="仿宋" w:eastAsia="仿宋" w:hAnsi="仿宋" w:cs="宋体"/>
                <w:color w:val="000000"/>
                <w:kern w:val="0"/>
                <w:sz w:val="20"/>
                <w:szCs w:val="20"/>
              </w:rPr>
              <w:t>/</w:t>
            </w:r>
          </w:p>
        </w:tc>
      </w:tr>
      <w:tr w:rsidR="008902BF" w:rsidRPr="00B46847" w:rsidTr="004558C6">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35</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K182+024～K183+415</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1391</w:t>
            </w:r>
          </w:p>
        </w:tc>
        <w:tc>
          <w:tcPr>
            <w:tcW w:w="499" w:type="pct"/>
            <w:shd w:val="clear" w:color="auto" w:fill="auto"/>
          </w:tcPr>
          <w:p w:rsidR="008902BF" w:rsidRPr="00A31779" w:rsidRDefault="008902BF" w:rsidP="008902BF">
            <w:pPr>
              <w:tabs>
                <w:tab w:val="left" w:pos="2310"/>
              </w:tabs>
              <w:spacing w:before="240" w:after="240" w:line="240" w:lineRule="exact"/>
              <w:jc w:val="center"/>
              <w:outlineLvl w:val="0"/>
              <w:rPr>
                <w:rFonts w:ascii="仿宋" w:eastAsia="仿宋" w:hAnsi="仿宋"/>
                <w:sz w:val="20"/>
                <w:szCs w:val="20"/>
              </w:rPr>
            </w:pPr>
            <w:r w:rsidRPr="009A1F5D">
              <w:rPr>
                <w:rFonts w:ascii="仿宋" w:eastAsia="仿宋" w:hAnsi="仿宋" w:cs="宋体"/>
                <w:color w:val="000000"/>
                <w:kern w:val="0"/>
                <w:sz w:val="20"/>
                <w:szCs w:val="20"/>
              </w:rPr>
              <w:t>/</w:t>
            </w:r>
          </w:p>
        </w:tc>
        <w:tc>
          <w:tcPr>
            <w:tcW w:w="425"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olor w:val="000000"/>
                <w:sz w:val="20"/>
                <w:szCs w:val="20"/>
              </w:rPr>
              <w:t>6</w:t>
            </w:r>
            <w:r>
              <w:rPr>
                <w:rFonts w:ascii="仿宋" w:eastAsia="仿宋" w:hAnsi="仿宋" w:hint="eastAsia"/>
                <w:color w:val="000000"/>
                <w:sz w:val="20"/>
                <w:szCs w:val="20"/>
              </w:rPr>
              <w:t>～</w:t>
            </w:r>
            <w:r>
              <w:rPr>
                <w:rFonts w:ascii="仿宋" w:eastAsia="仿宋" w:hAnsi="仿宋"/>
                <w:color w:val="000000"/>
                <w:sz w:val="20"/>
                <w:szCs w:val="20"/>
              </w:rPr>
              <w:t>11.3</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lastRenderedPageBreak/>
              <w:t>36</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K183+415～K183+661</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弱膨胀土、中等膨胀土。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w:t>
            </w:r>
            <w:r>
              <w:rPr>
                <w:rFonts w:ascii="仿宋" w:eastAsia="仿宋" w:hAnsi="仿宋"/>
                <w:sz w:val="20"/>
                <w:szCs w:val="20"/>
              </w:rPr>
              <w:t>设置抗滑桩，桩长8～13.8m。设置边坡排水系统。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246</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5～12</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37</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K183+661～K184+875</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改性土。设置抗滑桩，</w:t>
            </w:r>
            <w:r>
              <w:rPr>
                <w:rFonts w:ascii="仿宋" w:eastAsia="仿宋" w:hAnsi="仿宋"/>
                <w:sz w:val="20"/>
                <w:szCs w:val="20"/>
              </w:rPr>
              <w:t>桩长10m～13.8m。设置边坡排水系统。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1214</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38</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K184+875～K185+035</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160</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39</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K185+035～K185+241</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强膨胀土。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改性土。设置抗滑桩，</w:t>
            </w:r>
            <w:r>
              <w:rPr>
                <w:rFonts w:ascii="仿宋" w:eastAsia="仿宋" w:hAnsi="仿宋"/>
                <w:sz w:val="20"/>
                <w:szCs w:val="20"/>
              </w:rPr>
              <w:t>桩长10m～13.8m。设置边坡排水系统。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206</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5～13</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40</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K185+241～K185+445</w:t>
            </w:r>
          </w:p>
        </w:tc>
        <w:tc>
          <w:tcPr>
            <w:tcW w:w="2044" w:type="pct"/>
            <w:shd w:val="clear" w:color="auto" w:fill="auto"/>
            <w:vAlign w:val="center"/>
            <w:hideMark/>
          </w:tcPr>
          <w:p w:rsidR="008902BF" w:rsidRPr="00B46847" w:rsidRDefault="008902BF" w:rsidP="008902BF">
            <w:pPr>
              <w:spacing w:line="240" w:lineRule="exact"/>
              <w:jc w:val="center"/>
              <w:rPr>
                <w:rFonts w:ascii="仿宋" w:eastAsia="仿宋" w:hAnsi="仿宋"/>
                <w:sz w:val="20"/>
                <w:szCs w:val="20"/>
              </w:rPr>
            </w:pPr>
            <w:r>
              <w:rPr>
                <w:rFonts w:ascii="仿宋" w:eastAsia="仿宋" w:hAnsi="仿宋"/>
                <w:kern w:val="0"/>
                <w:sz w:val="20"/>
                <w:szCs w:val="20"/>
              </w:rPr>
              <w:t>弱膨胀土。</w:t>
            </w:r>
            <w:proofErr w:type="gramStart"/>
            <w:r>
              <w:rPr>
                <w:rFonts w:ascii="仿宋" w:eastAsia="仿宋" w:hAnsi="仿宋"/>
                <w:kern w:val="0"/>
                <w:sz w:val="20"/>
                <w:szCs w:val="20"/>
              </w:rPr>
              <w:t>换填水泥</w:t>
            </w:r>
            <w:proofErr w:type="gramEnd"/>
            <w:r>
              <w:rPr>
                <w:rFonts w:ascii="仿宋" w:eastAsia="仿宋" w:hAnsi="仿宋"/>
                <w:kern w:val="0"/>
                <w:sz w:val="20"/>
                <w:szCs w:val="20"/>
              </w:rPr>
              <w:t>改性土。</w:t>
            </w:r>
            <w:r>
              <w:rPr>
                <w:rFonts w:ascii="仿宋" w:eastAsia="仿宋" w:hAnsi="仿宋"/>
                <w:sz w:val="20"/>
                <w:szCs w:val="20"/>
              </w:rPr>
              <w:t>设置边坡排水系统。</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204</w:t>
            </w:r>
          </w:p>
        </w:tc>
        <w:tc>
          <w:tcPr>
            <w:tcW w:w="499" w:type="pct"/>
            <w:shd w:val="clear" w:color="auto" w:fill="auto"/>
            <w:vAlign w:val="center"/>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kern w:val="0"/>
                <w:sz w:val="20"/>
                <w:szCs w:val="20"/>
              </w:rPr>
              <w:t>3～5</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r w:rsidR="008902BF" w:rsidRPr="00B46847" w:rsidTr="001E6FBD">
        <w:trPr>
          <w:cantSplit/>
          <w:trHeight w:val="20"/>
          <w:jc w:val="center"/>
        </w:trPr>
        <w:tc>
          <w:tcPr>
            <w:tcW w:w="23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41</w:t>
            </w:r>
          </w:p>
        </w:tc>
        <w:tc>
          <w:tcPr>
            <w:tcW w:w="1297"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渠道</w:t>
            </w:r>
            <w:r>
              <w:rPr>
                <w:rFonts w:ascii="仿宋" w:eastAsia="仿宋" w:hAnsi="仿宋" w:cs="宋体"/>
                <w:kern w:val="0"/>
                <w:sz w:val="20"/>
                <w:szCs w:val="20"/>
              </w:rPr>
              <w:t>K185+445～K185+549</w:t>
            </w:r>
          </w:p>
        </w:tc>
        <w:tc>
          <w:tcPr>
            <w:tcW w:w="2044" w:type="pct"/>
            <w:shd w:val="clear" w:color="auto" w:fill="auto"/>
            <w:vAlign w:val="center"/>
            <w:hideMark/>
          </w:tcPr>
          <w:p w:rsidR="008902BF" w:rsidRPr="00B46847" w:rsidRDefault="008902BF" w:rsidP="008902BF">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498" w:type="pct"/>
            <w:shd w:val="clear" w:color="auto" w:fill="auto"/>
            <w:vAlign w:val="center"/>
            <w:hideMark/>
          </w:tcPr>
          <w:p w:rsidR="008902BF" w:rsidRPr="00B46847" w:rsidRDefault="008902BF" w:rsidP="008902BF">
            <w:pPr>
              <w:spacing w:line="240" w:lineRule="exact"/>
              <w:jc w:val="center"/>
              <w:rPr>
                <w:rFonts w:ascii="仿宋" w:eastAsia="仿宋" w:hAnsi="仿宋"/>
                <w:color w:val="000000"/>
                <w:sz w:val="20"/>
                <w:szCs w:val="20"/>
              </w:rPr>
            </w:pPr>
            <w:r>
              <w:rPr>
                <w:rFonts w:ascii="仿宋" w:eastAsia="仿宋" w:hAnsi="仿宋"/>
                <w:color w:val="000000"/>
                <w:sz w:val="20"/>
                <w:szCs w:val="20"/>
              </w:rPr>
              <w:t>104</w:t>
            </w:r>
          </w:p>
        </w:tc>
        <w:tc>
          <w:tcPr>
            <w:tcW w:w="499" w:type="pct"/>
            <w:shd w:val="clear" w:color="auto" w:fill="auto"/>
            <w:vAlign w:val="center"/>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color w:val="000000"/>
                <w:kern w:val="0"/>
                <w:sz w:val="20"/>
                <w:szCs w:val="20"/>
              </w:rPr>
              <w:t>/</w:t>
            </w:r>
          </w:p>
        </w:tc>
        <w:tc>
          <w:tcPr>
            <w:tcW w:w="425" w:type="pct"/>
            <w:shd w:val="clear" w:color="auto" w:fill="auto"/>
          </w:tcPr>
          <w:p w:rsidR="008902BF" w:rsidRPr="00B46847" w:rsidRDefault="008902BF" w:rsidP="008902BF">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FE67AE">
              <w:rPr>
                <w:rFonts w:ascii="仿宋" w:eastAsia="仿宋" w:hAnsi="仿宋" w:cs="宋体"/>
                <w:color w:val="000000"/>
                <w:kern w:val="0"/>
                <w:sz w:val="20"/>
                <w:szCs w:val="20"/>
              </w:rPr>
              <w:t>/</w:t>
            </w:r>
          </w:p>
        </w:tc>
      </w:tr>
    </w:tbl>
    <w:p w:rsidR="006603A2" w:rsidRPr="00B46847" w:rsidRDefault="00D26B52" w:rsidP="003C5200">
      <w:pPr>
        <w:pStyle w:val="1"/>
        <w:rPr>
          <w:kern w:val="0"/>
        </w:rPr>
      </w:pPr>
      <w:r w:rsidRPr="00A31779">
        <w:rPr>
          <w:rFonts w:eastAsia="仿宋"/>
          <w:kern w:val="2"/>
          <w:sz w:val="30"/>
          <w:szCs w:val="30"/>
        </w:rPr>
        <w:br w:type="column"/>
      </w:r>
      <w:bookmarkStart w:id="9" w:name="_Toc521278318"/>
      <w:bookmarkStart w:id="10" w:name="_Toc521306803"/>
      <w:bookmarkStart w:id="11" w:name="_Toc521357662"/>
      <w:bookmarkStart w:id="12" w:name="_Toc524603900"/>
      <w:r w:rsidRPr="00A31779">
        <w:rPr>
          <w:kern w:val="0"/>
        </w:rPr>
        <w:lastRenderedPageBreak/>
        <w:t xml:space="preserve">2 </w:t>
      </w:r>
      <w:r w:rsidRPr="00A31779">
        <w:rPr>
          <w:rFonts w:hint="eastAsia"/>
          <w:kern w:val="0"/>
        </w:rPr>
        <w:t>风险等级</w:t>
      </w:r>
      <w:bookmarkEnd w:id="9"/>
      <w:bookmarkEnd w:id="10"/>
      <w:bookmarkEnd w:id="11"/>
      <w:bookmarkEnd w:id="12"/>
    </w:p>
    <w:p w:rsidR="007F185B" w:rsidRPr="00B46847" w:rsidRDefault="005557AA" w:rsidP="007F185B">
      <w:pPr>
        <w:jc w:val="left"/>
        <w:outlineLvl w:val="1"/>
        <w:rPr>
          <w:rFonts w:ascii="Times New Roman" w:eastAsia="黑体" w:hAnsi="Times New Roman" w:cs="Times New Roman"/>
          <w:sz w:val="28"/>
          <w:szCs w:val="28"/>
        </w:rPr>
      </w:pPr>
      <w:bookmarkStart w:id="13" w:name="_Toc521278319"/>
      <w:bookmarkStart w:id="14" w:name="_Toc521306804"/>
      <w:bookmarkStart w:id="15" w:name="_Toc521357663"/>
      <w:bookmarkStart w:id="16" w:name="_Toc524603901"/>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风险等级标准</w:t>
      </w:r>
      <w:bookmarkEnd w:id="13"/>
      <w:bookmarkEnd w:id="14"/>
      <w:bookmarkEnd w:id="15"/>
      <w:bookmarkEnd w:id="16"/>
    </w:p>
    <w:p w:rsidR="006603A2" w:rsidRPr="00B46847" w:rsidRDefault="005557AA" w:rsidP="006603A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风险等级标准见表</w:t>
      </w:r>
      <w:r>
        <w:rPr>
          <w:rFonts w:ascii="Times New Roman" w:eastAsia="仿宋" w:hAnsi="Times New Roman" w:cs="Times New Roman"/>
          <w:sz w:val="30"/>
          <w:szCs w:val="30"/>
        </w:rPr>
        <w:t>2-1</w:t>
      </w:r>
      <w:r>
        <w:rPr>
          <w:rFonts w:ascii="Times New Roman" w:eastAsia="仿宋" w:hAnsi="Times New Roman" w:cs="Times New Roman" w:hint="eastAsia"/>
          <w:sz w:val="30"/>
          <w:szCs w:val="30"/>
        </w:rPr>
        <w:t>。</w:t>
      </w:r>
    </w:p>
    <w:p w:rsidR="006603A2" w:rsidRPr="00B46847" w:rsidRDefault="005557AA" w:rsidP="0061475F">
      <w:pPr>
        <w:ind w:firstLineChars="200" w:firstLine="480"/>
        <w:jc w:val="center"/>
        <w:rPr>
          <w:rFonts w:ascii="黑体" w:eastAsia="黑体" w:hAnsi="黑体" w:cs="Times New Roman"/>
          <w:sz w:val="24"/>
          <w:szCs w:val="24"/>
        </w:rPr>
      </w:pPr>
      <w:r>
        <w:rPr>
          <w:rFonts w:ascii="黑体" w:eastAsia="黑体" w:hAnsi="黑体" w:cs="Times New Roman" w:hint="eastAsia"/>
          <w:sz w:val="24"/>
          <w:szCs w:val="24"/>
        </w:rPr>
        <w:t>表</w:t>
      </w:r>
      <w:r>
        <w:rPr>
          <w:rFonts w:ascii="黑体" w:eastAsia="黑体" w:hAnsi="黑体" w:cs="Times New Roman"/>
          <w:sz w:val="24"/>
          <w:szCs w:val="24"/>
        </w:rPr>
        <w:t>2-1</w:t>
      </w:r>
      <w:r w:rsidR="00E21089">
        <w:rPr>
          <w:rFonts w:ascii="黑体" w:eastAsia="黑体" w:hAnsi="黑体" w:cs="Times New Roman" w:hint="eastAsia"/>
          <w:sz w:val="24"/>
          <w:szCs w:val="24"/>
        </w:rPr>
        <w:t xml:space="preserve">  </w:t>
      </w:r>
      <w:r>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B46847" w:rsidTr="006C5A64">
        <w:trPr>
          <w:trHeight w:val="368"/>
          <w:jc w:val="center"/>
        </w:trPr>
        <w:tc>
          <w:tcPr>
            <w:tcW w:w="1527" w:type="dxa"/>
            <w:vAlign w:val="center"/>
          </w:tcPr>
          <w:p w:rsidR="006603A2" w:rsidRPr="00A31779" w:rsidRDefault="005557AA" w:rsidP="006603A2">
            <w:pPr>
              <w:jc w:val="center"/>
              <w:rPr>
                <w:rFonts w:ascii="Times New Roman" w:hAnsi="Times New Roman"/>
                <w:b/>
              </w:rPr>
            </w:pPr>
            <w:r w:rsidRPr="005557AA">
              <w:rPr>
                <w:rFonts w:ascii="Times New Roman" w:hAnsi="Times New Roman" w:hint="eastAsia"/>
                <w:b/>
                <w:szCs w:val="22"/>
              </w:rPr>
              <w:t>风险等级</w:t>
            </w:r>
          </w:p>
        </w:tc>
        <w:tc>
          <w:tcPr>
            <w:tcW w:w="1649" w:type="dxa"/>
            <w:vAlign w:val="center"/>
          </w:tcPr>
          <w:p w:rsidR="006603A2" w:rsidRPr="00A31779" w:rsidRDefault="005557AA" w:rsidP="006603A2">
            <w:pPr>
              <w:jc w:val="center"/>
              <w:rPr>
                <w:rFonts w:ascii="Times New Roman" w:hAnsi="Times New Roman"/>
              </w:rPr>
            </w:pPr>
            <w:r w:rsidRPr="005557AA">
              <w:rPr>
                <w:rFonts w:ascii="Times New Roman" w:hAnsi="Times New Roman"/>
                <w:szCs w:val="22"/>
              </w:rPr>
              <w:t>I</w:t>
            </w:r>
          </w:p>
        </w:tc>
        <w:tc>
          <w:tcPr>
            <w:tcW w:w="1647" w:type="dxa"/>
            <w:vAlign w:val="center"/>
          </w:tcPr>
          <w:p w:rsidR="006603A2" w:rsidRPr="00A31779" w:rsidRDefault="005557AA" w:rsidP="006603A2">
            <w:pPr>
              <w:jc w:val="center"/>
              <w:rPr>
                <w:rFonts w:ascii="Times New Roman" w:hAnsi="Times New Roman"/>
              </w:rPr>
            </w:pPr>
            <w:r w:rsidRPr="005557AA">
              <w:rPr>
                <w:rFonts w:ascii="Times New Roman" w:hAnsi="Times New Roman"/>
                <w:szCs w:val="22"/>
              </w:rPr>
              <w:t>II</w:t>
            </w:r>
          </w:p>
        </w:tc>
        <w:tc>
          <w:tcPr>
            <w:tcW w:w="1856" w:type="dxa"/>
            <w:vAlign w:val="center"/>
          </w:tcPr>
          <w:p w:rsidR="006603A2" w:rsidRPr="00A31779" w:rsidRDefault="005557AA" w:rsidP="006603A2">
            <w:pPr>
              <w:jc w:val="center"/>
              <w:rPr>
                <w:rFonts w:ascii="Times New Roman" w:hAnsi="Times New Roman"/>
              </w:rPr>
            </w:pPr>
            <w:r w:rsidRPr="005557AA">
              <w:rPr>
                <w:rFonts w:ascii="Times New Roman" w:hAnsi="Times New Roman"/>
                <w:szCs w:val="22"/>
              </w:rPr>
              <w:t>III</w:t>
            </w:r>
          </w:p>
        </w:tc>
        <w:tc>
          <w:tcPr>
            <w:tcW w:w="1684" w:type="dxa"/>
            <w:vAlign w:val="center"/>
          </w:tcPr>
          <w:p w:rsidR="006603A2" w:rsidRPr="00A31779" w:rsidRDefault="005557AA" w:rsidP="006603A2">
            <w:pPr>
              <w:jc w:val="center"/>
              <w:rPr>
                <w:rFonts w:ascii="Times New Roman" w:hAnsi="Times New Roman"/>
              </w:rPr>
            </w:pPr>
            <w:r w:rsidRPr="005557AA">
              <w:rPr>
                <w:rFonts w:ascii="Times New Roman" w:hAnsi="Times New Roman"/>
                <w:szCs w:val="22"/>
              </w:rPr>
              <w:t>IV</w:t>
            </w:r>
          </w:p>
        </w:tc>
      </w:tr>
      <w:tr w:rsidR="001E7185" w:rsidRPr="00B46847" w:rsidTr="006C5A64">
        <w:trPr>
          <w:trHeight w:val="368"/>
          <w:jc w:val="center"/>
        </w:trPr>
        <w:tc>
          <w:tcPr>
            <w:tcW w:w="1527" w:type="dxa"/>
            <w:vAlign w:val="center"/>
          </w:tcPr>
          <w:p w:rsidR="001E7185" w:rsidRPr="00A31779" w:rsidRDefault="005557AA" w:rsidP="006603A2">
            <w:pPr>
              <w:jc w:val="center"/>
              <w:rPr>
                <w:rFonts w:ascii="Times New Roman" w:hAnsi="Times New Roman"/>
                <w:b/>
              </w:rPr>
            </w:pPr>
            <w:r w:rsidRPr="005557AA">
              <w:rPr>
                <w:rFonts w:ascii="Times New Roman" w:hAnsi="Times New Roman" w:hint="eastAsia"/>
                <w:b/>
                <w:szCs w:val="22"/>
              </w:rPr>
              <w:t>风险量值</w:t>
            </w:r>
          </w:p>
        </w:tc>
        <w:tc>
          <w:tcPr>
            <w:tcW w:w="1649" w:type="dxa"/>
            <w:vAlign w:val="center"/>
          </w:tcPr>
          <w:p w:rsidR="001E7185" w:rsidRPr="00A31779" w:rsidRDefault="005557AA" w:rsidP="006603A2">
            <w:pPr>
              <w:jc w:val="center"/>
              <w:rPr>
                <w:rFonts w:ascii="Times New Roman" w:hAnsi="Times New Roman"/>
              </w:rPr>
            </w:pPr>
            <w:r w:rsidRPr="005557AA">
              <w:rPr>
                <w:szCs w:val="22"/>
              </w:rPr>
              <w:t>[1,4]</w:t>
            </w:r>
          </w:p>
        </w:tc>
        <w:tc>
          <w:tcPr>
            <w:tcW w:w="1647" w:type="dxa"/>
            <w:vAlign w:val="center"/>
          </w:tcPr>
          <w:p w:rsidR="001E7185" w:rsidRPr="00A31779" w:rsidRDefault="005557AA" w:rsidP="006603A2">
            <w:pPr>
              <w:jc w:val="center"/>
              <w:rPr>
                <w:rFonts w:ascii="Times New Roman" w:hAnsi="Times New Roman"/>
              </w:rPr>
            </w:pPr>
            <w:r w:rsidRPr="005557AA">
              <w:rPr>
                <w:rFonts w:hint="eastAsia"/>
                <w:szCs w:val="22"/>
              </w:rPr>
              <w:t>（</w:t>
            </w:r>
            <w:r w:rsidR="00506583" w:rsidRPr="00506583">
              <w:rPr>
                <w:szCs w:val="22"/>
              </w:rPr>
              <w:t>4,9]</w:t>
            </w:r>
          </w:p>
        </w:tc>
        <w:tc>
          <w:tcPr>
            <w:tcW w:w="1856" w:type="dxa"/>
            <w:vAlign w:val="center"/>
          </w:tcPr>
          <w:p w:rsidR="001E7185" w:rsidRPr="00A31779" w:rsidRDefault="005557AA" w:rsidP="006603A2">
            <w:pPr>
              <w:jc w:val="center"/>
              <w:rPr>
                <w:rFonts w:ascii="Times New Roman" w:hAnsi="Times New Roman"/>
              </w:rPr>
            </w:pPr>
            <w:r w:rsidRPr="005557AA">
              <w:rPr>
                <w:rFonts w:hint="eastAsia"/>
                <w:szCs w:val="22"/>
              </w:rPr>
              <w:t>（</w:t>
            </w:r>
            <w:r w:rsidR="00506583" w:rsidRPr="00506583">
              <w:rPr>
                <w:szCs w:val="22"/>
              </w:rPr>
              <w:t>9,15]</w:t>
            </w:r>
          </w:p>
        </w:tc>
        <w:tc>
          <w:tcPr>
            <w:tcW w:w="1684" w:type="dxa"/>
            <w:vAlign w:val="center"/>
          </w:tcPr>
          <w:p w:rsidR="001E7185" w:rsidRPr="00A31779" w:rsidRDefault="005557AA" w:rsidP="006603A2">
            <w:pPr>
              <w:jc w:val="center"/>
              <w:rPr>
                <w:rFonts w:ascii="Times New Roman" w:hAnsi="Times New Roman"/>
              </w:rPr>
            </w:pPr>
            <w:r w:rsidRPr="005557AA">
              <w:rPr>
                <w:rFonts w:hint="eastAsia"/>
                <w:szCs w:val="22"/>
              </w:rPr>
              <w:t>（</w:t>
            </w:r>
            <w:r w:rsidR="00506583" w:rsidRPr="00506583">
              <w:rPr>
                <w:szCs w:val="22"/>
              </w:rPr>
              <w:t>15</w:t>
            </w:r>
            <w:r w:rsidR="00D26B52" w:rsidRPr="00A31779">
              <w:rPr>
                <w:rFonts w:hint="eastAsia"/>
                <w:szCs w:val="22"/>
              </w:rPr>
              <w:t>，</w:t>
            </w:r>
            <w:r w:rsidR="00D26B52" w:rsidRPr="00A31779">
              <w:rPr>
                <w:szCs w:val="22"/>
              </w:rPr>
              <w:t>25]</w:t>
            </w:r>
          </w:p>
        </w:tc>
      </w:tr>
      <w:tr w:rsidR="00F4544B" w:rsidRPr="00B46847" w:rsidTr="006C5A64">
        <w:trPr>
          <w:trHeight w:val="257"/>
          <w:jc w:val="center"/>
        </w:trPr>
        <w:tc>
          <w:tcPr>
            <w:tcW w:w="1527" w:type="dxa"/>
            <w:vMerge w:val="restart"/>
            <w:vAlign w:val="center"/>
          </w:tcPr>
          <w:p w:rsidR="00F4544B" w:rsidRPr="00A31779" w:rsidRDefault="005557AA" w:rsidP="006603A2">
            <w:pPr>
              <w:jc w:val="center"/>
              <w:rPr>
                <w:rFonts w:ascii="Times New Roman" w:hAnsi="Times New Roman"/>
                <w:b/>
              </w:rPr>
            </w:pPr>
            <w:r w:rsidRPr="005557AA">
              <w:rPr>
                <w:rFonts w:ascii="Times New Roman" w:hAnsi="Times New Roman" w:hint="eastAsia"/>
                <w:b/>
                <w:szCs w:val="22"/>
              </w:rPr>
              <w:t>风险描述</w:t>
            </w:r>
          </w:p>
        </w:tc>
        <w:tc>
          <w:tcPr>
            <w:tcW w:w="1649" w:type="dxa"/>
            <w:vAlign w:val="center"/>
          </w:tcPr>
          <w:p w:rsidR="00F4544B" w:rsidRPr="00A31779" w:rsidRDefault="005557AA" w:rsidP="006603A2">
            <w:pPr>
              <w:jc w:val="center"/>
              <w:rPr>
                <w:rFonts w:ascii="Times New Roman" w:hAnsi="Times New Roman"/>
              </w:rPr>
            </w:pPr>
            <w:r w:rsidRPr="005557AA">
              <w:rPr>
                <w:rFonts w:ascii="Times New Roman" w:hAnsi="Times New Roman" w:hint="eastAsia"/>
                <w:szCs w:val="22"/>
              </w:rPr>
              <w:t>低风险</w:t>
            </w:r>
          </w:p>
        </w:tc>
        <w:tc>
          <w:tcPr>
            <w:tcW w:w="1647" w:type="dxa"/>
            <w:vAlign w:val="center"/>
          </w:tcPr>
          <w:p w:rsidR="00F4544B" w:rsidRPr="00A31779" w:rsidRDefault="005557AA" w:rsidP="006603A2">
            <w:pPr>
              <w:jc w:val="center"/>
              <w:rPr>
                <w:rFonts w:ascii="Times New Roman" w:hAnsi="Times New Roman"/>
              </w:rPr>
            </w:pPr>
            <w:r w:rsidRPr="005557AA">
              <w:rPr>
                <w:rFonts w:ascii="Times New Roman" w:hAnsi="Times New Roman" w:hint="eastAsia"/>
                <w:szCs w:val="22"/>
              </w:rPr>
              <w:t>一般风险</w:t>
            </w:r>
          </w:p>
        </w:tc>
        <w:tc>
          <w:tcPr>
            <w:tcW w:w="1856" w:type="dxa"/>
            <w:vAlign w:val="center"/>
          </w:tcPr>
          <w:p w:rsidR="00F4544B" w:rsidRPr="00A31779" w:rsidRDefault="005557AA" w:rsidP="006603A2">
            <w:pPr>
              <w:jc w:val="center"/>
              <w:rPr>
                <w:rFonts w:ascii="Times New Roman" w:hAnsi="Times New Roman"/>
              </w:rPr>
            </w:pPr>
            <w:r w:rsidRPr="005557AA">
              <w:rPr>
                <w:rFonts w:ascii="Times New Roman" w:hAnsi="Times New Roman" w:hint="eastAsia"/>
                <w:szCs w:val="22"/>
              </w:rPr>
              <w:t>较大风险</w:t>
            </w:r>
          </w:p>
        </w:tc>
        <w:tc>
          <w:tcPr>
            <w:tcW w:w="1684" w:type="dxa"/>
            <w:vAlign w:val="center"/>
          </w:tcPr>
          <w:p w:rsidR="00F4544B" w:rsidRPr="00A31779" w:rsidRDefault="005557AA" w:rsidP="006603A2">
            <w:pPr>
              <w:jc w:val="center"/>
              <w:rPr>
                <w:rFonts w:ascii="Times New Roman" w:hAnsi="Times New Roman"/>
              </w:rPr>
            </w:pPr>
            <w:r w:rsidRPr="005557AA">
              <w:rPr>
                <w:rFonts w:ascii="Times New Roman" w:hAnsi="Times New Roman" w:hint="eastAsia"/>
                <w:szCs w:val="22"/>
              </w:rPr>
              <w:t>重大风险</w:t>
            </w:r>
          </w:p>
        </w:tc>
      </w:tr>
      <w:tr w:rsidR="006C5A64" w:rsidRPr="00B46847" w:rsidTr="006C5A64">
        <w:trPr>
          <w:trHeight w:val="257"/>
          <w:jc w:val="center"/>
        </w:trPr>
        <w:tc>
          <w:tcPr>
            <w:tcW w:w="1527" w:type="dxa"/>
            <w:vMerge/>
            <w:vAlign w:val="center"/>
          </w:tcPr>
          <w:p w:rsidR="006C5A64" w:rsidRPr="00A31779" w:rsidRDefault="006C5A64" w:rsidP="006603A2">
            <w:pPr>
              <w:tabs>
                <w:tab w:val="left" w:pos="2310"/>
              </w:tabs>
              <w:spacing w:before="240" w:after="240"/>
              <w:jc w:val="center"/>
              <w:outlineLvl w:val="0"/>
              <w:rPr>
                <w:rFonts w:ascii="Times New Roman" w:hAnsi="Times New Roman"/>
                <w:b/>
              </w:rPr>
            </w:pPr>
          </w:p>
        </w:tc>
        <w:tc>
          <w:tcPr>
            <w:tcW w:w="1649" w:type="dxa"/>
            <w:vAlign w:val="center"/>
          </w:tcPr>
          <w:p w:rsidR="006C5A64" w:rsidRPr="00A31779" w:rsidRDefault="005557AA" w:rsidP="006603A2">
            <w:pPr>
              <w:jc w:val="center"/>
              <w:rPr>
                <w:rFonts w:ascii="Times New Roman" w:hAnsi="Times New Roman"/>
              </w:rPr>
            </w:pPr>
            <w:r w:rsidRPr="005557AA">
              <w:rPr>
                <w:rFonts w:ascii="Times New Roman" w:hAnsi="Times New Roman" w:hint="eastAsia"/>
                <w:szCs w:val="22"/>
              </w:rPr>
              <w:t>可接受风险</w:t>
            </w:r>
          </w:p>
        </w:tc>
        <w:tc>
          <w:tcPr>
            <w:tcW w:w="1647" w:type="dxa"/>
            <w:vAlign w:val="center"/>
          </w:tcPr>
          <w:p w:rsidR="006C5A64" w:rsidRPr="00A31779" w:rsidRDefault="005557AA" w:rsidP="006603A2">
            <w:pPr>
              <w:jc w:val="center"/>
              <w:rPr>
                <w:rFonts w:ascii="Times New Roman" w:hAnsi="Times New Roman"/>
              </w:rPr>
            </w:pPr>
            <w:r w:rsidRPr="005557AA">
              <w:rPr>
                <w:rFonts w:ascii="Times New Roman" w:hAnsi="Times New Roman" w:hint="eastAsia"/>
                <w:szCs w:val="22"/>
              </w:rPr>
              <w:t>可容忍风险</w:t>
            </w:r>
          </w:p>
        </w:tc>
        <w:tc>
          <w:tcPr>
            <w:tcW w:w="1856" w:type="dxa"/>
            <w:vAlign w:val="center"/>
          </w:tcPr>
          <w:p w:rsidR="006C5A64" w:rsidRPr="00A31779" w:rsidRDefault="005557AA" w:rsidP="006603A2">
            <w:pPr>
              <w:jc w:val="center"/>
              <w:rPr>
                <w:rFonts w:ascii="Times New Roman" w:hAnsi="Times New Roman"/>
              </w:rPr>
            </w:pPr>
            <w:r w:rsidRPr="005557AA">
              <w:rPr>
                <w:rFonts w:ascii="Times New Roman" w:hAnsi="Times New Roman" w:hint="eastAsia"/>
                <w:szCs w:val="22"/>
              </w:rPr>
              <w:t>不可接受风险</w:t>
            </w:r>
          </w:p>
        </w:tc>
        <w:tc>
          <w:tcPr>
            <w:tcW w:w="1684" w:type="dxa"/>
            <w:vAlign w:val="center"/>
          </w:tcPr>
          <w:p w:rsidR="006C5A64" w:rsidRPr="00A31779" w:rsidRDefault="005557AA" w:rsidP="006603A2">
            <w:pPr>
              <w:jc w:val="center"/>
              <w:rPr>
                <w:rFonts w:ascii="Times New Roman" w:hAnsi="Times New Roman"/>
              </w:rPr>
            </w:pPr>
            <w:r w:rsidRPr="005557AA">
              <w:rPr>
                <w:rFonts w:ascii="Times New Roman" w:hAnsi="Times New Roman" w:hint="eastAsia"/>
                <w:szCs w:val="22"/>
              </w:rPr>
              <w:t>极高风险</w:t>
            </w:r>
          </w:p>
        </w:tc>
      </w:tr>
      <w:tr w:rsidR="006603A2" w:rsidRPr="00B46847" w:rsidTr="006C5A64">
        <w:trPr>
          <w:trHeight w:val="257"/>
          <w:jc w:val="center"/>
        </w:trPr>
        <w:tc>
          <w:tcPr>
            <w:tcW w:w="1527" w:type="dxa"/>
            <w:vAlign w:val="center"/>
          </w:tcPr>
          <w:p w:rsidR="006603A2" w:rsidRPr="00A31779" w:rsidRDefault="005557AA" w:rsidP="006603A2">
            <w:pPr>
              <w:jc w:val="center"/>
              <w:rPr>
                <w:rFonts w:ascii="Times New Roman" w:hAnsi="Times New Roman"/>
                <w:b/>
              </w:rPr>
            </w:pPr>
            <w:r w:rsidRPr="005557AA">
              <w:rPr>
                <w:rFonts w:ascii="Times New Roman" w:hAnsi="Times New Roman" w:hint="eastAsia"/>
                <w:b/>
                <w:szCs w:val="22"/>
              </w:rPr>
              <w:t>风险对策</w:t>
            </w:r>
          </w:p>
        </w:tc>
        <w:tc>
          <w:tcPr>
            <w:tcW w:w="1649" w:type="dxa"/>
            <w:vAlign w:val="center"/>
          </w:tcPr>
          <w:p w:rsidR="006603A2" w:rsidRPr="00A31779" w:rsidRDefault="005557AA" w:rsidP="006603A2">
            <w:pPr>
              <w:jc w:val="center"/>
              <w:rPr>
                <w:rFonts w:ascii="Times New Roman" w:hAnsi="Times New Roman"/>
              </w:rPr>
            </w:pPr>
            <w:r w:rsidRPr="005557AA">
              <w:rPr>
                <w:rFonts w:ascii="Times New Roman" w:hAnsi="Times New Roman" w:hint="eastAsia"/>
                <w:szCs w:val="22"/>
              </w:rPr>
              <w:t>关注</w:t>
            </w:r>
          </w:p>
        </w:tc>
        <w:tc>
          <w:tcPr>
            <w:tcW w:w="1647" w:type="dxa"/>
            <w:vAlign w:val="center"/>
          </w:tcPr>
          <w:p w:rsidR="006603A2" w:rsidRPr="00A31779" w:rsidRDefault="005557AA" w:rsidP="006603A2">
            <w:pPr>
              <w:jc w:val="center"/>
              <w:rPr>
                <w:rFonts w:ascii="Times New Roman" w:hAnsi="Times New Roman"/>
              </w:rPr>
            </w:pPr>
            <w:r w:rsidRPr="005557AA">
              <w:rPr>
                <w:rFonts w:ascii="Times New Roman" w:hAnsi="Times New Roman" w:hint="eastAsia"/>
                <w:szCs w:val="22"/>
              </w:rPr>
              <w:t>监控</w:t>
            </w:r>
          </w:p>
        </w:tc>
        <w:tc>
          <w:tcPr>
            <w:tcW w:w="1856" w:type="dxa"/>
            <w:vAlign w:val="center"/>
          </w:tcPr>
          <w:p w:rsidR="006603A2" w:rsidRPr="00A31779" w:rsidRDefault="005557AA" w:rsidP="006603A2">
            <w:pPr>
              <w:jc w:val="center"/>
              <w:rPr>
                <w:rFonts w:ascii="Times New Roman" w:hAnsi="Times New Roman"/>
              </w:rPr>
            </w:pPr>
            <w:r w:rsidRPr="005557AA">
              <w:rPr>
                <w:rFonts w:ascii="Times New Roman" w:hAnsi="Times New Roman" w:hint="eastAsia"/>
                <w:szCs w:val="22"/>
              </w:rPr>
              <w:t>采取措施</w:t>
            </w:r>
          </w:p>
        </w:tc>
        <w:tc>
          <w:tcPr>
            <w:tcW w:w="1684" w:type="dxa"/>
            <w:vAlign w:val="center"/>
          </w:tcPr>
          <w:p w:rsidR="006603A2" w:rsidRPr="00A31779" w:rsidRDefault="005557AA" w:rsidP="006603A2">
            <w:pPr>
              <w:jc w:val="center"/>
              <w:rPr>
                <w:rFonts w:ascii="Times New Roman" w:hAnsi="Times New Roman"/>
              </w:rPr>
            </w:pPr>
            <w:r w:rsidRPr="005557AA">
              <w:rPr>
                <w:rFonts w:ascii="Times New Roman" w:hAnsi="Times New Roman" w:hint="eastAsia"/>
                <w:szCs w:val="22"/>
              </w:rPr>
              <w:t>采取紧急措施</w:t>
            </w:r>
          </w:p>
        </w:tc>
      </w:tr>
    </w:tbl>
    <w:p w:rsidR="00A84FB1" w:rsidRPr="00B46847" w:rsidRDefault="005557AA"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Ⅰ</w:t>
      </w:r>
      <w:proofErr w:type="gramStart"/>
      <w:r>
        <w:rPr>
          <w:rFonts w:ascii="Times New Roman" w:eastAsia="仿宋" w:hAnsi="Times New Roman" w:cs="Times New Roman" w:hint="eastAsia"/>
          <w:sz w:val="30"/>
          <w:szCs w:val="30"/>
        </w:rPr>
        <w:t>级风险</w:t>
      </w:r>
      <w:proofErr w:type="gramEnd"/>
      <w:r>
        <w:rPr>
          <w:rFonts w:ascii="Times New Roman" w:eastAsia="仿宋" w:hAnsi="Times New Roman" w:cs="Times New Roman" w:hint="eastAsia"/>
          <w:sz w:val="30"/>
          <w:szCs w:val="30"/>
        </w:rPr>
        <w:t>为低风险，属于可接受风险，对策措施主要为关注、维持正常的监测频次和日常巡视。</w:t>
      </w:r>
    </w:p>
    <w:p w:rsidR="00A84FB1" w:rsidRPr="00B46847" w:rsidRDefault="005557AA"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Ⅱ</w:t>
      </w:r>
      <w:proofErr w:type="gramStart"/>
      <w:r>
        <w:rPr>
          <w:rFonts w:ascii="Times New Roman" w:eastAsia="仿宋" w:hAnsi="Times New Roman" w:cs="Times New Roman" w:hint="eastAsia"/>
          <w:sz w:val="30"/>
          <w:szCs w:val="30"/>
        </w:rPr>
        <w:t>级风险</w:t>
      </w:r>
      <w:proofErr w:type="gramEnd"/>
      <w:r>
        <w:rPr>
          <w:rFonts w:ascii="Times New Roman" w:eastAsia="仿宋" w:hAnsi="Times New Roman" w:cs="Times New Roman" w:hint="eastAsia"/>
          <w:sz w:val="30"/>
          <w:szCs w:val="30"/>
        </w:rPr>
        <w:t>为一般风险，属于可容忍风险，对策措施主要为监控、加强监测和日常巡视，必要时需采取措施进行风险控制。当风险处理资金有限时，应根据风险因子重要性排序，确保主要风险因子得以处理。</w:t>
      </w:r>
    </w:p>
    <w:p w:rsidR="00A84FB1" w:rsidRPr="00B46847" w:rsidRDefault="005557AA"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Ⅲ</w:t>
      </w:r>
      <w:proofErr w:type="gramStart"/>
      <w:r>
        <w:rPr>
          <w:rFonts w:ascii="Times New Roman" w:eastAsia="仿宋" w:hAnsi="Times New Roman" w:cs="Times New Roman" w:hint="eastAsia"/>
          <w:sz w:val="30"/>
          <w:szCs w:val="30"/>
        </w:rPr>
        <w:t>级风险</w:t>
      </w:r>
      <w:proofErr w:type="gramEnd"/>
      <w:r>
        <w:rPr>
          <w:rFonts w:ascii="Times New Roman" w:eastAsia="仿宋" w:hAnsi="Times New Roman" w:cs="Times New Roman" w:hint="eastAsia"/>
          <w:sz w:val="30"/>
          <w:szCs w:val="30"/>
        </w:rPr>
        <w:t>为较大风险，属于不可接受风险，对策措施主要为及时采取措施，针对各主要风险因子分别采取预防、消除、规避、减免风险事故发生的措施，使风险等级降至可容忍或可接受的水平。</w:t>
      </w:r>
    </w:p>
    <w:p w:rsidR="00A84FB1" w:rsidRPr="00B46847" w:rsidRDefault="005557AA"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Ⅳ</w:t>
      </w:r>
      <w:proofErr w:type="gramStart"/>
      <w:r>
        <w:rPr>
          <w:rFonts w:ascii="Times New Roman" w:eastAsia="仿宋" w:hAnsi="Times New Roman" w:cs="Times New Roman" w:hint="eastAsia"/>
          <w:sz w:val="30"/>
          <w:szCs w:val="30"/>
        </w:rPr>
        <w:t>级风险</w:t>
      </w:r>
      <w:proofErr w:type="gramEnd"/>
      <w:r>
        <w:rPr>
          <w:rFonts w:ascii="Times New Roman" w:eastAsia="仿宋" w:hAnsi="Times New Roman" w:cs="Times New Roman" w:hint="eastAsia"/>
          <w:sz w:val="30"/>
          <w:szCs w:val="30"/>
        </w:rPr>
        <w:t>为重大风险，属于极高风险，对策措施为采取紧急措施，减免风险，同时准备好应急预案，一旦发生险情，及时开展修复、补救等抢险措施。</w:t>
      </w:r>
    </w:p>
    <w:p w:rsidR="007F185B" w:rsidRPr="00B46847" w:rsidRDefault="005557AA" w:rsidP="007F185B">
      <w:pPr>
        <w:jc w:val="left"/>
        <w:outlineLvl w:val="1"/>
        <w:rPr>
          <w:rFonts w:ascii="Times New Roman" w:eastAsia="黑体" w:hAnsi="Times New Roman" w:cs="Times New Roman"/>
          <w:sz w:val="28"/>
          <w:szCs w:val="28"/>
        </w:rPr>
      </w:pPr>
      <w:bookmarkStart w:id="17" w:name="_Toc521278320"/>
      <w:bookmarkStart w:id="18" w:name="_Toc521306805"/>
      <w:bookmarkStart w:id="19" w:name="_Toc521357664"/>
      <w:bookmarkStart w:id="20" w:name="_Toc524603902"/>
      <w:r>
        <w:rPr>
          <w:rFonts w:ascii="Times New Roman" w:eastAsia="黑体" w:hAnsi="Times New Roman" w:cs="Times New Roman"/>
          <w:sz w:val="28"/>
          <w:szCs w:val="28"/>
        </w:rPr>
        <w:lastRenderedPageBreak/>
        <w:t xml:space="preserve">2.2 </w:t>
      </w:r>
      <w:r>
        <w:rPr>
          <w:rFonts w:ascii="Times New Roman" w:eastAsia="黑体" w:hAnsi="Times New Roman" w:cs="Times New Roman" w:hint="eastAsia"/>
          <w:sz w:val="28"/>
          <w:szCs w:val="28"/>
        </w:rPr>
        <w:t>风险量值分布图</w:t>
      </w:r>
      <w:bookmarkEnd w:id="17"/>
      <w:bookmarkEnd w:id="18"/>
      <w:bookmarkEnd w:id="19"/>
      <w:bookmarkEnd w:id="20"/>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rPr>
        <w:t xml:space="preserve">2.2.1 </w:t>
      </w:r>
      <w:r w:rsidRPr="00A31779">
        <w:rPr>
          <w:rFonts w:ascii="Times New Roman" w:hAnsi="Times New Roman" w:cs="Times New Roman" w:hint="eastAsia"/>
        </w:rPr>
        <w:t>工程风险量值分布图</w:t>
      </w:r>
    </w:p>
    <w:p w:rsidR="000F4740" w:rsidRPr="00B46847" w:rsidRDefault="00E21089" w:rsidP="000E5ACF">
      <w:pPr>
        <w:jc w:val="center"/>
        <w:rPr>
          <w:rFonts w:ascii="Times New Roman" w:eastAsia="黑体" w:hAnsi="Times New Roman" w:cs="Times New Roman"/>
          <w:sz w:val="28"/>
          <w:szCs w:val="28"/>
        </w:rPr>
      </w:pPr>
      <w:r w:rsidRPr="00A31779">
        <w:rPr>
          <w:rFonts w:ascii="Times New Roman" w:eastAsia="黑体" w:hAnsi="Times New Roman" w:cs="Times New Roman"/>
          <w:noProof/>
          <w:sz w:val="28"/>
          <w:szCs w:val="28"/>
        </w:rPr>
        <w:drawing>
          <wp:inline distT="0" distB="0" distL="0" distR="0">
            <wp:extent cx="8640000" cy="4556319"/>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556319"/>
                    </a:xfrm>
                    <a:prstGeom prst="rect">
                      <a:avLst/>
                    </a:prstGeom>
                    <a:noFill/>
                  </pic:spPr>
                </pic:pic>
              </a:graphicData>
            </a:graphic>
          </wp:inline>
        </w:drawing>
      </w:r>
    </w:p>
    <w:p w:rsidR="000F4740" w:rsidRPr="00B46847" w:rsidRDefault="005557AA" w:rsidP="00E5242E">
      <w:pPr>
        <w:jc w:val="center"/>
        <w:rPr>
          <w:rFonts w:ascii="黑体" w:eastAsia="黑体" w:hAnsi="黑体" w:cs="Times New Roman"/>
          <w:sz w:val="24"/>
          <w:szCs w:val="24"/>
        </w:rPr>
      </w:pPr>
      <w:r>
        <w:rPr>
          <w:rFonts w:ascii="黑体" w:eastAsia="黑体" w:hAnsi="黑体" w:cs="Times New Roman" w:hint="eastAsia"/>
          <w:sz w:val="24"/>
          <w:szCs w:val="24"/>
        </w:rPr>
        <w:t>图</w:t>
      </w:r>
      <w:r>
        <w:rPr>
          <w:rFonts w:ascii="黑体" w:eastAsia="黑体" w:hAnsi="黑体" w:cs="Times New Roman"/>
          <w:sz w:val="24"/>
          <w:szCs w:val="24"/>
        </w:rPr>
        <w:t xml:space="preserve">2-1  </w:t>
      </w:r>
      <w:r>
        <w:rPr>
          <w:rFonts w:ascii="黑体" w:eastAsia="黑体" w:hAnsi="黑体" w:cs="Times New Roman" w:hint="eastAsia"/>
          <w:sz w:val="24"/>
          <w:szCs w:val="24"/>
        </w:rPr>
        <w:t>工程风险量值分布图</w:t>
      </w:r>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rPr>
        <w:lastRenderedPageBreak/>
        <w:t xml:space="preserve">2.2.2 </w:t>
      </w:r>
      <w:r w:rsidRPr="00A31779">
        <w:rPr>
          <w:rFonts w:ascii="Times New Roman" w:hAnsi="Times New Roman" w:cs="Times New Roman" w:hint="eastAsia"/>
        </w:rPr>
        <w:t>洪水风险量值分布图</w:t>
      </w:r>
    </w:p>
    <w:p w:rsidR="00012CFE" w:rsidRPr="00B46847" w:rsidRDefault="00E21089" w:rsidP="003C6061">
      <w:pPr>
        <w:pStyle w:val="10"/>
        <w:ind w:firstLineChars="0" w:firstLine="0"/>
        <w:jc w:val="center"/>
        <w:outlineLvl w:val="9"/>
        <w:rPr>
          <w:rFonts w:hAnsi="黑体" w:cs="Times New Roman"/>
          <w:szCs w:val="24"/>
        </w:rPr>
      </w:pPr>
      <w:r w:rsidRPr="00E21089">
        <w:rPr>
          <w:rFonts w:hAnsi="黑体" w:cs="Times New Roman"/>
          <w:noProof/>
          <w:szCs w:val="24"/>
        </w:rPr>
        <w:drawing>
          <wp:anchor distT="0" distB="0" distL="114300" distR="114300" simplePos="0" relativeHeight="251661312" behindDoc="0" locked="0" layoutInCell="1" allowOverlap="1">
            <wp:simplePos x="0" y="0"/>
            <wp:positionH relativeFrom="column">
              <wp:posOffset>3175</wp:posOffset>
            </wp:positionH>
            <wp:positionV relativeFrom="paragraph">
              <wp:posOffset>140970</wp:posOffset>
            </wp:positionV>
            <wp:extent cx="8752205" cy="4486910"/>
            <wp:effectExtent l="19050" t="0" r="0" b="0"/>
            <wp:wrapTopAndBottom/>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10" t="1053" r="2863"/>
                    <a:stretch/>
                  </pic:blipFill>
                  <pic:spPr bwMode="auto">
                    <a:xfrm>
                      <a:off x="0" y="0"/>
                      <a:ext cx="8752205" cy="44869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26B52" w:rsidRPr="00A31779">
        <w:rPr>
          <w:rFonts w:hAnsi="黑体" w:cs="Times New Roman" w:hint="eastAsia"/>
          <w:szCs w:val="24"/>
        </w:rPr>
        <w:t>图</w:t>
      </w:r>
      <w:r w:rsidR="00D26B52" w:rsidRPr="00A31779">
        <w:rPr>
          <w:rFonts w:hAnsi="黑体" w:cs="Times New Roman"/>
          <w:szCs w:val="24"/>
        </w:rPr>
        <w:t xml:space="preserve">2-2  </w:t>
      </w:r>
      <w:r w:rsidR="00D26B52" w:rsidRPr="00A31779">
        <w:rPr>
          <w:rFonts w:hAnsi="黑体" w:cs="Times New Roman" w:hint="eastAsia"/>
          <w:szCs w:val="24"/>
        </w:rPr>
        <w:t>洪水风险量值分布图</w:t>
      </w:r>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rPr>
        <w:lastRenderedPageBreak/>
        <w:t xml:space="preserve">2.2.3 </w:t>
      </w:r>
      <w:r w:rsidRPr="00A31779">
        <w:rPr>
          <w:rFonts w:ascii="Times New Roman" w:hAnsi="Times New Roman" w:cs="Times New Roman" w:hint="eastAsia"/>
        </w:rPr>
        <w:t>调度运行风险量值分布图</w:t>
      </w:r>
    </w:p>
    <w:p w:rsidR="000F4740" w:rsidRPr="00B46847" w:rsidRDefault="00E21089" w:rsidP="00305171">
      <w:pPr>
        <w:jc w:val="center"/>
        <w:rPr>
          <w:rFonts w:ascii="Times New Roman" w:eastAsia="黑体" w:hAnsi="Times New Roman" w:cs="Times New Roman"/>
          <w:sz w:val="28"/>
          <w:szCs w:val="28"/>
        </w:rPr>
      </w:pPr>
      <w:r w:rsidRPr="00A31779">
        <w:rPr>
          <w:noProof/>
        </w:rPr>
        <w:drawing>
          <wp:inline distT="0" distB="0" distL="0" distR="0">
            <wp:extent cx="8827978" cy="3830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0820" cy="3836355"/>
                    </a:xfrm>
                    <a:prstGeom prst="rect">
                      <a:avLst/>
                    </a:prstGeom>
                    <a:noFill/>
                    <a:ln>
                      <a:noFill/>
                    </a:ln>
                  </pic:spPr>
                </pic:pic>
              </a:graphicData>
            </a:graphic>
          </wp:inline>
        </w:drawing>
      </w:r>
    </w:p>
    <w:p w:rsidR="000F4740" w:rsidRPr="00B46847" w:rsidRDefault="00D26B52" w:rsidP="00E5242E">
      <w:pPr>
        <w:pStyle w:val="10"/>
        <w:ind w:firstLineChars="0" w:firstLine="0"/>
        <w:jc w:val="center"/>
        <w:outlineLvl w:val="9"/>
        <w:rPr>
          <w:rFonts w:ascii="Times New Roman" w:hAnsi="Times New Roman" w:cs="Times New Roman"/>
        </w:rPr>
      </w:pPr>
      <w:r w:rsidRPr="00A31779">
        <w:rPr>
          <w:rFonts w:hAnsi="黑体" w:cs="Times New Roman" w:hint="eastAsia"/>
        </w:rPr>
        <w:t>图</w:t>
      </w:r>
      <w:r w:rsidRPr="00A31779">
        <w:rPr>
          <w:rFonts w:hAnsi="黑体" w:cs="Times New Roman"/>
        </w:rPr>
        <w:t>2-3  调度</w:t>
      </w:r>
      <w:r w:rsidRPr="00A31779">
        <w:rPr>
          <w:rFonts w:hAnsi="黑体" w:cs="Times New Roman" w:hint="eastAsia"/>
        </w:rPr>
        <w:t>运行风险量值分布图</w:t>
      </w:r>
    </w:p>
    <w:p w:rsidR="000F4740" w:rsidRPr="00B46847" w:rsidRDefault="000F4740" w:rsidP="00A026D2">
      <w:pPr>
        <w:pStyle w:val="10"/>
        <w:ind w:firstLine="240"/>
        <w:outlineLvl w:val="9"/>
        <w:rPr>
          <w:rFonts w:ascii="Times New Roman" w:hAnsi="Times New Roman" w:cs="Times New Roman"/>
        </w:rPr>
      </w:pPr>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noProof/>
        </w:rPr>
        <w:br w:type="column"/>
      </w:r>
      <w:r w:rsidR="00E21089">
        <w:rPr>
          <w:rFonts w:ascii="Times New Roman" w:hAnsi="Times New Roman" w:cs="Times New Roman"/>
          <w:noProof/>
        </w:rPr>
        <w:lastRenderedPageBreak/>
        <w:drawing>
          <wp:anchor distT="0" distB="0" distL="114300" distR="114300" simplePos="0" relativeHeight="251662336" behindDoc="0" locked="0" layoutInCell="1" allowOverlap="1">
            <wp:simplePos x="0" y="0"/>
            <wp:positionH relativeFrom="column">
              <wp:posOffset>34925</wp:posOffset>
            </wp:positionH>
            <wp:positionV relativeFrom="paragraph">
              <wp:posOffset>460375</wp:posOffset>
            </wp:positionV>
            <wp:extent cx="8901430" cy="3550920"/>
            <wp:effectExtent l="1905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01430" cy="3550920"/>
                    </a:xfrm>
                    <a:prstGeom prst="rect">
                      <a:avLst/>
                    </a:prstGeom>
                    <a:noFill/>
                  </pic:spPr>
                </pic:pic>
              </a:graphicData>
            </a:graphic>
          </wp:anchor>
        </w:drawing>
      </w:r>
      <w:r w:rsidRPr="00A31779">
        <w:rPr>
          <w:rFonts w:ascii="Times New Roman" w:hAnsi="Times New Roman" w:cs="Times New Roman"/>
        </w:rPr>
        <w:t xml:space="preserve">2.2.4 </w:t>
      </w:r>
      <w:r w:rsidRPr="00A31779">
        <w:rPr>
          <w:rFonts w:ascii="Times New Roman" w:hAnsi="Times New Roman" w:cs="Times New Roman" w:hint="eastAsia"/>
        </w:rPr>
        <w:t>综合风险量值分布图</w:t>
      </w:r>
    </w:p>
    <w:p w:rsidR="000F4740" w:rsidRPr="00B46847" w:rsidRDefault="00D26B52" w:rsidP="00E5242E">
      <w:pPr>
        <w:pStyle w:val="10"/>
        <w:ind w:firstLineChars="0" w:firstLine="0"/>
        <w:jc w:val="center"/>
        <w:outlineLvl w:val="9"/>
        <w:rPr>
          <w:rFonts w:hAnsi="黑体" w:cs="Times New Roman"/>
        </w:rPr>
      </w:pPr>
      <w:r w:rsidRPr="00A31779">
        <w:rPr>
          <w:rFonts w:hAnsi="黑体" w:cs="Times New Roman" w:hint="eastAsia"/>
        </w:rPr>
        <w:t>图</w:t>
      </w:r>
      <w:r w:rsidRPr="00A31779">
        <w:rPr>
          <w:rFonts w:hAnsi="黑体" w:cs="Times New Roman"/>
        </w:rPr>
        <w:t xml:space="preserve">2-4  </w:t>
      </w:r>
      <w:r w:rsidRPr="00A31779">
        <w:rPr>
          <w:rFonts w:hAnsi="黑体" w:cs="Times New Roman" w:hint="eastAsia"/>
        </w:rPr>
        <w:t>综合风险量值分布图</w:t>
      </w:r>
    </w:p>
    <w:p w:rsidR="00460C2D" w:rsidRPr="00B46847" w:rsidRDefault="00460C2D" w:rsidP="00460C2D">
      <w:pPr>
        <w:ind w:firstLineChars="200" w:firstLine="600"/>
        <w:rPr>
          <w:rFonts w:ascii="Times New Roman" w:eastAsia="仿宋" w:hAnsi="Times New Roman" w:cs="Times New Roman"/>
          <w:sz w:val="30"/>
          <w:szCs w:val="30"/>
        </w:rPr>
      </w:pPr>
    </w:p>
    <w:p w:rsidR="00CE7A34" w:rsidRPr="00B46847" w:rsidRDefault="00D26B52" w:rsidP="003C5200">
      <w:pPr>
        <w:pStyle w:val="1"/>
        <w:rPr>
          <w:kern w:val="0"/>
        </w:rPr>
      </w:pPr>
      <w:bookmarkStart w:id="21" w:name="_Toc521278322"/>
      <w:bookmarkStart w:id="22" w:name="_Toc521306807"/>
      <w:bookmarkStart w:id="23" w:name="_Toc521357666"/>
      <w:r w:rsidRPr="00A31779">
        <w:rPr>
          <w:kern w:val="0"/>
        </w:rPr>
        <w:br w:type="column"/>
      </w:r>
      <w:bookmarkStart w:id="24" w:name="_Toc524603903"/>
      <w:r w:rsidRPr="00A31779">
        <w:rPr>
          <w:kern w:val="0"/>
        </w:rPr>
        <w:lastRenderedPageBreak/>
        <w:t>3</w:t>
      </w:r>
      <w:r w:rsidRPr="00A31779">
        <w:rPr>
          <w:rFonts w:hint="eastAsia"/>
          <w:kern w:val="0"/>
        </w:rPr>
        <w:t>输水总干渠</w:t>
      </w:r>
      <w:bookmarkEnd w:id="21"/>
      <w:bookmarkEnd w:id="22"/>
      <w:bookmarkEnd w:id="23"/>
      <w:r w:rsidRPr="00A31779">
        <w:rPr>
          <w:rFonts w:hint="eastAsia"/>
          <w:kern w:val="0"/>
        </w:rPr>
        <w:t>风险防控措施</w:t>
      </w:r>
      <w:bookmarkEnd w:id="24"/>
    </w:p>
    <w:p w:rsidR="00741A4D" w:rsidRPr="00B46847" w:rsidRDefault="005557AA" w:rsidP="00741A4D">
      <w:pPr>
        <w:jc w:val="left"/>
        <w:outlineLvl w:val="1"/>
        <w:rPr>
          <w:rFonts w:ascii="Times New Roman" w:eastAsia="黑体" w:hAnsi="Times New Roman" w:cs="Times New Roman"/>
          <w:sz w:val="28"/>
          <w:szCs w:val="28"/>
        </w:rPr>
      </w:pPr>
      <w:bookmarkStart w:id="25" w:name="_Toc524603904"/>
      <w:bookmarkStart w:id="26" w:name="_Toc521278329"/>
      <w:bookmarkStart w:id="27" w:name="_Toc521306814"/>
      <w:bookmarkStart w:id="28" w:name="_Toc521357669"/>
      <w:r>
        <w:rPr>
          <w:rFonts w:ascii="Times New Roman" w:eastAsia="黑体" w:hAnsi="Times New Roman" w:cs="Times New Roman"/>
          <w:sz w:val="28"/>
          <w:szCs w:val="28"/>
        </w:rPr>
        <w:t xml:space="preserve">3.1 </w:t>
      </w:r>
      <w:r>
        <w:rPr>
          <w:rFonts w:ascii="Times New Roman" w:eastAsia="黑体" w:hAnsi="Times New Roman" w:cs="Times New Roman" w:hint="eastAsia"/>
          <w:sz w:val="28"/>
          <w:szCs w:val="28"/>
        </w:rPr>
        <w:t>输水渠道</w:t>
      </w:r>
      <w:bookmarkEnd w:id="25"/>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rPr>
        <w:t>3.1.1</w:t>
      </w:r>
      <w:r w:rsidRPr="00A31779">
        <w:rPr>
          <w:rFonts w:ascii="Times New Roman" w:hAnsi="Times New Roman" w:cs="Times New Roman" w:hint="eastAsia"/>
        </w:rPr>
        <w:t>输水渠道风险事件及因子</w:t>
      </w: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1</w:t>
      </w:r>
      <w:r w:rsidRPr="00A31779">
        <w:rPr>
          <w:rFonts w:ascii="Times New Roman" w:hAnsi="Times New Roman" w:cs="Times New Roman" w:hint="eastAsia"/>
        </w:rPr>
        <w:t>）高填方渠道风险事件及风险因子</w:t>
      </w:r>
    </w:p>
    <w:p w:rsidR="00D26B52" w:rsidRDefault="00D26B52" w:rsidP="00A31779">
      <w:pPr>
        <w:pStyle w:val="10"/>
        <w:ind w:firstLine="240"/>
        <w:jc w:val="center"/>
        <w:outlineLvl w:val="9"/>
      </w:pPr>
      <w:r w:rsidRPr="00A31779">
        <w:rPr>
          <w:rFonts w:hint="eastAsia"/>
        </w:rPr>
        <w:t>表</w:t>
      </w:r>
      <w:r w:rsidRPr="00A31779">
        <w:t>3.1-1</w:t>
      </w:r>
      <w:r w:rsidR="005B640B">
        <w:rPr>
          <w:rFonts w:hint="eastAsia"/>
        </w:rPr>
        <w:t xml:space="preserve">  </w:t>
      </w:r>
      <w:r w:rsidRPr="00A31779">
        <w:rPr>
          <w:rFonts w:hint="eastAsia"/>
        </w:rPr>
        <w:t>高填方渠道风险事件及风险因子一览表</w:t>
      </w:r>
    </w:p>
    <w:tbl>
      <w:tblPr>
        <w:tblStyle w:val="aa"/>
        <w:tblW w:w="0" w:type="auto"/>
        <w:tblLook w:val="04A0"/>
      </w:tblPr>
      <w:tblGrid>
        <w:gridCol w:w="675"/>
        <w:gridCol w:w="2268"/>
        <w:gridCol w:w="1258"/>
        <w:gridCol w:w="3444"/>
        <w:gridCol w:w="4001"/>
        <w:gridCol w:w="2572"/>
      </w:tblGrid>
      <w:tr w:rsidR="00741A4D" w:rsidRPr="008F14EB" w:rsidTr="00741A4D">
        <w:trPr>
          <w:trHeight w:val="20"/>
        </w:trPr>
        <w:tc>
          <w:tcPr>
            <w:tcW w:w="675"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序号</w:t>
            </w:r>
          </w:p>
        </w:tc>
        <w:tc>
          <w:tcPr>
            <w:tcW w:w="2268"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桩号</w:t>
            </w:r>
          </w:p>
        </w:tc>
        <w:tc>
          <w:tcPr>
            <w:tcW w:w="1258"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风险量值</w:t>
            </w:r>
          </w:p>
        </w:tc>
        <w:tc>
          <w:tcPr>
            <w:tcW w:w="3444"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主要风险事件</w:t>
            </w: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主要风险因子（按重要性排序）</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风险</w:t>
            </w:r>
            <w:r w:rsidRPr="00A31779">
              <w:rPr>
                <w:rFonts w:ascii="仿宋" w:eastAsia="仿宋" w:hAnsi="仿宋" w:cs="Times New Roman" w:hint="eastAsia"/>
                <w:sz w:val="20"/>
                <w:szCs w:val="20"/>
              </w:rPr>
              <w:t>预防</w:t>
            </w:r>
            <w:r w:rsidRPr="00A31779">
              <w:rPr>
                <w:rFonts w:ascii="仿宋" w:eastAsia="仿宋" w:hAnsi="仿宋" w:cs="Times New Roman"/>
                <w:sz w:val="20"/>
                <w:szCs w:val="20"/>
              </w:rPr>
              <w:t>措施</w:t>
            </w:r>
            <w:r w:rsidRPr="00A31779">
              <w:rPr>
                <w:rFonts w:ascii="仿宋" w:eastAsia="仿宋" w:hAnsi="仿宋" w:cs="Times New Roman" w:hint="eastAsia"/>
                <w:sz w:val="20"/>
                <w:szCs w:val="20"/>
              </w:rPr>
              <w:t>编号</w:t>
            </w:r>
          </w:p>
        </w:tc>
      </w:tr>
      <w:tr w:rsidR="00741A4D" w:rsidRPr="008F14EB" w:rsidTr="00741A4D">
        <w:trPr>
          <w:trHeight w:val="20"/>
        </w:trPr>
        <w:tc>
          <w:tcPr>
            <w:tcW w:w="675" w:type="dxa"/>
            <w:vMerge w:val="restart"/>
            <w:vAlign w:val="center"/>
          </w:tcPr>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1</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2</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3</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4</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5</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6</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w:t>
            </w:r>
          </w:p>
        </w:tc>
        <w:tc>
          <w:tcPr>
            <w:tcW w:w="2268" w:type="dxa"/>
            <w:vMerge w:val="restart"/>
            <w:vAlign w:val="center"/>
          </w:tcPr>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K165+333～K165+823</w:t>
            </w:r>
          </w:p>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K168+063～K168+431</w:t>
            </w:r>
          </w:p>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K176+753～K177+557</w:t>
            </w:r>
          </w:p>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K178+037～K180+593</w:t>
            </w:r>
          </w:p>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K182+027～K183+418</w:t>
            </w:r>
          </w:p>
          <w:p w:rsidR="00741A4D" w:rsidRPr="00A31779" w:rsidRDefault="005557AA" w:rsidP="00A31779">
            <w:pPr>
              <w:spacing w:line="360" w:lineRule="auto"/>
              <w:jc w:val="center"/>
              <w:rPr>
                <w:rFonts w:ascii="仿宋" w:eastAsia="仿宋" w:hAnsi="仿宋"/>
                <w:sz w:val="20"/>
                <w:szCs w:val="20"/>
              </w:rPr>
            </w:pPr>
            <w:r w:rsidRPr="00A31779">
              <w:rPr>
                <w:rFonts w:ascii="仿宋" w:eastAsia="仿宋" w:hAnsi="仿宋"/>
                <w:sz w:val="20"/>
                <w:szCs w:val="20"/>
              </w:rPr>
              <w:t>K184+878～K185+038</w:t>
            </w:r>
          </w:p>
          <w:p w:rsidR="00741A4D" w:rsidRPr="00A31779" w:rsidRDefault="005557AA" w:rsidP="00A31779">
            <w:pPr>
              <w:spacing w:line="360" w:lineRule="auto"/>
              <w:jc w:val="center"/>
              <w:rPr>
                <w:rFonts w:ascii="仿宋" w:eastAsia="仿宋" w:hAnsi="仿宋" w:cs="宋体"/>
                <w:sz w:val="20"/>
                <w:szCs w:val="20"/>
              </w:rPr>
            </w:pPr>
            <w:r w:rsidRPr="00A31779">
              <w:rPr>
                <w:rFonts w:ascii="仿宋" w:eastAsia="仿宋" w:hAnsi="仿宋"/>
                <w:sz w:val="20"/>
                <w:szCs w:val="20"/>
              </w:rPr>
              <w:t>K185+448～K185+549</w:t>
            </w:r>
          </w:p>
        </w:tc>
        <w:tc>
          <w:tcPr>
            <w:tcW w:w="1258" w:type="dxa"/>
            <w:vMerge w:val="restart"/>
            <w:vAlign w:val="center"/>
          </w:tcPr>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7.7</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7.7</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6.7</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6.7</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7.9</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7.9</w:t>
            </w:r>
          </w:p>
          <w:p w:rsidR="00741A4D" w:rsidRPr="00A31779" w:rsidRDefault="005557AA" w:rsidP="00A31779">
            <w:pPr>
              <w:pStyle w:val="23"/>
              <w:spacing w:line="360" w:lineRule="auto"/>
              <w:contextualSpacing/>
              <w:rPr>
                <w:rFonts w:ascii="仿宋" w:eastAsia="仿宋" w:hAnsi="仿宋" w:cs="Times New Roman"/>
                <w:sz w:val="20"/>
                <w:szCs w:val="20"/>
              </w:rPr>
            </w:pPr>
            <w:r w:rsidRPr="00A31779">
              <w:rPr>
                <w:rFonts w:ascii="仿宋" w:eastAsia="仿宋" w:hAnsi="仿宋" w:cs="Times New Roman"/>
                <w:sz w:val="20"/>
                <w:szCs w:val="20"/>
              </w:rPr>
              <w:t>7.9</w:t>
            </w:r>
          </w:p>
        </w:tc>
        <w:tc>
          <w:tcPr>
            <w:tcW w:w="3444" w:type="dxa"/>
            <w:vMerge w:val="restart"/>
            <w:vAlign w:val="center"/>
          </w:tcPr>
          <w:p w:rsidR="00741A4D" w:rsidRPr="00A31779" w:rsidRDefault="005557AA" w:rsidP="00741A4D">
            <w:pPr>
              <w:pStyle w:val="23"/>
              <w:spacing w:line="276" w:lineRule="auto"/>
              <w:contextualSpacing/>
              <w:rPr>
                <w:rFonts w:ascii="仿宋" w:eastAsia="仿宋" w:hAnsi="仿宋" w:cs="Times New Roman"/>
                <w:sz w:val="20"/>
                <w:szCs w:val="20"/>
              </w:rPr>
            </w:pPr>
            <w:proofErr w:type="gramStart"/>
            <w:r w:rsidRPr="00A31779">
              <w:rPr>
                <w:rFonts w:ascii="仿宋" w:eastAsia="仿宋" w:hAnsi="仿宋" w:cs="Times New Roman"/>
                <w:sz w:val="20"/>
                <w:szCs w:val="20"/>
              </w:rPr>
              <w:t>渠坡失稳</w:t>
            </w:r>
            <w:proofErr w:type="gramEnd"/>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暴雨洪水</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1-1</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hint="eastAsia"/>
                <w:sz w:val="20"/>
                <w:szCs w:val="20"/>
              </w:rPr>
              <w:t>渠道</w:t>
            </w:r>
            <w:r w:rsidRPr="00A31779">
              <w:rPr>
                <w:rFonts w:ascii="仿宋" w:eastAsia="仿宋" w:hAnsi="仿宋" w:cs="Times New Roman"/>
                <w:sz w:val="20"/>
                <w:szCs w:val="20"/>
              </w:rPr>
              <w:t>渗漏</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1-4</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调度运行</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1-6</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地震</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w:t>
            </w:r>
          </w:p>
        </w:tc>
      </w:tr>
      <w:tr w:rsidR="000505C3" w:rsidRPr="008F14EB" w:rsidTr="00741A4D">
        <w:trPr>
          <w:trHeight w:val="20"/>
        </w:trPr>
        <w:tc>
          <w:tcPr>
            <w:tcW w:w="675"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0505C3" w:rsidRPr="00A31779" w:rsidRDefault="000505C3"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restart"/>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渗流破坏</w:t>
            </w:r>
          </w:p>
        </w:tc>
        <w:tc>
          <w:tcPr>
            <w:tcW w:w="4001"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hint="eastAsia"/>
                <w:sz w:val="20"/>
                <w:szCs w:val="20"/>
              </w:rPr>
              <w:t>渠道</w:t>
            </w:r>
            <w:r w:rsidRPr="00A31779">
              <w:rPr>
                <w:rFonts w:ascii="仿宋" w:eastAsia="仿宋" w:hAnsi="仿宋" w:cs="Times New Roman"/>
                <w:sz w:val="20"/>
                <w:szCs w:val="20"/>
              </w:rPr>
              <w:t>渗漏</w:t>
            </w:r>
          </w:p>
        </w:tc>
        <w:tc>
          <w:tcPr>
            <w:tcW w:w="2572"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1-4</w:t>
            </w:r>
          </w:p>
        </w:tc>
      </w:tr>
      <w:tr w:rsidR="000505C3" w:rsidRPr="008F14EB" w:rsidTr="00741A4D">
        <w:trPr>
          <w:trHeight w:val="20"/>
        </w:trPr>
        <w:tc>
          <w:tcPr>
            <w:tcW w:w="675"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0505C3" w:rsidRPr="00A31779" w:rsidRDefault="000505C3"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proofErr w:type="gramStart"/>
            <w:r w:rsidRPr="00A31779">
              <w:rPr>
                <w:rFonts w:ascii="仿宋" w:eastAsia="仿宋" w:hAnsi="仿宋" w:cs="Times New Roman"/>
                <w:sz w:val="20"/>
                <w:szCs w:val="20"/>
              </w:rPr>
              <w:t>穿渠建筑物</w:t>
            </w:r>
            <w:proofErr w:type="gramEnd"/>
            <w:r w:rsidRPr="00A31779">
              <w:rPr>
                <w:rFonts w:ascii="仿宋" w:eastAsia="仿宋" w:hAnsi="仿宋" w:cs="Times New Roman"/>
                <w:sz w:val="20"/>
                <w:szCs w:val="20"/>
              </w:rPr>
              <w:t>渗漏</w:t>
            </w:r>
          </w:p>
        </w:tc>
        <w:tc>
          <w:tcPr>
            <w:tcW w:w="2572"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4-5</w:t>
            </w:r>
          </w:p>
        </w:tc>
      </w:tr>
      <w:tr w:rsidR="000505C3" w:rsidRPr="008F14EB" w:rsidTr="00741A4D">
        <w:trPr>
          <w:trHeight w:val="20"/>
        </w:trPr>
        <w:tc>
          <w:tcPr>
            <w:tcW w:w="675"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0505C3" w:rsidRPr="00A31779" w:rsidRDefault="000505C3"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0505C3" w:rsidRPr="00A31779" w:rsidRDefault="000505C3"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hint="eastAsia"/>
                <w:sz w:val="20"/>
                <w:szCs w:val="20"/>
              </w:rPr>
              <w:t>白蚁、鼠洞危害</w:t>
            </w:r>
          </w:p>
        </w:tc>
        <w:tc>
          <w:tcPr>
            <w:tcW w:w="2572" w:type="dxa"/>
            <w:vAlign w:val="center"/>
          </w:tcPr>
          <w:p w:rsidR="000505C3"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1-2</w:t>
            </w:r>
          </w:p>
        </w:tc>
      </w:tr>
      <w:tr w:rsidR="00741A4D" w:rsidRPr="008F14EB" w:rsidTr="00741A4D">
        <w:trPr>
          <w:trHeight w:val="20"/>
        </w:trPr>
        <w:tc>
          <w:tcPr>
            <w:tcW w:w="675" w:type="dxa"/>
            <w:vMerge/>
            <w:vAlign w:val="center"/>
          </w:tcPr>
          <w:p w:rsidR="00741A4D" w:rsidRPr="00A31779" w:rsidRDefault="00741A4D" w:rsidP="00741A4D">
            <w:pPr>
              <w:pStyle w:val="23"/>
              <w:spacing w:line="276" w:lineRule="auto"/>
              <w:contextualSpacing/>
              <w:rPr>
                <w:rFonts w:ascii="仿宋" w:eastAsia="仿宋" w:hAnsi="仿宋" w:cs="Times New Roman"/>
                <w:sz w:val="20"/>
                <w:szCs w:val="20"/>
              </w:rPr>
            </w:pPr>
          </w:p>
        </w:tc>
        <w:tc>
          <w:tcPr>
            <w:tcW w:w="2268" w:type="dxa"/>
            <w:vMerge/>
            <w:vAlign w:val="center"/>
          </w:tcPr>
          <w:p w:rsidR="00741A4D" w:rsidRPr="00A31779" w:rsidRDefault="00741A4D" w:rsidP="00741A4D">
            <w:pPr>
              <w:spacing w:line="276" w:lineRule="auto"/>
              <w:jc w:val="center"/>
              <w:rPr>
                <w:rFonts w:ascii="仿宋" w:eastAsia="仿宋" w:hAnsi="仿宋"/>
                <w:sz w:val="20"/>
                <w:szCs w:val="20"/>
              </w:rPr>
            </w:pPr>
          </w:p>
        </w:tc>
        <w:tc>
          <w:tcPr>
            <w:tcW w:w="1258" w:type="dxa"/>
            <w:vMerge/>
            <w:vAlign w:val="center"/>
          </w:tcPr>
          <w:p w:rsidR="00741A4D" w:rsidRPr="00A31779" w:rsidRDefault="00741A4D" w:rsidP="00741A4D">
            <w:pPr>
              <w:pStyle w:val="23"/>
              <w:spacing w:line="276" w:lineRule="auto"/>
              <w:contextualSpacing/>
              <w:rPr>
                <w:rFonts w:ascii="仿宋" w:eastAsia="仿宋" w:hAnsi="仿宋" w:cs="Times New Roman"/>
                <w:sz w:val="20"/>
                <w:szCs w:val="20"/>
              </w:rPr>
            </w:pPr>
          </w:p>
        </w:tc>
        <w:tc>
          <w:tcPr>
            <w:tcW w:w="3444" w:type="dxa"/>
            <w:vMerge w:val="restart"/>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渠堤漫顶溃决</w:t>
            </w: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调度运行</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1-6</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渠道沉降变形</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1-3</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地震</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restart"/>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kern w:val="0"/>
                <w:sz w:val="20"/>
                <w:szCs w:val="20"/>
              </w:rPr>
              <w:t>洪水浸泡渠堤外坡</w:t>
            </w: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暴雨洪水</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1-1</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kern w:val="0"/>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排水建筑物上下游通道堵塞</w:t>
            </w:r>
          </w:p>
        </w:tc>
        <w:tc>
          <w:tcPr>
            <w:tcW w:w="2572" w:type="dxa"/>
            <w:vAlign w:val="center"/>
          </w:tcPr>
          <w:p w:rsidR="005557AA" w:rsidRPr="00A31779" w:rsidRDefault="005557AA">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4-9、4-10</w:t>
            </w:r>
          </w:p>
        </w:tc>
      </w:tr>
      <w:tr w:rsidR="00741A4D" w:rsidRPr="008F14EB" w:rsidTr="00741A4D">
        <w:trPr>
          <w:trHeight w:val="20"/>
        </w:trPr>
        <w:tc>
          <w:tcPr>
            <w:tcW w:w="675"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2268" w:type="dxa"/>
            <w:vMerge/>
            <w:vAlign w:val="center"/>
          </w:tcPr>
          <w:p w:rsidR="00741A4D" w:rsidRPr="00A31779" w:rsidRDefault="00741A4D" w:rsidP="00741A4D">
            <w:pPr>
              <w:tabs>
                <w:tab w:val="left" w:pos="2310"/>
              </w:tabs>
              <w:spacing w:before="240" w:after="240" w:line="276" w:lineRule="auto"/>
              <w:jc w:val="center"/>
              <w:outlineLvl w:val="0"/>
              <w:rPr>
                <w:rFonts w:ascii="仿宋" w:eastAsia="仿宋" w:hAnsi="仿宋"/>
                <w:sz w:val="20"/>
                <w:szCs w:val="20"/>
              </w:rPr>
            </w:pPr>
          </w:p>
        </w:tc>
        <w:tc>
          <w:tcPr>
            <w:tcW w:w="1258"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sz w:val="20"/>
                <w:szCs w:val="20"/>
              </w:rPr>
            </w:pPr>
          </w:p>
        </w:tc>
        <w:tc>
          <w:tcPr>
            <w:tcW w:w="3444" w:type="dxa"/>
            <w:vMerge/>
            <w:vAlign w:val="center"/>
          </w:tcPr>
          <w:p w:rsidR="00741A4D" w:rsidRPr="00A31779" w:rsidRDefault="00741A4D" w:rsidP="00741A4D">
            <w:pPr>
              <w:pStyle w:val="23"/>
              <w:tabs>
                <w:tab w:val="left" w:pos="2310"/>
              </w:tabs>
              <w:spacing w:before="240" w:after="240" w:line="276" w:lineRule="auto"/>
              <w:contextualSpacing/>
              <w:outlineLvl w:val="0"/>
              <w:rPr>
                <w:rFonts w:ascii="仿宋" w:eastAsia="仿宋" w:hAnsi="仿宋" w:cs="Times New Roman"/>
                <w:kern w:val="0"/>
                <w:sz w:val="20"/>
                <w:szCs w:val="20"/>
              </w:rPr>
            </w:pPr>
          </w:p>
        </w:tc>
        <w:tc>
          <w:tcPr>
            <w:tcW w:w="4001"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排水建筑物淤堵</w:t>
            </w:r>
          </w:p>
        </w:tc>
        <w:tc>
          <w:tcPr>
            <w:tcW w:w="2572" w:type="dxa"/>
            <w:vAlign w:val="center"/>
          </w:tcPr>
          <w:p w:rsidR="00741A4D" w:rsidRPr="00A31779" w:rsidRDefault="005557AA" w:rsidP="00741A4D">
            <w:pPr>
              <w:pStyle w:val="23"/>
              <w:spacing w:line="276" w:lineRule="auto"/>
              <w:contextualSpacing/>
              <w:rPr>
                <w:rFonts w:ascii="仿宋" w:eastAsia="仿宋" w:hAnsi="仿宋" w:cs="Times New Roman"/>
                <w:sz w:val="20"/>
                <w:szCs w:val="20"/>
              </w:rPr>
            </w:pPr>
            <w:r w:rsidRPr="00A31779">
              <w:rPr>
                <w:rFonts w:ascii="仿宋" w:eastAsia="仿宋" w:hAnsi="仿宋" w:cs="Times New Roman"/>
                <w:sz w:val="20"/>
                <w:szCs w:val="20"/>
              </w:rPr>
              <w:t>4-7</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2</w:t>
      </w:r>
      <w:r w:rsidRPr="00A31779">
        <w:rPr>
          <w:rFonts w:ascii="Times New Roman" w:hAnsi="Times New Roman" w:cs="Times New Roman" w:hint="eastAsia"/>
        </w:rPr>
        <w:t>）不良地质条件渠道风险事件及风险因子</w:t>
      </w:r>
    </w:p>
    <w:p w:rsidR="00741A4D" w:rsidRPr="00B46847" w:rsidRDefault="005557AA" w:rsidP="00741A4D">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表3.1-2</w:t>
      </w:r>
      <w:r w:rsidR="005B640B">
        <w:rPr>
          <w:rFonts w:ascii="黑体" w:eastAsia="黑体" w:hAnsi="黑体" w:cs="Times New Roman" w:hint="eastAsia"/>
          <w:sz w:val="24"/>
          <w:szCs w:val="24"/>
        </w:rPr>
        <w:t xml:space="preserve">  </w:t>
      </w:r>
      <w:r>
        <w:rPr>
          <w:rFonts w:ascii="黑体" w:eastAsia="黑体" w:hAnsi="黑体" w:cs="Times New Roman"/>
          <w:sz w:val="24"/>
          <w:szCs w:val="24"/>
        </w:rPr>
        <w:t>不良地质条件渠道风险事件及风险因子一览表</w:t>
      </w:r>
      <w:r w:rsidR="0051485C">
        <w:rPr>
          <w:rFonts w:ascii="黑体" w:eastAsia="黑体" w:hAnsi="黑体" w:cs="Times New Roman" w:hint="eastAsia"/>
          <w:sz w:val="24"/>
          <w:szCs w:val="24"/>
        </w:rPr>
        <w:t>（</w:t>
      </w:r>
      <w:proofErr w:type="gramStart"/>
      <w:r w:rsidR="0051485C">
        <w:rPr>
          <w:rFonts w:ascii="黑体" w:eastAsia="黑体" w:hAnsi="黑体" w:cs="Times New Roman" w:hint="eastAsia"/>
          <w:sz w:val="24"/>
          <w:szCs w:val="24"/>
        </w:rPr>
        <w:t>含</w:t>
      </w:r>
      <w:r w:rsidR="0051485C" w:rsidRPr="0051485C">
        <w:rPr>
          <w:rFonts w:ascii="黑体" w:eastAsia="黑体" w:hAnsi="黑体" w:cs="Times New Roman" w:hint="eastAsia"/>
          <w:sz w:val="24"/>
          <w:szCs w:val="24"/>
        </w:rPr>
        <w:t>深挖方</w:t>
      </w:r>
      <w:proofErr w:type="gramEnd"/>
      <w:r w:rsidR="0051485C" w:rsidRPr="0051485C">
        <w:rPr>
          <w:rFonts w:ascii="黑体" w:eastAsia="黑体" w:hAnsi="黑体" w:cs="Times New Roman" w:hint="eastAsia"/>
          <w:sz w:val="24"/>
          <w:szCs w:val="24"/>
        </w:rPr>
        <w:t>、膨胀土、高地下水位渠段</w:t>
      </w:r>
      <w:r w:rsidR="0051485C">
        <w:rPr>
          <w:rFonts w:ascii="黑体" w:eastAsia="黑体" w:hAnsi="黑体" w:cs="Times New Roman" w:hint="eastAsia"/>
          <w:sz w:val="24"/>
          <w:szCs w:val="24"/>
        </w:rPr>
        <w:t>）</w:t>
      </w:r>
    </w:p>
    <w:tbl>
      <w:tblPr>
        <w:tblStyle w:val="aa"/>
        <w:tblW w:w="5000" w:type="pct"/>
        <w:tblLook w:val="04A0"/>
      </w:tblPr>
      <w:tblGrid>
        <w:gridCol w:w="675"/>
        <w:gridCol w:w="2330"/>
        <w:gridCol w:w="1072"/>
        <w:gridCol w:w="3518"/>
        <w:gridCol w:w="3313"/>
        <w:gridCol w:w="3310"/>
      </w:tblGrid>
      <w:tr w:rsidR="00741A4D" w:rsidRPr="00B46847" w:rsidTr="00741A4D">
        <w:trPr>
          <w:trHeight w:val="20"/>
        </w:trPr>
        <w:tc>
          <w:tcPr>
            <w:tcW w:w="237"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序号</w:t>
            </w:r>
          </w:p>
        </w:tc>
        <w:tc>
          <w:tcPr>
            <w:tcW w:w="819"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桩号</w:t>
            </w:r>
          </w:p>
        </w:tc>
        <w:tc>
          <w:tcPr>
            <w:tcW w:w="377"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风险</w:t>
            </w:r>
            <w:r>
              <w:rPr>
                <w:rFonts w:ascii="仿宋" w:eastAsia="仿宋" w:hAnsi="仿宋" w:cs="Times New Roman"/>
                <w:sz w:val="20"/>
                <w:szCs w:val="20"/>
              </w:rPr>
              <w:t>量值</w:t>
            </w:r>
          </w:p>
        </w:tc>
        <w:tc>
          <w:tcPr>
            <w:tcW w:w="1237"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主要</w:t>
            </w:r>
            <w:r>
              <w:rPr>
                <w:rFonts w:ascii="仿宋" w:eastAsia="仿宋" w:hAnsi="仿宋" w:cs="Times New Roman"/>
                <w:sz w:val="20"/>
                <w:szCs w:val="20"/>
              </w:rPr>
              <w:t>风险事件</w:t>
            </w:r>
          </w:p>
        </w:tc>
        <w:tc>
          <w:tcPr>
            <w:tcW w:w="1165"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主要风险因子（按重要性排序）</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风险</w:t>
            </w:r>
            <w:r>
              <w:rPr>
                <w:rFonts w:ascii="仿宋" w:eastAsia="仿宋" w:hAnsi="仿宋" w:cs="Times New Roman" w:hint="eastAsia"/>
                <w:sz w:val="20"/>
                <w:szCs w:val="20"/>
              </w:rPr>
              <w:t>预防</w:t>
            </w:r>
            <w:r>
              <w:rPr>
                <w:rFonts w:ascii="仿宋" w:eastAsia="仿宋" w:hAnsi="仿宋" w:cs="Times New Roman"/>
                <w:sz w:val="20"/>
                <w:szCs w:val="20"/>
              </w:rPr>
              <w:t>措施</w:t>
            </w:r>
            <w:r>
              <w:rPr>
                <w:rFonts w:ascii="仿宋" w:eastAsia="仿宋" w:hAnsi="仿宋" w:cs="Times New Roman" w:hint="eastAsia"/>
                <w:sz w:val="20"/>
                <w:szCs w:val="20"/>
              </w:rPr>
              <w:t>编号</w:t>
            </w:r>
          </w:p>
        </w:tc>
      </w:tr>
      <w:tr w:rsidR="00741A4D" w:rsidRPr="00B46847" w:rsidTr="00741A4D">
        <w:trPr>
          <w:trHeight w:val="680"/>
        </w:trPr>
        <w:tc>
          <w:tcPr>
            <w:tcW w:w="237" w:type="pct"/>
            <w:vMerge w:val="restart"/>
            <w:vAlign w:val="center"/>
          </w:tcPr>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2</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3</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4</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5</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6</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7</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8</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9</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10</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11</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12</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13</w:t>
            </w:r>
          </w:p>
          <w:p w:rsidR="00741A4D" w:rsidRPr="00B46847" w:rsidRDefault="005557AA" w:rsidP="00741A4D">
            <w:pPr>
              <w:spacing w:line="360" w:lineRule="auto"/>
              <w:jc w:val="center"/>
              <w:rPr>
                <w:rFonts w:ascii="仿宋" w:eastAsia="仿宋" w:hAnsi="仿宋"/>
                <w:bCs/>
                <w:kern w:val="0"/>
                <w:sz w:val="20"/>
                <w:szCs w:val="20"/>
              </w:rPr>
            </w:pPr>
            <w:r>
              <w:rPr>
                <w:rFonts w:ascii="仿宋" w:eastAsia="仿宋" w:hAnsi="仿宋"/>
                <w:bCs/>
                <w:kern w:val="0"/>
                <w:sz w:val="20"/>
                <w:szCs w:val="20"/>
              </w:rPr>
              <w:t>14</w:t>
            </w:r>
          </w:p>
          <w:p w:rsidR="00741A4D" w:rsidRPr="00B46847" w:rsidRDefault="005557AA" w:rsidP="00741A4D">
            <w:pPr>
              <w:spacing w:line="360" w:lineRule="auto"/>
              <w:jc w:val="center"/>
              <w:rPr>
                <w:rFonts w:ascii="仿宋" w:eastAsia="仿宋" w:hAnsi="仿宋"/>
                <w:b/>
                <w:bCs/>
                <w:kern w:val="0"/>
                <w:sz w:val="20"/>
                <w:szCs w:val="20"/>
              </w:rPr>
            </w:pPr>
            <w:r>
              <w:rPr>
                <w:rFonts w:ascii="仿宋" w:eastAsia="仿宋" w:hAnsi="仿宋"/>
                <w:bCs/>
                <w:kern w:val="0"/>
                <w:sz w:val="20"/>
                <w:szCs w:val="20"/>
              </w:rPr>
              <w:t>15</w:t>
            </w:r>
          </w:p>
        </w:tc>
        <w:tc>
          <w:tcPr>
            <w:tcW w:w="819" w:type="pct"/>
            <w:vMerge w:val="restar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K124+751</w:t>
            </w:r>
            <w:r>
              <w:rPr>
                <w:rFonts w:ascii="仿宋" w:eastAsia="仿宋" w:hAnsi="仿宋" w:cs="Times New Roman" w:hint="eastAsia"/>
                <w:sz w:val="20"/>
                <w:szCs w:val="20"/>
              </w:rPr>
              <w:t>～</w:t>
            </w:r>
            <w:r>
              <w:rPr>
                <w:rFonts w:ascii="仿宋" w:eastAsia="仿宋" w:hAnsi="仿宋" w:cs="Times New Roman"/>
                <w:sz w:val="20"/>
                <w:szCs w:val="20"/>
              </w:rPr>
              <w:t>K136+631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K136+631</w:t>
            </w:r>
            <w:r>
              <w:rPr>
                <w:rFonts w:ascii="仿宋" w:eastAsia="仿宋" w:hAnsi="仿宋" w:cs="Times New Roman" w:hint="eastAsia"/>
                <w:sz w:val="20"/>
                <w:szCs w:val="20"/>
              </w:rPr>
              <w:t>～</w:t>
            </w:r>
            <w:r>
              <w:rPr>
                <w:rFonts w:ascii="仿宋" w:eastAsia="仿宋" w:hAnsi="仿宋" w:cs="Times New Roman"/>
                <w:sz w:val="20"/>
                <w:szCs w:val="20"/>
              </w:rPr>
              <w:t>K141+831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K141+831</w:t>
            </w:r>
            <w:r>
              <w:rPr>
                <w:rFonts w:ascii="仿宋" w:eastAsia="仿宋" w:hAnsi="仿宋" w:cs="Times New Roman" w:hint="eastAsia"/>
                <w:sz w:val="20"/>
                <w:szCs w:val="20"/>
              </w:rPr>
              <w:t>～</w:t>
            </w:r>
            <w:r>
              <w:rPr>
                <w:rFonts w:ascii="仿宋" w:eastAsia="仿宋" w:hAnsi="仿宋" w:cs="Times New Roman"/>
                <w:sz w:val="20"/>
                <w:szCs w:val="20"/>
              </w:rPr>
              <w:t>K144+481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K144+481</w:t>
            </w:r>
            <w:r>
              <w:rPr>
                <w:rFonts w:ascii="仿宋" w:eastAsia="仿宋" w:hAnsi="仿宋" w:cs="Times New Roman" w:hint="eastAsia"/>
                <w:sz w:val="20"/>
                <w:szCs w:val="20"/>
              </w:rPr>
              <w:t>～</w:t>
            </w:r>
            <w:r>
              <w:rPr>
                <w:rFonts w:ascii="仿宋" w:eastAsia="仿宋" w:hAnsi="仿宋" w:cs="Times New Roman"/>
                <w:sz w:val="20"/>
                <w:szCs w:val="20"/>
              </w:rPr>
              <w:t>K145+411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K145+411</w:t>
            </w:r>
            <w:r>
              <w:rPr>
                <w:rFonts w:ascii="仿宋" w:eastAsia="仿宋" w:hAnsi="仿宋" w:cs="Times New Roman" w:hint="eastAsia"/>
                <w:sz w:val="20"/>
                <w:szCs w:val="20"/>
              </w:rPr>
              <w:t>～</w:t>
            </w:r>
            <w:r>
              <w:rPr>
                <w:rFonts w:ascii="仿宋" w:eastAsia="仿宋" w:hAnsi="仿宋" w:cs="Times New Roman"/>
                <w:sz w:val="20"/>
                <w:szCs w:val="20"/>
              </w:rPr>
              <w:t>K146+081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K146+081</w:t>
            </w:r>
            <w:r>
              <w:rPr>
                <w:rFonts w:ascii="仿宋" w:eastAsia="仿宋" w:hAnsi="仿宋" w:cs="Times New Roman" w:hint="eastAsia"/>
                <w:sz w:val="20"/>
                <w:szCs w:val="20"/>
              </w:rPr>
              <w:t>～</w:t>
            </w:r>
            <w:r>
              <w:rPr>
                <w:rFonts w:ascii="仿宋" w:eastAsia="仿宋" w:hAnsi="仿宋" w:cs="Times New Roman"/>
                <w:sz w:val="20"/>
                <w:szCs w:val="20"/>
              </w:rPr>
              <w:t>K149+011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K149+011</w:t>
            </w:r>
            <w:r>
              <w:rPr>
                <w:rFonts w:ascii="仿宋" w:eastAsia="仿宋" w:hAnsi="仿宋" w:cs="Times New Roman" w:hint="eastAsia"/>
                <w:sz w:val="20"/>
                <w:szCs w:val="20"/>
              </w:rPr>
              <w:t>～</w:t>
            </w:r>
            <w:r>
              <w:rPr>
                <w:rFonts w:ascii="仿宋" w:eastAsia="仿宋" w:hAnsi="仿宋" w:cs="Times New Roman"/>
                <w:sz w:val="20"/>
                <w:szCs w:val="20"/>
              </w:rPr>
              <w:t>K149+955</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K150+264</w:t>
            </w:r>
            <w:r>
              <w:rPr>
                <w:rFonts w:ascii="仿宋" w:eastAsia="仿宋" w:hAnsi="仿宋" w:cs="Times New Roman" w:hint="eastAsia"/>
                <w:sz w:val="20"/>
                <w:szCs w:val="20"/>
              </w:rPr>
              <w:t>～</w:t>
            </w:r>
            <w:r>
              <w:rPr>
                <w:rFonts w:ascii="仿宋" w:eastAsia="仿宋" w:hAnsi="仿宋" w:cs="Times New Roman"/>
                <w:sz w:val="20"/>
                <w:szCs w:val="20"/>
              </w:rPr>
              <w:t>K159+720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K159+982</w:t>
            </w:r>
            <w:r>
              <w:rPr>
                <w:rFonts w:ascii="仿宋" w:eastAsia="仿宋" w:hAnsi="仿宋" w:cs="Times New Roman" w:hint="eastAsia"/>
                <w:sz w:val="20"/>
                <w:szCs w:val="20"/>
              </w:rPr>
              <w:t>～</w:t>
            </w:r>
            <w:r>
              <w:rPr>
                <w:rFonts w:ascii="仿宋" w:eastAsia="仿宋" w:hAnsi="仿宋" w:cs="Times New Roman"/>
                <w:sz w:val="20"/>
                <w:szCs w:val="20"/>
              </w:rPr>
              <w:t>K162+551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K162+551</w:t>
            </w:r>
            <w:r>
              <w:rPr>
                <w:rFonts w:ascii="仿宋" w:eastAsia="仿宋" w:hAnsi="仿宋" w:cs="Times New Roman" w:hint="eastAsia"/>
                <w:sz w:val="20"/>
                <w:szCs w:val="20"/>
              </w:rPr>
              <w:t>～</w:t>
            </w:r>
            <w:r>
              <w:rPr>
                <w:rFonts w:ascii="仿宋" w:eastAsia="仿宋" w:hAnsi="仿宋" w:cs="Times New Roman"/>
                <w:sz w:val="20"/>
                <w:szCs w:val="20"/>
              </w:rPr>
              <w:t>K164+411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K164+411</w:t>
            </w:r>
            <w:r>
              <w:rPr>
                <w:rFonts w:ascii="仿宋" w:eastAsia="仿宋" w:hAnsi="仿宋" w:cs="Times New Roman" w:hint="eastAsia"/>
                <w:sz w:val="20"/>
                <w:szCs w:val="20"/>
              </w:rPr>
              <w:t>～</w:t>
            </w:r>
            <w:r>
              <w:rPr>
                <w:rFonts w:ascii="仿宋" w:eastAsia="仿宋" w:hAnsi="仿宋" w:cs="Times New Roman"/>
                <w:sz w:val="20"/>
                <w:szCs w:val="20"/>
              </w:rPr>
              <w:t>K172+251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K172+251</w:t>
            </w:r>
            <w:r>
              <w:rPr>
                <w:rFonts w:ascii="仿宋" w:eastAsia="仿宋" w:hAnsi="仿宋" w:cs="Times New Roman" w:hint="eastAsia"/>
                <w:sz w:val="20"/>
                <w:szCs w:val="20"/>
              </w:rPr>
              <w:t>～</w:t>
            </w:r>
            <w:r>
              <w:rPr>
                <w:rFonts w:ascii="仿宋" w:eastAsia="仿宋" w:hAnsi="仿宋" w:cs="Times New Roman"/>
                <w:sz w:val="20"/>
                <w:szCs w:val="20"/>
              </w:rPr>
              <w:t>K175+111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K175+111</w:t>
            </w:r>
            <w:r>
              <w:rPr>
                <w:rFonts w:ascii="仿宋" w:eastAsia="仿宋" w:hAnsi="仿宋" w:cs="Times New Roman" w:hint="eastAsia"/>
                <w:sz w:val="20"/>
                <w:szCs w:val="20"/>
              </w:rPr>
              <w:t>～</w:t>
            </w:r>
            <w:r>
              <w:rPr>
                <w:rFonts w:ascii="仿宋" w:eastAsia="仿宋" w:hAnsi="仿宋" w:cs="Times New Roman"/>
                <w:sz w:val="20"/>
                <w:szCs w:val="20"/>
              </w:rPr>
              <w:t>K183+661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K183+661</w:t>
            </w:r>
            <w:r>
              <w:rPr>
                <w:rFonts w:ascii="仿宋" w:eastAsia="仿宋" w:hAnsi="仿宋" w:cs="Times New Roman" w:hint="eastAsia"/>
                <w:sz w:val="20"/>
                <w:szCs w:val="20"/>
              </w:rPr>
              <w:t>～</w:t>
            </w:r>
            <w:r>
              <w:rPr>
                <w:rFonts w:ascii="仿宋" w:eastAsia="仿宋" w:hAnsi="仿宋" w:cs="Times New Roman"/>
                <w:sz w:val="20"/>
                <w:szCs w:val="20"/>
              </w:rPr>
              <w:t>K185+241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K185+241</w:t>
            </w:r>
            <w:r>
              <w:rPr>
                <w:rFonts w:ascii="仿宋" w:eastAsia="仿宋" w:hAnsi="仿宋" w:cs="Times New Roman" w:hint="eastAsia"/>
                <w:sz w:val="20"/>
                <w:szCs w:val="20"/>
              </w:rPr>
              <w:t>～</w:t>
            </w:r>
            <w:r>
              <w:rPr>
                <w:rFonts w:ascii="仿宋" w:eastAsia="仿宋" w:hAnsi="仿宋" w:cs="Times New Roman"/>
                <w:sz w:val="20"/>
                <w:szCs w:val="20"/>
              </w:rPr>
              <w:t>K185+445</w:t>
            </w:r>
          </w:p>
        </w:tc>
        <w:tc>
          <w:tcPr>
            <w:tcW w:w="377" w:type="pct"/>
            <w:vMerge w:val="restar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5.9</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5.9</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5.9</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6.1</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6.0</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6.2</w:t>
            </w:r>
          </w:p>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5.9</w:t>
            </w:r>
          </w:p>
        </w:tc>
        <w:tc>
          <w:tcPr>
            <w:tcW w:w="1237" w:type="pct"/>
            <w:vMerge w:val="restar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渠道边坡开裂、塌滑</w:t>
            </w:r>
          </w:p>
        </w:tc>
        <w:tc>
          <w:tcPr>
            <w:tcW w:w="1165"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2-1</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2-2</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164"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2-3</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restar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衬砌板局部隆起、开裂、位移</w:t>
            </w:r>
          </w:p>
        </w:tc>
        <w:tc>
          <w:tcPr>
            <w:tcW w:w="1165"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2-1</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Del="00F038E2"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2-2</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Del="00F038E2"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2-3</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restar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边坡坡面渗水、坡面变形等</w:t>
            </w:r>
          </w:p>
        </w:tc>
        <w:tc>
          <w:tcPr>
            <w:tcW w:w="1165"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164" w:type="pct"/>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2-1</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Del="00F038E2"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Del="002E7376"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164"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2-2</w:t>
            </w:r>
          </w:p>
        </w:tc>
      </w:tr>
      <w:tr w:rsidR="00741A4D" w:rsidRPr="00B46847" w:rsidTr="00741A4D">
        <w:trPr>
          <w:trHeight w:val="680"/>
        </w:trPr>
        <w:tc>
          <w:tcPr>
            <w:tcW w:w="23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377" w:type="pct"/>
            <w:vMerge/>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237" w:type="pct"/>
            <w:vMerge/>
            <w:vAlign w:val="center"/>
          </w:tcPr>
          <w:p w:rsidR="00741A4D" w:rsidRPr="00A31779" w:rsidDel="00F038E2"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1165" w:type="pct"/>
            <w:vAlign w:val="center"/>
          </w:tcPr>
          <w:p w:rsidR="00741A4D" w:rsidRPr="00B46847" w:rsidDel="002E7376"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164" w:type="pct"/>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2-3</w:t>
            </w:r>
          </w:p>
        </w:tc>
      </w:tr>
      <w:tr w:rsidR="00741A4D" w:rsidRPr="00B46847" w:rsidTr="00741A4D">
        <w:trPr>
          <w:trHeight w:val="680"/>
        </w:trPr>
        <w:tc>
          <w:tcPr>
            <w:tcW w:w="237" w:type="pct"/>
            <w:vMerge/>
            <w:tcBorders>
              <w:bottom w:val="single" w:sz="4" w:space="0" w:color="000000" w:themeColor="text1"/>
            </w:tcBorders>
            <w:vAlign w:val="center"/>
          </w:tcPr>
          <w:p w:rsidR="00741A4D" w:rsidRPr="00A31779" w:rsidRDefault="00741A4D" w:rsidP="00741A4D">
            <w:pPr>
              <w:tabs>
                <w:tab w:val="left" w:pos="2310"/>
              </w:tabs>
              <w:spacing w:before="240" w:after="240" w:line="360" w:lineRule="auto"/>
              <w:jc w:val="center"/>
              <w:outlineLvl w:val="0"/>
              <w:rPr>
                <w:rFonts w:ascii="仿宋" w:eastAsia="仿宋" w:hAnsi="仿宋" w:cs="Times New Roman"/>
                <w:sz w:val="20"/>
                <w:szCs w:val="20"/>
              </w:rPr>
            </w:pPr>
          </w:p>
        </w:tc>
        <w:tc>
          <w:tcPr>
            <w:tcW w:w="819" w:type="pct"/>
            <w:vMerge/>
            <w:tcBorders>
              <w:bottom w:val="single" w:sz="4" w:space="0" w:color="000000" w:themeColor="text1"/>
            </w:tcBorders>
            <w:vAlign w:val="center"/>
          </w:tcPr>
          <w:p w:rsidR="00741A4D" w:rsidRPr="00A31779" w:rsidRDefault="00741A4D" w:rsidP="00741A4D">
            <w:pPr>
              <w:widowControl/>
              <w:tabs>
                <w:tab w:val="left" w:pos="2310"/>
              </w:tabs>
              <w:spacing w:before="240" w:after="240" w:line="360" w:lineRule="auto"/>
              <w:jc w:val="center"/>
              <w:outlineLvl w:val="0"/>
              <w:rPr>
                <w:rFonts w:ascii="仿宋" w:eastAsia="仿宋" w:hAnsi="仿宋" w:cs="Times New Roman"/>
                <w:sz w:val="20"/>
                <w:szCs w:val="20"/>
              </w:rPr>
            </w:pPr>
          </w:p>
        </w:tc>
        <w:tc>
          <w:tcPr>
            <w:tcW w:w="377" w:type="pct"/>
            <w:vMerge/>
            <w:tcBorders>
              <w:bottom w:val="single" w:sz="4" w:space="0" w:color="000000" w:themeColor="text1"/>
            </w:tcBorders>
            <w:vAlign w:val="center"/>
          </w:tcPr>
          <w:p w:rsidR="00741A4D" w:rsidRPr="00A31779" w:rsidRDefault="00741A4D" w:rsidP="00741A4D">
            <w:pPr>
              <w:widowControl/>
              <w:tabs>
                <w:tab w:val="left" w:pos="2310"/>
              </w:tabs>
              <w:spacing w:before="240" w:after="240" w:line="360" w:lineRule="auto"/>
              <w:jc w:val="center"/>
              <w:outlineLvl w:val="0"/>
              <w:rPr>
                <w:rFonts w:ascii="仿宋" w:eastAsia="仿宋" w:hAnsi="仿宋" w:cs="Times New Roman"/>
                <w:sz w:val="20"/>
                <w:szCs w:val="20"/>
              </w:rPr>
            </w:pPr>
          </w:p>
        </w:tc>
        <w:tc>
          <w:tcPr>
            <w:tcW w:w="1237" w:type="pct"/>
            <w:tcBorders>
              <w:bottom w:val="single" w:sz="4" w:space="0" w:color="000000" w:themeColor="text1"/>
            </w:tcBorders>
            <w:vAlign w:val="center"/>
          </w:tcPr>
          <w:p w:rsidR="00741A4D" w:rsidRPr="00B46847"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边坡冲刷破坏</w:t>
            </w:r>
          </w:p>
        </w:tc>
        <w:tc>
          <w:tcPr>
            <w:tcW w:w="1165" w:type="pct"/>
            <w:tcBorders>
              <w:bottom w:val="single" w:sz="4" w:space="0" w:color="000000" w:themeColor="text1"/>
            </w:tcBorders>
            <w:vAlign w:val="center"/>
          </w:tcPr>
          <w:p w:rsidR="00741A4D" w:rsidRPr="00B46847" w:rsidRDefault="005557AA" w:rsidP="00741A4D">
            <w:pPr>
              <w:spacing w:line="360" w:lineRule="auto"/>
              <w:ind w:leftChars="-50" w:left="-105"/>
              <w:jc w:val="center"/>
              <w:rPr>
                <w:rFonts w:ascii="仿宋" w:eastAsia="仿宋" w:hAnsi="仿宋" w:cs="Times New Roman"/>
                <w:sz w:val="20"/>
                <w:szCs w:val="20"/>
              </w:rPr>
            </w:pPr>
            <w:r>
              <w:rPr>
                <w:rFonts w:ascii="仿宋" w:eastAsia="仿宋" w:hAnsi="仿宋" w:cs="Times New Roman"/>
                <w:sz w:val="20"/>
                <w:szCs w:val="20"/>
              </w:rPr>
              <w:t>外水入渠</w:t>
            </w:r>
          </w:p>
        </w:tc>
        <w:tc>
          <w:tcPr>
            <w:tcW w:w="1164" w:type="pct"/>
            <w:tcBorders>
              <w:bottom w:val="single" w:sz="4" w:space="0" w:color="000000" w:themeColor="text1"/>
            </w:tcBorders>
            <w:vAlign w:val="center"/>
          </w:tcPr>
          <w:p w:rsidR="00741A4D" w:rsidRPr="00B46847" w:rsidDel="00F038E2" w:rsidRDefault="005557AA" w:rsidP="00741A4D">
            <w:pPr>
              <w:spacing w:line="360" w:lineRule="auto"/>
              <w:jc w:val="center"/>
              <w:rPr>
                <w:rFonts w:ascii="仿宋" w:eastAsia="仿宋" w:hAnsi="仿宋" w:cs="Times New Roman"/>
                <w:sz w:val="20"/>
                <w:szCs w:val="20"/>
              </w:rPr>
            </w:pPr>
            <w:r>
              <w:rPr>
                <w:rFonts w:ascii="仿宋" w:eastAsia="仿宋" w:hAnsi="仿宋" w:cs="Times New Roman"/>
                <w:sz w:val="20"/>
                <w:szCs w:val="20"/>
              </w:rPr>
              <w:t>2-4</w:t>
            </w:r>
          </w:p>
        </w:tc>
      </w:tr>
    </w:tbl>
    <w:p w:rsidR="00741A4D" w:rsidRPr="00B46847" w:rsidRDefault="00741A4D" w:rsidP="00741A4D">
      <w:pPr>
        <w:pStyle w:val="10"/>
        <w:ind w:firstLine="240"/>
        <w:outlineLvl w:val="9"/>
        <w:rPr>
          <w:rFonts w:ascii="Times New Roman" w:hAnsi="Times New Roman" w:cs="Times New Roman"/>
        </w:rPr>
        <w:sectPr w:rsidR="00741A4D" w:rsidRPr="00B46847" w:rsidSect="00E568D6">
          <w:footerReference w:type="default" r:id="rId13"/>
          <w:pgSz w:w="16838" w:h="11906" w:orient="landscape"/>
          <w:pgMar w:top="1418" w:right="1418" w:bottom="1418" w:left="1418" w:header="851" w:footer="992" w:gutter="0"/>
          <w:pgNumType w:start="1"/>
          <w:cols w:space="425"/>
          <w:docGrid w:type="lines" w:linePitch="312"/>
        </w:sectPr>
      </w:pPr>
    </w:p>
    <w:p w:rsidR="00741A4D" w:rsidRPr="00B46847" w:rsidRDefault="00D26B52" w:rsidP="00741A4D">
      <w:pPr>
        <w:pStyle w:val="30"/>
      </w:pPr>
      <w:r w:rsidRPr="00A31779">
        <w:lastRenderedPageBreak/>
        <w:t>3.1.2</w:t>
      </w:r>
      <w:r w:rsidRPr="00A31779">
        <w:rPr>
          <w:rFonts w:hint="eastAsia"/>
        </w:rPr>
        <w:t>输水渠道</w:t>
      </w:r>
      <w:r w:rsidR="00E21089">
        <w:rPr>
          <w:rFonts w:hint="eastAsia"/>
        </w:rPr>
        <w:t>风险</w:t>
      </w:r>
      <w:r w:rsidRPr="00A31779">
        <w:rPr>
          <w:rFonts w:hint="eastAsia"/>
        </w:rPr>
        <w:t>预防措施</w:t>
      </w:r>
    </w:p>
    <w:p w:rsidR="00741A4D" w:rsidRPr="00B46847" w:rsidRDefault="00D26B52" w:rsidP="00741A4D">
      <w:pPr>
        <w:pStyle w:val="10"/>
        <w:ind w:firstLineChars="0" w:firstLine="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1</w:t>
      </w:r>
      <w:r w:rsidRPr="00A31779">
        <w:rPr>
          <w:rFonts w:ascii="Times New Roman" w:hAnsi="Times New Roman" w:cs="Times New Roman" w:hint="eastAsia"/>
        </w:rPr>
        <w:t>）高填方渠道</w:t>
      </w:r>
      <w:r w:rsidR="008902BF">
        <w:rPr>
          <w:rFonts w:ascii="Times New Roman" w:hAnsi="Times New Roman" w:cs="Times New Roman" w:hint="eastAsia"/>
        </w:rPr>
        <w:t>风险预防</w:t>
      </w:r>
      <w:r w:rsidRPr="00A31779">
        <w:rPr>
          <w:rFonts w:ascii="Times New Roman" w:hAnsi="Times New Roman" w:cs="Times New Roman" w:hint="eastAsia"/>
        </w:rPr>
        <w:t>措施</w:t>
      </w:r>
    </w:p>
    <w:p w:rsidR="00D26B52" w:rsidRDefault="00D26B52" w:rsidP="00A31779">
      <w:pPr>
        <w:pStyle w:val="10"/>
        <w:ind w:firstLine="240"/>
        <w:jc w:val="center"/>
        <w:outlineLvl w:val="9"/>
      </w:pPr>
      <w:r w:rsidRPr="00A31779">
        <w:rPr>
          <w:rFonts w:hint="eastAsia"/>
        </w:rPr>
        <w:t>表</w:t>
      </w:r>
      <w:r w:rsidRPr="00A31779">
        <w:t xml:space="preserve">3.1-3  </w:t>
      </w:r>
      <w:r w:rsidRPr="00A31779">
        <w:rPr>
          <w:rFonts w:hint="eastAsia"/>
        </w:rPr>
        <w:t>高填方渠道</w:t>
      </w:r>
      <w:r w:rsidR="008902BF">
        <w:rPr>
          <w:rFonts w:hint="eastAsia"/>
        </w:rPr>
        <w:t>风险预防</w:t>
      </w:r>
      <w:r w:rsidRPr="00A31779">
        <w:rPr>
          <w:rFonts w:hint="eastAsia"/>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407"/>
        <w:gridCol w:w="8298"/>
      </w:tblGrid>
      <w:tr w:rsidR="00B950D2" w:rsidRPr="00B46847" w:rsidTr="00A31779">
        <w:trPr>
          <w:cantSplit/>
          <w:trHeight w:val="20"/>
          <w:tblHeader/>
        </w:trPr>
        <w:tc>
          <w:tcPr>
            <w:tcW w:w="600" w:type="pct"/>
            <w:shd w:val="clear" w:color="auto" w:fill="auto"/>
            <w:vAlign w:val="center"/>
            <w:hideMark/>
          </w:tcPr>
          <w:p w:rsidR="00B950D2" w:rsidRPr="00B46847" w:rsidRDefault="00D26B52" w:rsidP="00A31779">
            <w:pPr>
              <w:pStyle w:val="10"/>
              <w:spacing w:line="200" w:lineRule="exact"/>
              <w:ind w:firstLineChars="0" w:firstLine="0"/>
              <w:jc w:val="center"/>
              <w:outlineLvl w:val="9"/>
              <w:rPr>
                <w:rFonts w:ascii="仿宋" w:eastAsia="仿宋" w:hAnsi="仿宋" w:cs="Times New Roman"/>
                <w:kern w:val="0"/>
                <w:sz w:val="20"/>
              </w:rPr>
            </w:pPr>
            <w:r w:rsidRPr="00A31779">
              <w:rPr>
                <w:rFonts w:ascii="仿宋" w:eastAsia="仿宋" w:hAnsi="仿宋" w:cs="Times New Roman"/>
                <w:kern w:val="0"/>
                <w:sz w:val="20"/>
              </w:rPr>
              <w:t>风险因子归类</w:t>
            </w: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编号</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风险因子</w:t>
            </w:r>
          </w:p>
        </w:tc>
        <w:tc>
          <w:tcPr>
            <w:tcW w:w="291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预防措施</w:t>
            </w:r>
          </w:p>
        </w:tc>
      </w:tr>
      <w:tr w:rsidR="00B950D2" w:rsidRPr="00B46847" w:rsidTr="00A31779">
        <w:trPr>
          <w:cantSplit/>
          <w:trHeight w:val="20"/>
          <w:tblHeader/>
        </w:trPr>
        <w:tc>
          <w:tcPr>
            <w:tcW w:w="600" w:type="pct"/>
            <w:vMerge w:val="restar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自然因素</w:t>
            </w: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1-1</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暴雨洪水</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）密切关注汛期天气预报；</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）加强雨季和汛期的风险排查，重点对挖方渠道检查</w:t>
            </w:r>
            <w:proofErr w:type="gramStart"/>
            <w:r w:rsidR="00D26B52" w:rsidRPr="00A31779">
              <w:rPr>
                <w:rFonts w:ascii="仿宋" w:eastAsia="仿宋" w:hAnsi="仿宋" w:cs="Times New Roman"/>
                <w:kern w:val="0"/>
                <w:sz w:val="20"/>
              </w:rPr>
              <w:t>防洪堤及堤外积</w:t>
            </w:r>
            <w:proofErr w:type="gramEnd"/>
            <w:r w:rsidR="00D26B52" w:rsidRPr="00A31779">
              <w:rPr>
                <w:rFonts w:ascii="仿宋" w:eastAsia="仿宋" w:hAnsi="仿宋" w:cs="Times New Roman"/>
                <w:kern w:val="0"/>
                <w:sz w:val="20"/>
              </w:rPr>
              <w:t>水情况，对填方渠道检查外坡</w:t>
            </w:r>
            <w:proofErr w:type="gramStart"/>
            <w:r w:rsidR="00D26B52" w:rsidRPr="00A31779">
              <w:rPr>
                <w:rFonts w:ascii="仿宋" w:eastAsia="仿宋" w:hAnsi="仿宋" w:cs="Times New Roman"/>
                <w:kern w:val="0"/>
                <w:sz w:val="20"/>
              </w:rPr>
              <w:t>雨淋沟情况</w:t>
            </w:r>
            <w:proofErr w:type="gramEnd"/>
            <w:r w:rsidR="00D26B52" w:rsidRPr="00A31779">
              <w:rPr>
                <w:rFonts w:ascii="仿宋" w:eastAsia="仿宋" w:hAnsi="仿宋" w:cs="Times New Roman" w:hint="eastAsia"/>
                <w:kern w:val="0"/>
                <w:sz w:val="20"/>
              </w:rPr>
              <w:t>；</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hint="eastAsia"/>
                <w:color w:val="000000" w:themeColor="text1"/>
                <w:kern w:val="0"/>
                <w:sz w:val="20"/>
              </w:rPr>
              <w:t>（</w:t>
            </w:r>
            <w:r w:rsidR="00506583" w:rsidRPr="00506583">
              <w:rPr>
                <w:rFonts w:ascii="仿宋" w:eastAsia="仿宋" w:hAnsi="仿宋" w:cs="Times New Roman"/>
                <w:color w:val="000000" w:themeColor="text1"/>
                <w:kern w:val="0"/>
                <w:sz w:val="20"/>
              </w:rPr>
              <w:t>3</w:t>
            </w:r>
            <w:r w:rsidR="00D26B52" w:rsidRPr="00A31779">
              <w:rPr>
                <w:rFonts w:ascii="仿宋" w:eastAsia="仿宋" w:hAnsi="仿宋" w:cs="Times New Roman"/>
                <w:color w:val="000000" w:themeColor="text1"/>
                <w:kern w:val="0"/>
                <w:sz w:val="20"/>
              </w:rPr>
              <w:t>）根据暴雨预警信息，及时进行抢险人员、物料的布防。</w:t>
            </w:r>
          </w:p>
        </w:tc>
      </w:tr>
      <w:tr w:rsidR="00B950D2" w:rsidRPr="00B46847" w:rsidTr="00A31779">
        <w:trPr>
          <w:cantSplit/>
          <w:trHeight w:val="20"/>
          <w:tblHeader/>
        </w:trPr>
        <w:tc>
          <w:tcPr>
            <w:tcW w:w="600" w:type="pct"/>
            <w:vMerge/>
            <w:vAlign w:val="center"/>
            <w:hideMark/>
          </w:tcPr>
          <w:p w:rsidR="00B950D2" w:rsidRPr="00B46847" w:rsidRDefault="00B950D2" w:rsidP="00A31779">
            <w:pPr>
              <w:pStyle w:val="10"/>
              <w:spacing w:line="20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1-2</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hint="eastAsia"/>
                <w:kern w:val="0"/>
                <w:sz w:val="20"/>
              </w:rPr>
              <w:t>白蚁、鼠洞危害</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）加强对存在白蚁、鼠洞危害渠段的巡查巡视；</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）针对存在白蚁危害的渠段，采用“诱杀法”杀灭白蚁；</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）在“诱杀法”基础上，采用“挖巢法”处理白蚁蚁巢，必要时可对蚁巢空洞和鼠洞进行灌浆处理。</w:t>
            </w:r>
          </w:p>
        </w:tc>
      </w:tr>
      <w:tr w:rsidR="00B950D2" w:rsidRPr="00B46847" w:rsidTr="00A31779">
        <w:trPr>
          <w:cantSplit/>
          <w:trHeight w:val="20"/>
          <w:tblHeader/>
        </w:trPr>
        <w:tc>
          <w:tcPr>
            <w:tcW w:w="600" w:type="pct"/>
            <w:vMerge w:val="restar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工程因素</w:t>
            </w: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1-3</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渠道沉降变形</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）分析监测数据，判断渠道沉降变形是否收敛；</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）必要时采取工程措施，若为土质地基可植入树根桩加固，若为砂砾石或砾质土地基则采用灌浆方式。</w:t>
            </w:r>
          </w:p>
        </w:tc>
      </w:tr>
      <w:tr w:rsidR="00B950D2" w:rsidRPr="00B46847" w:rsidTr="00A31779">
        <w:trPr>
          <w:cantSplit/>
          <w:trHeight w:val="20"/>
          <w:tblHeader/>
        </w:trPr>
        <w:tc>
          <w:tcPr>
            <w:tcW w:w="600" w:type="pct"/>
            <w:vMerge/>
            <w:vAlign w:val="center"/>
            <w:hideMark/>
          </w:tcPr>
          <w:p w:rsidR="00B950D2" w:rsidRPr="00B46847" w:rsidRDefault="00B950D2" w:rsidP="00A31779">
            <w:pPr>
              <w:pStyle w:val="10"/>
              <w:spacing w:line="20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1-4</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土工膜、结构缝渗漏</w:t>
            </w:r>
          </w:p>
        </w:tc>
        <w:tc>
          <w:tcPr>
            <w:tcW w:w="2918" w:type="pct"/>
            <w:vMerge w:val="restar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）对填方渠道，在渗漏出口设置压浸平台，防止水土流失；</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）必要时采用小型围堰进行水下</w:t>
            </w:r>
            <w:proofErr w:type="gramStart"/>
            <w:r w:rsidR="00D26B52" w:rsidRPr="00A31779">
              <w:rPr>
                <w:rFonts w:ascii="仿宋" w:eastAsia="仿宋" w:hAnsi="仿宋" w:cs="Times New Roman"/>
                <w:kern w:val="0"/>
                <w:sz w:val="20"/>
              </w:rPr>
              <w:t>浇筑模袋混凝土</w:t>
            </w:r>
            <w:proofErr w:type="gramEnd"/>
            <w:r w:rsidR="00D26B52" w:rsidRPr="00A31779">
              <w:rPr>
                <w:rFonts w:ascii="仿宋" w:eastAsia="仿宋" w:hAnsi="仿宋" w:cs="Times New Roman"/>
                <w:kern w:val="0"/>
                <w:sz w:val="20"/>
              </w:rPr>
              <w:t>和不分散混凝土局部修复</w:t>
            </w:r>
            <w:proofErr w:type="gramStart"/>
            <w:r w:rsidR="00D26B52" w:rsidRPr="00A31779">
              <w:rPr>
                <w:rFonts w:ascii="仿宋" w:eastAsia="仿宋" w:hAnsi="仿宋" w:cs="Times New Roman"/>
                <w:kern w:val="0"/>
                <w:sz w:val="20"/>
              </w:rPr>
              <w:t>或待总干渠</w:t>
            </w:r>
            <w:proofErr w:type="gramEnd"/>
            <w:r w:rsidR="00D26B52" w:rsidRPr="00A31779">
              <w:rPr>
                <w:rFonts w:ascii="仿宋" w:eastAsia="仿宋" w:hAnsi="仿宋" w:cs="Times New Roman"/>
                <w:kern w:val="0"/>
                <w:sz w:val="20"/>
              </w:rPr>
              <w:t>停水检修期间统筹考虑，按照原设计结构及标准恢复或加固。</w:t>
            </w:r>
          </w:p>
        </w:tc>
      </w:tr>
      <w:tr w:rsidR="00B950D2" w:rsidRPr="00B46847" w:rsidTr="00A31779">
        <w:trPr>
          <w:cantSplit/>
          <w:trHeight w:val="20"/>
          <w:tblHeader/>
        </w:trPr>
        <w:tc>
          <w:tcPr>
            <w:tcW w:w="600" w:type="pct"/>
            <w:vMerge/>
            <w:vAlign w:val="center"/>
            <w:hideMark/>
          </w:tcPr>
          <w:p w:rsidR="00B950D2" w:rsidRPr="00B46847" w:rsidRDefault="00B950D2" w:rsidP="00A31779">
            <w:pPr>
              <w:pStyle w:val="10"/>
              <w:spacing w:line="20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1-5</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衬砌板隆起或裂缝</w:t>
            </w:r>
          </w:p>
        </w:tc>
        <w:tc>
          <w:tcPr>
            <w:tcW w:w="2918" w:type="pct"/>
            <w:vMerge/>
            <w:vAlign w:val="center"/>
            <w:hideMark/>
          </w:tcPr>
          <w:p w:rsidR="00B950D2" w:rsidRPr="00B46847" w:rsidRDefault="00B950D2" w:rsidP="00A31779">
            <w:pPr>
              <w:pStyle w:val="10"/>
              <w:spacing w:line="200" w:lineRule="exact"/>
              <w:ind w:firstLineChars="0" w:firstLine="0"/>
              <w:outlineLvl w:val="9"/>
              <w:rPr>
                <w:rFonts w:ascii="仿宋" w:eastAsia="仿宋" w:hAnsi="仿宋" w:cs="Times New Roman"/>
                <w:b/>
                <w:bCs/>
                <w:kern w:val="0"/>
                <w:sz w:val="20"/>
              </w:rPr>
            </w:pPr>
          </w:p>
        </w:tc>
      </w:tr>
      <w:tr w:rsidR="00B950D2" w:rsidRPr="00B46847" w:rsidTr="00A31779">
        <w:trPr>
          <w:cantSplit/>
          <w:trHeight w:val="20"/>
          <w:tblHeader/>
        </w:trPr>
        <w:tc>
          <w:tcPr>
            <w:tcW w:w="600" w:type="pct"/>
            <w:vMerge w:val="restar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管理因素</w:t>
            </w: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1-6</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调度运行</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Times New Roman" w:eastAsia="仿宋" w:hAnsi="Times New Roman" w:cs="Times New Roman" w:hint="eastAsia"/>
                <w:kern w:val="0"/>
                <w:sz w:val="20"/>
              </w:rPr>
              <w:t>密切关注渠道水位，防止水位骤降及渠水漫溢。</w:t>
            </w:r>
          </w:p>
        </w:tc>
      </w:tr>
      <w:tr w:rsidR="00B950D2" w:rsidRPr="00B46847" w:rsidTr="00A31779">
        <w:trPr>
          <w:cantSplit/>
          <w:trHeight w:val="20"/>
          <w:tblHeader/>
        </w:trPr>
        <w:tc>
          <w:tcPr>
            <w:tcW w:w="600" w:type="pct"/>
            <w:vMerge/>
            <w:vAlign w:val="center"/>
            <w:hideMark/>
          </w:tcPr>
          <w:p w:rsidR="00B950D2" w:rsidRPr="00B46847" w:rsidRDefault="00B950D2" w:rsidP="00A31779">
            <w:pPr>
              <w:pStyle w:val="10"/>
              <w:spacing w:line="20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1-7</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抢险道路、设施</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）对交通不便利的渠段增加沿渠抢险道路；</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w:t>
            </w:r>
            <w:r w:rsidR="00D26B52" w:rsidRPr="00A31779">
              <w:rPr>
                <w:rFonts w:ascii="Times New Roman" w:eastAsia="仿宋" w:hAnsi="Times New Roman" w:cs="Times New Roman" w:hint="eastAsia"/>
                <w:kern w:val="0"/>
                <w:sz w:val="20"/>
              </w:rPr>
              <w:t>沿渠增设级配砂砾石料备料区；</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）总干渠门禁系统自动化；</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）汛前对抢险道路进行风险排查，检查抢险设备调用、抢险物资的备料情况；</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）编制防汛应急预案。</w:t>
            </w:r>
          </w:p>
        </w:tc>
      </w:tr>
      <w:tr w:rsidR="00B950D2" w:rsidRPr="00B46847" w:rsidTr="00A31779">
        <w:trPr>
          <w:cantSplit/>
          <w:trHeight w:val="20"/>
          <w:tblHeader/>
        </w:trPr>
        <w:tc>
          <w:tcPr>
            <w:tcW w:w="600" w:type="pct"/>
            <w:vMerge w:val="restar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人为因素</w:t>
            </w:r>
          </w:p>
        </w:tc>
        <w:tc>
          <w:tcPr>
            <w:tcW w:w="284"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1-8</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保护范围内违规打井、取土、挖塘等</w:t>
            </w:r>
          </w:p>
        </w:tc>
        <w:tc>
          <w:tcPr>
            <w:tcW w:w="2918" w:type="pct"/>
            <w:shd w:val="clear" w:color="auto" w:fill="auto"/>
            <w:vAlign w:val="center"/>
            <w:hideMark/>
          </w:tcPr>
          <w:p w:rsidR="00B950D2" w:rsidRPr="00B46847" w:rsidRDefault="005557AA" w:rsidP="00A31779">
            <w:pPr>
              <w:pStyle w:val="10"/>
              <w:spacing w:line="200" w:lineRule="exact"/>
              <w:ind w:firstLineChars="0" w:firstLine="0"/>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）发现有相关违规行为，应及时上报；</w:t>
            </w:r>
          </w:p>
          <w:p w:rsidR="00B950D2" w:rsidRPr="00B46847" w:rsidRDefault="005557AA" w:rsidP="00A31779">
            <w:pPr>
              <w:pStyle w:val="10"/>
              <w:spacing w:line="200" w:lineRule="exact"/>
              <w:ind w:firstLineChars="0" w:firstLine="0"/>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）与地方政府联系，拆除违规设施，制止违规施工；</w:t>
            </w:r>
          </w:p>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）对已存在的取土坑进行填平处理或在总干渠坡脚加强防护措施。</w:t>
            </w:r>
          </w:p>
        </w:tc>
      </w:tr>
      <w:tr w:rsidR="00B950D2" w:rsidRPr="00B46847" w:rsidTr="00A31779">
        <w:trPr>
          <w:cantSplit/>
          <w:trHeight w:val="20"/>
          <w:tblHeader/>
        </w:trPr>
        <w:tc>
          <w:tcPr>
            <w:tcW w:w="600" w:type="pct"/>
            <w:vMerge/>
            <w:vAlign w:val="center"/>
            <w:hideMark/>
          </w:tcPr>
          <w:p w:rsidR="00B950D2" w:rsidRPr="00B46847" w:rsidRDefault="00B950D2" w:rsidP="00A31779">
            <w:pPr>
              <w:pStyle w:val="10"/>
              <w:spacing w:line="20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B950D2" w:rsidRPr="00B46847" w:rsidRDefault="00D26B52" w:rsidP="00A31779">
            <w:pPr>
              <w:pStyle w:val="10"/>
              <w:spacing w:line="200" w:lineRule="exact"/>
              <w:ind w:firstLineChars="0" w:firstLine="0"/>
              <w:jc w:val="center"/>
              <w:outlineLvl w:val="9"/>
              <w:rPr>
                <w:rFonts w:ascii="仿宋" w:eastAsia="仿宋" w:hAnsi="仿宋" w:cs="Times New Roman"/>
                <w:kern w:val="0"/>
                <w:sz w:val="20"/>
              </w:rPr>
            </w:pPr>
            <w:r w:rsidRPr="00A31779">
              <w:rPr>
                <w:rFonts w:ascii="仿宋" w:eastAsia="仿宋" w:hAnsi="仿宋" w:cs="Times New Roman"/>
                <w:kern w:val="0"/>
                <w:sz w:val="20"/>
              </w:rPr>
              <w:t>1-9</w:t>
            </w:r>
          </w:p>
        </w:tc>
        <w:tc>
          <w:tcPr>
            <w:tcW w:w="1198" w:type="pct"/>
            <w:shd w:val="clear" w:color="auto" w:fill="auto"/>
            <w:vAlign w:val="center"/>
            <w:hideMark/>
          </w:tcPr>
          <w:p w:rsidR="00B950D2" w:rsidRPr="00B46847" w:rsidRDefault="005557AA" w:rsidP="00A31779">
            <w:pPr>
              <w:pStyle w:val="10"/>
              <w:spacing w:line="20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渠道内有阻水障碍物</w:t>
            </w:r>
          </w:p>
        </w:tc>
        <w:tc>
          <w:tcPr>
            <w:tcW w:w="2918" w:type="pct"/>
            <w:shd w:val="clear" w:color="auto" w:fill="auto"/>
            <w:vAlign w:val="center"/>
            <w:hideMark/>
          </w:tcPr>
          <w:p w:rsidR="00B950D2" w:rsidRPr="00B46847" w:rsidRDefault="005557AA" w:rsidP="00A31779">
            <w:pPr>
              <w:pStyle w:val="10"/>
              <w:spacing w:line="20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在确保衬砌</w:t>
            </w:r>
            <w:proofErr w:type="gramStart"/>
            <w:r w:rsidRPr="005557AA">
              <w:rPr>
                <w:rFonts w:ascii="仿宋" w:eastAsia="仿宋" w:hAnsi="仿宋" w:cs="Times New Roman"/>
                <w:kern w:val="0"/>
                <w:sz w:val="20"/>
              </w:rPr>
              <w:t>板稳定</w:t>
            </w:r>
            <w:proofErr w:type="gramEnd"/>
            <w:r w:rsidRPr="005557AA">
              <w:rPr>
                <w:rFonts w:ascii="仿宋" w:eastAsia="仿宋" w:hAnsi="仿宋" w:cs="Times New Roman"/>
                <w:kern w:val="0"/>
                <w:sz w:val="20"/>
              </w:rPr>
              <w:t>的情况下，对渠道内抢险物资、设施进行清理</w:t>
            </w:r>
            <w:r w:rsidR="00506583" w:rsidRPr="00506583">
              <w:rPr>
                <w:rFonts w:ascii="仿宋" w:eastAsia="仿宋" w:hAnsi="仿宋" w:cs="Times New Roman" w:hint="eastAsia"/>
                <w:kern w:val="0"/>
                <w:sz w:val="20"/>
              </w:rPr>
              <w:t>。</w:t>
            </w:r>
          </w:p>
        </w:tc>
      </w:tr>
    </w:tbl>
    <w:p w:rsidR="00741A4D" w:rsidRPr="00B46847" w:rsidRDefault="00D26B52" w:rsidP="00741A4D">
      <w:pPr>
        <w:pStyle w:val="10"/>
        <w:ind w:firstLineChars="0" w:firstLine="0"/>
        <w:outlineLvl w:val="9"/>
        <w:rPr>
          <w:rFonts w:ascii="Times New Roman" w:hAnsi="Times New Roman" w:cs="Times New Roman"/>
          <w:sz w:val="28"/>
          <w:szCs w:val="28"/>
        </w:rPr>
      </w:pPr>
      <w:r w:rsidRPr="00A31779">
        <w:rPr>
          <w:rFonts w:ascii="Times New Roman" w:hAnsi="Times New Roman" w:cs="Times New Roman" w:hint="eastAsia"/>
          <w:sz w:val="28"/>
          <w:szCs w:val="28"/>
        </w:rPr>
        <w:lastRenderedPageBreak/>
        <w:t>（</w:t>
      </w:r>
      <w:r w:rsidRPr="00A31779">
        <w:rPr>
          <w:rFonts w:ascii="Times New Roman" w:hAnsi="Times New Roman" w:cs="Times New Roman"/>
          <w:sz w:val="28"/>
          <w:szCs w:val="28"/>
        </w:rPr>
        <w:t>3</w:t>
      </w:r>
      <w:r w:rsidRPr="00A31779">
        <w:rPr>
          <w:rFonts w:ascii="Times New Roman" w:hAnsi="Times New Roman" w:cs="Times New Roman" w:hint="eastAsia"/>
          <w:sz w:val="28"/>
          <w:szCs w:val="28"/>
        </w:rPr>
        <w:t>）</w:t>
      </w:r>
      <w:r w:rsidRPr="00A31779">
        <w:rPr>
          <w:rFonts w:ascii="Times New Roman" w:hAnsi="Times New Roman" w:cs="Times New Roman" w:hint="eastAsia"/>
          <w:b/>
        </w:rPr>
        <w:t>不良地质条件渠道</w:t>
      </w:r>
      <w:r w:rsidR="008902BF">
        <w:rPr>
          <w:rFonts w:ascii="Times New Roman" w:hAnsi="Times New Roman" w:cs="Times New Roman" w:hint="eastAsia"/>
          <w:b/>
        </w:rPr>
        <w:t>风险预防</w:t>
      </w:r>
      <w:r w:rsidRPr="00A31779">
        <w:rPr>
          <w:rFonts w:ascii="Times New Roman" w:hAnsi="Times New Roman" w:cs="Times New Roman" w:hint="eastAsia"/>
          <w:b/>
        </w:rPr>
        <w:t>措施</w:t>
      </w:r>
    </w:p>
    <w:p w:rsidR="00D26B52" w:rsidRDefault="00D26B52" w:rsidP="00A31779">
      <w:pPr>
        <w:pStyle w:val="10"/>
        <w:ind w:firstLine="240"/>
        <w:jc w:val="center"/>
        <w:outlineLvl w:val="9"/>
      </w:pPr>
      <w:r w:rsidRPr="00A31779">
        <w:rPr>
          <w:rFonts w:hint="eastAsia"/>
        </w:rPr>
        <w:t>表</w:t>
      </w:r>
      <w:r w:rsidRPr="00A31779">
        <w:t xml:space="preserve">3.1-4  </w:t>
      </w:r>
      <w:r w:rsidRPr="00A31779">
        <w:rPr>
          <w:rFonts w:hint="eastAsia"/>
        </w:rPr>
        <w:t>不良地质条件渠道</w:t>
      </w:r>
      <w:r w:rsidR="008902BF">
        <w:rPr>
          <w:rFonts w:hint="eastAsia"/>
        </w:rPr>
        <w:t>风险预防</w:t>
      </w:r>
      <w:r w:rsidRPr="00A31779">
        <w:rPr>
          <w:rFonts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741A4D" w:rsidRPr="00B46847" w:rsidTr="00A31779">
        <w:trPr>
          <w:trHeight w:val="270"/>
          <w:tblHeader/>
          <w:jc w:val="center"/>
        </w:trPr>
        <w:tc>
          <w:tcPr>
            <w:tcW w:w="587" w:type="pct"/>
            <w:shd w:val="clear" w:color="auto" w:fill="auto"/>
            <w:vAlign w:val="center"/>
          </w:tcPr>
          <w:p w:rsidR="00741A4D" w:rsidRPr="00B46847" w:rsidRDefault="005557AA">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299" w:type="pct"/>
            <w:shd w:val="clear" w:color="auto" w:fill="auto"/>
            <w:vAlign w:val="center"/>
          </w:tcPr>
          <w:p w:rsidR="00741A4D" w:rsidRPr="00B46847" w:rsidRDefault="005557AA" w:rsidP="00A31779">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97" w:type="pct"/>
            <w:shd w:val="clear" w:color="auto" w:fill="auto"/>
            <w:vAlign w:val="center"/>
          </w:tcPr>
          <w:p w:rsidR="00741A4D" w:rsidRPr="00B46847" w:rsidRDefault="005557AA" w:rsidP="00A31779">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3517" w:type="pct"/>
            <w:shd w:val="clear" w:color="auto" w:fill="auto"/>
            <w:vAlign w:val="center"/>
          </w:tcPr>
          <w:p w:rsidR="00741A4D" w:rsidRPr="00B46847" w:rsidRDefault="005557AA">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741A4D" w:rsidRPr="00B46847" w:rsidTr="00A31779">
        <w:trPr>
          <w:trHeight w:val="270"/>
          <w:tblHeader/>
          <w:jc w:val="center"/>
        </w:trPr>
        <w:tc>
          <w:tcPr>
            <w:tcW w:w="587" w:type="pct"/>
            <w:vMerge w:val="restar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299" w:type="pc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kern w:val="0"/>
                <w:sz w:val="20"/>
                <w:szCs w:val="20"/>
              </w:rPr>
              <w:t>2-1</w:t>
            </w:r>
          </w:p>
        </w:tc>
        <w:tc>
          <w:tcPr>
            <w:tcW w:w="597" w:type="pct"/>
            <w:shd w:val="clear" w:color="auto" w:fill="auto"/>
            <w:vAlign w:val="center"/>
          </w:tcPr>
          <w:p w:rsidR="00741A4D" w:rsidRPr="00B46847" w:rsidRDefault="005557AA" w:rsidP="00741A4D">
            <w:pPr>
              <w:widowControl/>
              <w:spacing w:line="4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1）加强地下水位监测，分析地下水位变化规律</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2）对边坡出现的渗水点，分析产生原因和对边坡变形的影响</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3）对局部个别衬砌板隆起现象，分析附近地下水位监测和渗压计监测资料是否超标</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741A4D" w:rsidRPr="00B46847" w:rsidTr="00A31779">
        <w:trPr>
          <w:trHeight w:val="270"/>
          <w:tblHeader/>
          <w:jc w:val="center"/>
        </w:trPr>
        <w:tc>
          <w:tcPr>
            <w:tcW w:w="587" w:type="pct"/>
            <w:vMerge/>
            <w:shd w:val="clear" w:color="auto" w:fill="auto"/>
            <w:vAlign w:val="center"/>
          </w:tcPr>
          <w:p w:rsidR="00741A4D" w:rsidRPr="00A31779" w:rsidRDefault="00741A4D" w:rsidP="00741A4D">
            <w:pPr>
              <w:keepNext/>
              <w:keepLines/>
              <w:widowControl/>
              <w:spacing w:before="260" w:after="260" w:line="380" w:lineRule="exact"/>
              <w:outlineLvl w:val="2"/>
              <w:rPr>
                <w:rFonts w:ascii="仿宋" w:eastAsia="仿宋" w:hAnsi="仿宋" w:cs="Times New Roman"/>
                <w:kern w:val="0"/>
                <w:sz w:val="20"/>
                <w:szCs w:val="20"/>
              </w:rPr>
            </w:pPr>
          </w:p>
        </w:tc>
        <w:tc>
          <w:tcPr>
            <w:tcW w:w="299" w:type="pc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kern w:val="0"/>
                <w:sz w:val="20"/>
                <w:szCs w:val="20"/>
              </w:rPr>
              <w:t>2-2</w:t>
            </w:r>
          </w:p>
        </w:tc>
        <w:tc>
          <w:tcPr>
            <w:tcW w:w="597" w:type="pct"/>
            <w:shd w:val="clear" w:color="auto" w:fill="auto"/>
            <w:vAlign w:val="center"/>
          </w:tcPr>
          <w:p w:rsidR="00741A4D" w:rsidRPr="00B46847" w:rsidRDefault="005557AA" w:rsidP="00741A4D">
            <w:pPr>
              <w:widowControl/>
              <w:spacing w:line="4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边坡变形</w:t>
            </w:r>
          </w:p>
        </w:tc>
        <w:tc>
          <w:tcPr>
            <w:tcW w:w="3517" w:type="pct"/>
            <w:shd w:val="clear" w:color="auto" w:fill="auto"/>
            <w:vAlign w:val="center"/>
          </w:tcPr>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2）对个别部位衬砌板隆起、开裂情况，分析原因，制定相应工程措施</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3）边坡裂缝，采取封堵措施，避免地表水渗入加速边坡变形破坏</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4）边坡出现较大变形、采取补打抗滑桩、减载和加强排水措施</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5）衬砌板隆起、开裂和位移采取压重、打排水孔减压处理。</w:t>
            </w:r>
          </w:p>
        </w:tc>
      </w:tr>
      <w:tr w:rsidR="00741A4D" w:rsidRPr="00B46847" w:rsidTr="00A31779">
        <w:trPr>
          <w:trHeight w:val="270"/>
          <w:tblHeader/>
          <w:jc w:val="center"/>
        </w:trPr>
        <w:tc>
          <w:tcPr>
            <w:tcW w:w="587" w:type="pct"/>
            <w:vMerge/>
            <w:shd w:val="clear" w:color="auto" w:fill="auto"/>
            <w:vAlign w:val="center"/>
          </w:tcPr>
          <w:p w:rsidR="00741A4D" w:rsidRPr="00A31779" w:rsidRDefault="00741A4D" w:rsidP="00741A4D">
            <w:pPr>
              <w:keepNext/>
              <w:keepLines/>
              <w:widowControl/>
              <w:spacing w:before="260" w:after="260" w:line="380" w:lineRule="exact"/>
              <w:outlineLvl w:val="2"/>
              <w:rPr>
                <w:rFonts w:ascii="仿宋" w:eastAsia="仿宋" w:hAnsi="仿宋" w:cs="Times New Roman"/>
                <w:kern w:val="0"/>
                <w:sz w:val="20"/>
                <w:szCs w:val="20"/>
              </w:rPr>
            </w:pPr>
          </w:p>
        </w:tc>
        <w:tc>
          <w:tcPr>
            <w:tcW w:w="299" w:type="pc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kern w:val="0"/>
                <w:sz w:val="20"/>
                <w:szCs w:val="20"/>
              </w:rPr>
              <w:t>2-3</w:t>
            </w:r>
          </w:p>
        </w:tc>
        <w:tc>
          <w:tcPr>
            <w:tcW w:w="597" w:type="pct"/>
            <w:shd w:val="clear" w:color="auto" w:fill="auto"/>
            <w:vAlign w:val="center"/>
          </w:tcPr>
          <w:p w:rsidR="00741A4D" w:rsidRPr="00B46847" w:rsidRDefault="005557AA" w:rsidP="00741A4D">
            <w:pPr>
              <w:widowControl/>
              <w:spacing w:line="4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排水设施堵塞</w:t>
            </w:r>
          </w:p>
        </w:tc>
        <w:tc>
          <w:tcPr>
            <w:tcW w:w="3517" w:type="pct"/>
            <w:shd w:val="clear" w:color="auto" w:fill="auto"/>
            <w:vAlign w:val="center"/>
          </w:tcPr>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1）针对边坡局部渗水和个别衬砌板隆起开裂情况，检查边坡排水</w:t>
            </w:r>
            <w:r>
              <w:rPr>
                <w:rFonts w:ascii="仿宋" w:eastAsia="仿宋" w:hAnsi="仿宋" w:cs="Times New Roman" w:hint="eastAsia"/>
                <w:kern w:val="0"/>
                <w:sz w:val="20"/>
                <w:szCs w:val="20"/>
              </w:rPr>
              <w:t>设施堵塞情况。</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2）分析地下水位监测资料，分析衬砌板下渗压数值是否超标。</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3）对于排水措施存在问题的渠段，预防措施包括：疏通排水设施、补打排水孔和排水井等。</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4）找出排水设施失效原因，针对衬砌板隆起、开裂情况，采取压重和补打排水孔措施。</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5）对边坡存在的渗水部位，结合渠道边坡的土层结构，是否存在多层地下水位问题，或者</w:t>
            </w:r>
            <w:proofErr w:type="gramStart"/>
            <w:r>
              <w:rPr>
                <w:rFonts w:ascii="仿宋" w:eastAsia="仿宋" w:hAnsi="仿宋" w:cs="Times New Roman"/>
                <w:kern w:val="0"/>
                <w:sz w:val="20"/>
                <w:szCs w:val="20"/>
              </w:rPr>
              <w:t>是换填土层</w:t>
            </w:r>
            <w:proofErr w:type="gramEnd"/>
            <w:r>
              <w:rPr>
                <w:rFonts w:ascii="仿宋" w:eastAsia="仿宋" w:hAnsi="仿宋" w:cs="Times New Roman"/>
                <w:kern w:val="0"/>
                <w:sz w:val="20"/>
                <w:szCs w:val="20"/>
              </w:rPr>
              <w:t>下部排水设施失效问题，在边坡补打排水孔，及时排除边坡地下水，降低地下水位。</w:t>
            </w:r>
          </w:p>
        </w:tc>
      </w:tr>
      <w:tr w:rsidR="00741A4D" w:rsidRPr="00B46847" w:rsidTr="00A31779">
        <w:trPr>
          <w:trHeight w:val="270"/>
          <w:tblHeader/>
          <w:jc w:val="center"/>
        </w:trPr>
        <w:tc>
          <w:tcPr>
            <w:tcW w:w="587" w:type="pc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299" w:type="pct"/>
            <w:shd w:val="clear" w:color="auto" w:fill="auto"/>
            <w:vAlign w:val="center"/>
          </w:tcPr>
          <w:p w:rsidR="00741A4D" w:rsidRPr="00B46847" w:rsidRDefault="005557AA" w:rsidP="00741A4D">
            <w:pPr>
              <w:widowControl/>
              <w:spacing w:line="380" w:lineRule="exact"/>
              <w:jc w:val="center"/>
              <w:rPr>
                <w:rFonts w:ascii="仿宋" w:eastAsia="仿宋" w:hAnsi="仿宋" w:cs="Times New Roman"/>
                <w:kern w:val="0"/>
                <w:sz w:val="20"/>
                <w:szCs w:val="20"/>
              </w:rPr>
            </w:pPr>
            <w:r>
              <w:rPr>
                <w:rFonts w:ascii="仿宋" w:eastAsia="仿宋" w:hAnsi="仿宋" w:cs="Times New Roman"/>
                <w:kern w:val="0"/>
                <w:sz w:val="20"/>
                <w:szCs w:val="20"/>
              </w:rPr>
              <w:t>2-4</w:t>
            </w:r>
          </w:p>
        </w:tc>
        <w:tc>
          <w:tcPr>
            <w:tcW w:w="597" w:type="pct"/>
            <w:shd w:val="clear" w:color="auto" w:fill="auto"/>
            <w:vAlign w:val="center"/>
          </w:tcPr>
          <w:p w:rsidR="00741A4D" w:rsidRPr="00B46847" w:rsidRDefault="005557AA" w:rsidP="00741A4D">
            <w:pPr>
              <w:widowControl/>
              <w:spacing w:line="4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外水入渠</w:t>
            </w:r>
          </w:p>
        </w:tc>
        <w:tc>
          <w:tcPr>
            <w:tcW w:w="3517" w:type="pct"/>
            <w:shd w:val="clear" w:color="auto" w:fill="auto"/>
            <w:vAlign w:val="center"/>
          </w:tcPr>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1）经常检查、疏通地表排水沟，保持排水沟畅通</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2）经常检查渠道外侧地形是否因当地工程建设，改变地表水的排泄通道，造成回流面积的改变，原有排水沟规模是否满足要求</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3）渠道开挖边坡外部设置排水沟，</w:t>
            </w:r>
            <w:proofErr w:type="gramStart"/>
            <w:r>
              <w:rPr>
                <w:rFonts w:ascii="仿宋" w:eastAsia="仿宋" w:hAnsi="仿宋" w:cs="Times New Roman"/>
                <w:kern w:val="0"/>
                <w:sz w:val="20"/>
                <w:szCs w:val="20"/>
              </w:rPr>
              <w:t>及时导走地表</w:t>
            </w:r>
            <w:proofErr w:type="gramEnd"/>
            <w:r>
              <w:rPr>
                <w:rFonts w:ascii="仿宋" w:eastAsia="仿宋" w:hAnsi="仿宋" w:cs="Times New Roman"/>
                <w:kern w:val="0"/>
                <w:sz w:val="20"/>
                <w:szCs w:val="20"/>
              </w:rPr>
              <w:t>水流</w:t>
            </w:r>
            <w:r>
              <w:rPr>
                <w:rFonts w:ascii="仿宋" w:eastAsia="仿宋" w:hAnsi="仿宋" w:cs="Times New Roman" w:hint="eastAsia"/>
                <w:kern w:val="0"/>
                <w:sz w:val="20"/>
                <w:szCs w:val="20"/>
              </w:rPr>
              <w:t>；</w:t>
            </w:r>
          </w:p>
          <w:p w:rsidR="00741A4D" w:rsidRPr="00B46847" w:rsidRDefault="005557AA" w:rsidP="00741A4D">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4）对存在外溢风险的排水渡槽采取控制措施。</w:t>
            </w:r>
          </w:p>
        </w:tc>
      </w:tr>
    </w:tbl>
    <w:p w:rsidR="00741A4D" w:rsidRPr="00B46847" w:rsidRDefault="00D26B52" w:rsidP="00741A4D">
      <w:pPr>
        <w:pStyle w:val="30"/>
      </w:pPr>
      <w:r w:rsidRPr="00A31779">
        <w:lastRenderedPageBreak/>
        <w:t>3.1.3</w:t>
      </w:r>
      <w:r w:rsidRPr="00A31779">
        <w:rPr>
          <w:rFonts w:hint="eastAsia"/>
        </w:rPr>
        <w:t>输水渠道风险控制措施</w:t>
      </w: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1</w:t>
      </w:r>
      <w:r w:rsidRPr="00A31779">
        <w:rPr>
          <w:rFonts w:ascii="Times New Roman" w:hAnsi="Times New Roman" w:cs="Times New Roman" w:hint="eastAsia"/>
        </w:rPr>
        <w:t>）输水渠道</w:t>
      </w:r>
      <w:r w:rsidR="008902BF">
        <w:rPr>
          <w:rFonts w:ascii="Times New Roman" w:hAnsi="Times New Roman" w:cs="Times New Roman" w:hint="eastAsia"/>
        </w:rPr>
        <w:t>风险控制措施</w:t>
      </w:r>
    </w:p>
    <w:p w:rsidR="00D26B52" w:rsidRDefault="00D26B52" w:rsidP="00A31779">
      <w:pPr>
        <w:pStyle w:val="10"/>
        <w:ind w:firstLine="240"/>
        <w:jc w:val="center"/>
        <w:outlineLvl w:val="9"/>
      </w:pPr>
      <w:r w:rsidRPr="00A31779">
        <w:rPr>
          <w:rFonts w:hint="eastAsia"/>
        </w:rPr>
        <w:t>表</w:t>
      </w:r>
      <w:r w:rsidRPr="00A31779">
        <w:t xml:space="preserve">3.1-5  </w:t>
      </w:r>
      <w:r w:rsidRPr="00A31779">
        <w:rPr>
          <w:rFonts w:hint="eastAsia"/>
        </w:rPr>
        <w:t>输水渠道</w:t>
      </w:r>
      <w:r w:rsidR="008902BF">
        <w:rPr>
          <w:rFonts w:hint="eastAsia"/>
        </w:rPr>
        <w:t>风险控制措施</w:t>
      </w:r>
      <w:r w:rsidRPr="00A31779">
        <w:rPr>
          <w:rFonts w:hint="eastAsia"/>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416"/>
        <w:gridCol w:w="10965"/>
      </w:tblGrid>
      <w:tr w:rsidR="00741A4D" w:rsidRPr="00B46847" w:rsidTr="00741A4D">
        <w:trPr>
          <w:cantSplit/>
          <w:trHeight w:val="20"/>
          <w:tblHeader/>
        </w:trPr>
        <w:tc>
          <w:tcPr>
            <w:tcW w:w="1144" w:type="pct"/>
            <w:gridSpan w:val="3"/>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风险事件分类</w:t>
            </w:r>
          </w:p>
        </w:tc>
        <w:tc>
          <w:tcPr>
            <w:tcW w:w="3856" w:type="pct"/>
            <w:vMerge w:val="restart"/>
            <w:vAlign w:val="center"/>
          </w:tcPr>
          <w:p w:rsidR="00741A4D" w:rsidRPr="00B46847" w:rsidRDefault="008902BF" w:rsidP="00A31779">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741A4D" w:rsidRPr="00B46847" w:rsidTr="00741A4D">
        <w:trPr>
          <w:cantSplit/>
          <w:trHeight w:val="20"/>
          <w:tblHeader/>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编号</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类型</w:t>
            </w:r>
          </w:p>
        </w:tc>
        <w:tc>
          <w:tcPr>
            <w:tcW w:w="3856" w:type="pct"/>
            <w:vMerge/>
            <w:vAlign w:val="center"/>
          </w:tcPr>
          <w:p w:rsidR="00741A4D" w:rsidRPr="00B46847" w:rsidRDefault="00741A4D" w:rsidP="00A31779">
            <w:pPr>
              <w:pStyle w:val="10"/>
              <w:tabs>
                <w:tab w:val="left" w:pos="2310"/>
              </w:tabs>
              <w:spacing w:before="240" w:line="240" w:lineRule="exact"/>
              <w:ind w:firstLineChars="0" w:firstLine="0"/>
              <w:outlineLvl w:val="9"/>
              <w:rPr>
                <w:rFonts w:ascii="仿宋" w:eastAsia="仿宋" w:hAnsi="仿宋" w:cs="Times New Roman"/>
                <w:b/>
                <w:bCs/>
                <w:kern w:val="0"/>
                <w:sz w:val="20"/>
              </w:rPr>
            </w:pPr>
          </w:p>
        </w:tc>
      </w:tr>
      <w:tr w:rsidR="00741A4D" w:rsidRPr="00B46847" w:rsidTr="00741A4D">
        <w:trPr>
          <w:cantSplit/>
          <w:trHeight w:val="20"/>
        </w:trPr>
        <w:tc>
          <w:tcPr>
            <w:tcW w:w="30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1</w:t>
            </w:r>
          </w:p>
        </w:tc>
        <w:tc>
          <w:tcPr>
            <w:tcW w:w="33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渠坡</w:t>
            </w:r>
          </w:p>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失稳</w:t>
            </w: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渠堤外坡</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D26B52" w:rsidRPr="00A31779">
              <w:rPr>
                <w:rFonts w:ascii="仿宋" w:eastAsia="仿宋" w:hAnsi="仿宋" w:cs="Times New Roman"/>
                <w:kern w:val="0"/>
                <w:sz w:val="20"/>
              </w:rPr>
              <w:t>1）变形体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）沿变形体下缘设置排水反滤体；</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）在渠堤外坡脚采用当地材料填筑压脚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台高度约为变形体最高处</w:t>
            </w:r>
            <w:proofErr w:type="gramStart"/>
            <w:r w:rsidR="00D26B52" w:rsidRPr="00A31779">
              <w:rPr>
                <w:rFonts w:ascii="仿宋" w:eastAsia="仿宋" w:hAnsi="仿宋" w:cs="Times New Roman"/>
                <w:kern w:val="0"/>
                <w:sz w:val="20"/>
              </w:rPr>
              <w:t>至剪出口</w:t>
            </w:r>
            <w:proofErr w:type="gramEnd"/>
            <w:r w:rsidR="00D26B52" w:rsidRPr="00A31779">
              <w:rPr>
                <w:rFonts w:ascii="仿宋" w:eastAsia="仿宋" w:hAnsi="仿宋" w:cs="Times New Roman"/>
                <w:kern w:val="0"/>
                <w:sz w:val="20"/>
              </w:rPr>
              <w:t>最低处竖向高度的1/3，压脚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台沿变形体滑动方向的顶宽度约为变形体</w:t>
            </w:r>
            <w:proofErr w:type="gramStart"/>
            <w:r w:rsidR="00D26B52" w:rsidRPr="00A31779">
              <w:rPr>
                <w:rFonts w:ascii="仿宋" w:eastAsia="仿宋" w:hAnsi="仿宋" w:cs="Times New Roman"/>
                <w:kern w:val="0"/>
                <w:sz w:val="20"/>
              </w:rPr>
              <w:t>破裂面顶底缘</w:t>
            </w:r>
            <w:proofErr w:type="gramEnd"/>
            <w:r w:rsidR="00D26B52" w:rsidRPr="00A31779">
              <w:rPr>
                <w:rFonts w:ascii="仿宋" w:eastAsia="仿宋" w:hAnsi="仿宋" w:cs="Times New Roman"/>
                <w:kern w:val="0"/>
                <w:sz w:val="20"/>
              </w:rPr>
              <w:t>水平投影距离，顺渠堤轴线方向长度覆盖变形体，两侧外延距离各3m；</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）变形体外露区域采用防水膜覆盖。</w:t>
            </w:r>
          </w:p>
        </w:tc>
      </w:tr>
      <w:tr w:rsidR="00741A4D" w:rsidRPr="00B46847" w:rsidTr="00741A4D">
        <w:trPr>
          <w:cantSplit/>
          <w:trHeight w:val="20"/>
        </w:trPr>
        <w:tc>
          <w:tcPr>
            <w:tcW w:w="30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过水断面内坡</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）在一级马道路缘石外侧以静压方式植入钢管桩。</w:t>
            </w:r>
          </w:p>
        </w:tc>
      </w:tr>
      <w:tr w:rsidR="00741A4D" w:rsidRPr="00B46847" w:rsidTr="00741A4D">
        <w:trPr>
          <w:cantSplit/>
          <w:trHeight w:val="20"/>
        </w:trPr>
        <w:tc>
          <w:tcPr>
            <w:tcW w:w="30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一级马道以上边坡</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）变形体位于坡顶：变形体上部开挖减载；变形体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进行封闭防渗处理，变形体表面和坡顶采用防水膜覆盖。</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）变形</w:t>
            </w:r>
            <w:proofErr w:type="gramStart"/>
            <w:r w:rsidR="00D26B52" w:rsidRPr="00A31779">
              <w:rPr>
                <w:rFonts w:ascii="仿宋" w:eastAsia="仿宋" w:hAnsi="仿宋" w:cs="Times New Roman"/>
                <w:kern w:val="0"/>
                <w:sz w:val="20"/>
              </w:rPr>
              <w:t>体位于坡中部</w:t>
            </w:r>
            <w:proofErr w:type="gramEnd"/>
            <w:r w:rsidR="00D26B52" w:rsidRPr="00A31779">
              <w:rPr>
                <w:rFonts w:ascii="仿宋" w:eastAsia="仿宋" w:hAnsi="仿宋" w:cs="Times New Roman"/>
                <w:kern w:val="0"/>
                <w:sz w:val="20"/>
              </w:rPr>
              <w:t>：变形体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进行封闭防渗处理；整个变形体采用塑料防水膜覆盖；在变形体中下部布置土钉、土锚或伞型锚，亦可配合树根桩加固。</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）变形体位于一级马道附近：变形体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进行封闭防渗处理；整个变形体采用塑料防水膜覆盖；在变形体中下部以静压方式植入钢管桩。</w:t>
            </w:r>
          </w:p>
        </w:tc>
      </w:tr>
      <w:tr w:rsidR="00741A4D" w:rsidRPr="00B46847" w:rsidTr="00741A4D">
        <w:trPr>
          <w:cantSplit/>
          <w:trHeight w:val="20"/>
        </w:trPr>
        <w:tc>
          <w:tcPr>
            <w:tcW w:w="30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2</w:t>
            </w:r>
          </w:p>
        </w:tc>
        <w:tc>
          <w:tcPr>
            <w:tcW w:w="33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渗流</w:t>
            </w:r>
          </w:p>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破坏</w:t>
            </w: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集中渗漏、</w:t>
            </w:r>
          </w:p>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流土</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）在集中渗漏出口设置压浸平台，防止水土流失；</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）迅速查明渗漏通道；</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）靠近渗漏通道入口处（靠近迎水侧、建筑物结构缝、贯穿性裂缝）采用粘土、土工膜封闭渗源。</w:t>
            </w:r>
          </w:p>
        </w:tc>
      </w:tr>
      <w:tr w:rsidR="00741A4D" w:rsidRPr="00B46847" w:rsidTr="00741A4D">
        <w:trPr>
          <w:cantSplit/>
          <w:trHeight w:val="20"/>
        </w:trPr>
        <w:tc>
          <w:tcPr>
            <w:tcW w:w="30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管涌</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）在涌水口采用反滤料填压，反滤料填压厚度一般为20cm，且不小于管涌出水口尺寸2倍;填压平面直径一般为10倍管涌通道直径，且不小于1m；</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）在反滤料上方填中粗砂，厚度一般为0.5倍的反滤料厚度，然后再填筑碎石；碎石</w:t>
            </w:r>
            <w:proofErr w:type="gramStart"/>
            <w:r w:rsidR="00D26B52" w:rsidRPr="00A31779">
              <w:rPr>
                <w:rFonts w:ascii="仿宋" w:eastAsia="仿宋" w:hAnsi="仿宋" w:cs="Times New Roman"/>
                <w:kern w:val="0"/>
                <w:sz w:val="20"/>
              </w:rPr>
              <w:t>上方压填块石</w:t>
            </w:r>
            <w:proofErr w:type="gramEnd"/>
            <w:r w:rsidR="00D26B52" w:rsidRPr="00A31779">
              <w:rPr>
                <w:rFonts w:ascii="仿宋" w:eastAsia="仿宋" w:hAnsi="仿宋" w:cs="Times New Roman"/>
                <w:kern w:val="0"/>
                <w:sz w:val="20"/>
              </w:rPr>
              <w:t>，碎石厚度与反滤料厚度相同，块石厚度为反滤料厚度的2倍。</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）在进行管涌出水口处理同时，在排水</w:t>
            </w:r>
            <w:proofErr w:type="gramStart"/>
            <w:r w:rsidR="00D26B52" w:rsidRPr="00A31779">
              <w:rPr>
                <w:rFonts w:ascii="仿宋" w:eastAsia="仿宋" w:hAnsi="仿宋" w:cs="Times New Roman"/>
                <w:kern w:val="0"/>
                <w:sz w:val="20"/>
              </w:rPr>
              <w:t>反滤体外围</w:t>
            </w:r>
            <w:proofErr w:type="gramEnd"/>
            <w:r w:rsidR="00D26B52" w:rsidRPr="00A31779">
              <w:rPr>
                <w:rFonts w:ascii="仿宋" w:eastAsia="仿宋" w:hAnsi="仿宋" w:cs="Times New Roman"/>
                <w:kern w:val="0"/>
                <w:sz w:val="20"/>
              </w:rPr>
              <w:t>采用编织袋</w:t>
            </w:r>
            <w:proofErr w:type="gramStart"/>
            <w:r w:rsidR="00D26B52" w:rsidRPr="00A31779">
              <w:rPr>
                <w:rFonts w:ascii="仿宋" w:eastAsia="仿宋" w:hAnsi="仿宋" w:cs="Times New Roman"/>
                <w:kern w:val="0"/>
                <w:sz w:val="20"/>
              </w:rPr>
              <w:t>码砌形成</w:t>
            </w:r>
            <w:proofErr w:type="gramEnd"/>
            <w:r w:rsidR="00D26B52" w:rsidRPr="00A31779">
              <w:rPr>
                <w:rFonts w:ascii="仿宋" w:eastAsia="仿宋" w:hAnsi="仿宋" w:cs="Times New Roman"/>
                <w:kern w:val="0"/>
                <w:sz w:val="20"/>
              </w:rPr>
              <w:t>围井或采用装配式围井；</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）在管涌出水口处置同时，迅速查明管涌通道；</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）靠近管涌通道入口处或渠堤迎水</w:t>
            </w:r>
            <w:proofErr w:type="gramStart"/>
            <w:r w:rsidR="00D26B52" w:rsidRPr="00A31779">
              <w:rPr>
                <w:rFonts w:ascii="仿宋" w:eastAsia="仿宋" w:hAnsi="仿宋" w:cs="Times New Roman"/>
                <w:kern w:val="0"/>
                <w:sz w:val="20"/>
              </w:rPr>
              <w:t>侧采用</w:t>
            </w:r>
            <w:proofErr w:type="gramEnd"/>
            <w:r w:rsidR="00D26B52" w:rsidRPr="00A31779">
              <w:rPr>
                <w:rFonts w:ascii="仿宋" w:eastAsia="仿宋" w:hAnsi="仿宋" w:cs="Times New Roman"/>
                <w:kern w:val="0"/>
                <w:sz w:val="20"/>
              </w:rPr>
              <w:t>无毒化学堵漏材料封闭通道源头。</w:t>
            </w:r>
          </w:p>
        </w:tc>
      </w:tr>
      <w:tr w:rsidR="00741A4D" w:rsidRPr="00B46847" w:rsidTr="00741A4D">
        <w:trPr>
          <w:cantSplit/>
          <w:trHeight w:val="20"/>
        </w:trPr>
        <w:tc>
          <w:tcPr>
            <w:tcW w:w="30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3</w:t>
            </w:r>
          </w:p>
        </w:tc>
        <w:tc>
          <w:tcPr>
            <w:tcW w:w="338" w:type="pct"/>
            <w:vMerge w:val="restar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洪水</w:t>
            </w:r>
            <w:r w:rsidR="00506583" w:rsidRPr="00506583">
              <w:rPr>
                <w:rFonts w:ascii="仿宋" w:eastAsia="仿宋" w:hAnsi="仿宋" w:cs="Times New Roman"/>
                <w:kern w:val="0"/>
                <w:sz w:val="20"/>
              </w:rPr>
              <w:t>入</w:t>
            </w:r>
            <w:r w:rsidR="00D26B52" w:rsidRPr="00A31779">
              <w:rPr>
                <w:rFonts w:ascii="仿宋" w:eastAsia="仿宋" w:hAnsi="仿宋" w:cs="Times New Roman"/>
                <w:kern w:val="0"/>
                <w:sz w:val="20"/>
              </w:rPr>
              <w:t>渠</w:t>
            </w:r>
            <w:proofErr w:type="gramStart"/>
            <w:r w:rsidR="00D26B52" w:rsidRPr="00A31779">
              <w:rPr>
                <w:rFonts w:ascii="仿宋" w:eastAsia="仿宋" w:hAnsi="仿宋" w:cs="Times New Roman"/>
                <w:kern w:val="0"/>
                <w:sz w:val="20"/>
              </w:rPr>
              <w:t>冲刷渠坡</w:t>
            </w:r>
            <w:proofErr w:type="gramEnd"/>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防洪堤漫顶</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）采用编织土袋加高原防洪堤顶高程；</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）在防洪堤外侧砌筑编织土袋到加高高程，坡脚处宽度根据洪水预报需要加高幅度确定，一般为需要加高高度的1.5～2倍；</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）疏通排洪通道，降低局部区域洪水位。</w:t>
            </w:r>
          </w:p>
        </w:tc>
      </w:tr>
      <w:tr w:rsidR="00741A4D" w:rsidRPr="00B46847" w:rsidTr="00741A4D">
        <w:trPr>
          <w:cantSplit/>
          <w:trHeight w:val="20"/>
        </w:trPr>
        <w:tc>
          <w:tcPr>
            <w:tcW w:w="30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防洪堤溃决</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）先采用编织土袋或铅丝石笼先封堵缺口；</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）然后在其外</w:t>
            </w:r>
            <w:proofErr w:type="gramStart"/>
            <w:r w:rsidR="00D26B52" w:rsidRPr="00A31779">
              <w:rPr>
                <w:rFonts w:ascii="仿宋" w:eastAsia="仿宋" w:hAnsi="仿宋" w:cs="Times New Roman"/>
                <w:kern w:val="0"/>
                <w:sz w:val="20"/>
              </w:rPr>
              <w:t>侧采用</w:t>
            </w:r>
            <w:proofErr w:type="gramEnd"/>
            <w:r w:rsidR="00D26B52" w:rsidRPr="00A31779">
              <w:rPr>
                <w:rFonts w:ascii="仿宋" w:eastAsia="仿宋" w:hAnsi="仿宋" w:cs="Times New Roman"/>
                <w:kern w:val="0"/>
                <w:sz w:val="20"/>
              </w:rPr>
              <w:t>粘土或编织土袋堵漏。</w:t>
            </w:r>
          </w:p>
        </w:tc>
      </w:tr>
      <w:tr w:rsidR="00741A4D" w:rsidRPr="00B46847" w:rsidTr="00741A4D">
        <w:trPr>
          <w:cantSplit/>
          <w:trHeight w:val="20"/>
        </w:trPr>
        <w:tc>
          <w:tcPr>
            <w:tcW w:w="30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338" w:type="pct"/>
            <w:vMerge/>
            <w:vAlign w:val="center"/>
          </w:tcPr>
          <w:p w:rsidR="00741A4D" w:rsidRPr="00B46847" w:rsidRDefault="00741A4D" w:rsidP="00A31779">
            <w:pPr>
              <w:pStyle w:val="10"/>
              <w:keepNext/>
              <w:keepLines/>
              <w:spacing w:before="260" w:line="240" w:lineRule="exact"/>
              <w:ind w:firstLineChars="0" w:firstLine="0"/>
              <w:jc w:val="center"/>
              <w:outlineLvl w:val="9"/>
              <w:rPr>
                <w:rFonts w:ascii="仿宋" w:eastAsia="仿宋" w:hAnsi="仿宋" w:cs="Times New Roman"/>
                <w:b/>
                <w:bCs/>
                <w:kern w:val="0"/>
                <w:sz w:val="20"/>
              </w:rPr>
            </w:pPr>
          </w:p>
        </w:tc>
        <w:tc>
          <w:tcPr>
            <w:tcW w:w="49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排水渡槽漫溢</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）在排水渡槽进口上游一定距离（一般不小于100m）的天然河道，设置临时或永久拦沙坎，防止含泥量极高的水流进入排水渡槽，造成渡槽淤塞；</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）在洪水期间应加强渠道沿线天然河流水流状态的巡查，随时打捞聚集在渡槽进口处的漂浮物；</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）疏通排洪通道，降低局部区域洪水位；</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）加高排水渡槽上下游的防洪堤，排水渡槽</w:t>
            </w:r>
            <w:proofErr w:type="gramStart"/>
            <w:r w:rsidR="00D26B52" w:rsidRPr="00A31779">
              <w:rPr>
                <w:rFonts w:ascii="仿宋" w:eastAsia="仿宋" w:hAnsi="仿宋" w:cs="Times New Roman"/>
                <w:kern w:val="0"/>
                <w:sz w:val="20"/>
              </w:rPr>
              <w:t>下部渠坡采用</w:t>
            </w:r>
            <w:proofErr w:type="gramEnd"/>
            <w:r w:rsidR="00D26B52" w:rsidRPr="00A31779">
              <w:rPr>
                <w:rFonts w:ascii="仿宋" w:eastAsia="仿宋" w:hAnsi="仿宋" w:cs="Times New Roman"/>
                <w:kern w:val="0"/>
                <w:sz w:val="20"/>
              </w:rPr>
              <w:t>混凝土硬化处理，加强坡面防护；</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）加强汛期水位监测，当洪量较大、水位上涨过快时，可采取临时抽排措施进行紧急处理。</w:t>
            </w:r>
          </w:p>
        </w:tc>
      </w:tr>
      <w:tr w:rsidR="00741A4D" w:rsidRPr="00B46847" w:rsidTr="00741A4D">
        <w:trPr>
          <w:cantSplit/>
          <w:trHeight w:val="20"/>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4</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衬砌抗浮失稳</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）抬高渠道运行水位平压；</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）在渠堤周边或一级马道以上坡面设置排水减压</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降低局部区域地下水位，降水</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内置排水反滤装置，</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深根据地层条件确定；</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）疏通原设计布置的所有排水孔道，使其正常工作。</w:t>
            </w:r>
          </w:p>
        </w:tc>
      </w:tr>
      <w:tr w:rsidR="00741A4D" w:rsidRPr="00B46847" w:rsidTr="00741A4D">
        <w:trPr>
          <w:cantSplit/>
          <w:trHeight w:val="20"/>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5</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衬砌板隆起、开裂、位移</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）必要时采用小型围堰进行水下</w:t>
            </w:r>
            <w:proofErr w:type="gramStart"/>
            <w:r w:rsidR="00D26B52" w:rsidRPr="00A31779">
              <w:rPr>
                <w:rFonts w:ascii="仿宋" w:eastAsia="仿宋" w:hAnsi="仿宋" w:cs="Times New Roman"/>
                <w:kern w:val="0"/>
                <w:sz w:val="20"/>
              </w:rPr>
              <w:t>浇筑模袋混凝土</w:t>
            </w:r>
            <w:proofErr w:type="gramEnd"/>
            <w:r w:rsidR="00D26B52" w:rsidRPr="00A31779">
              <w:rPr>
                <w:rFonts w:ascii="仿宋" w:eastAsia="仿宋" w:hAnsi="仿宋" w:cs="Times New Roman"/>
                <w:kern w:val="0"/>
                <w:sz w:val="20"/>
              </w:rPr>
              <w:t>和不分散混凝土局部修复；</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w:t>
            </w:r>
            <w:proofErr w:type="gramStart"/>
            <w:r w:rsidR="00D26B52" w:rsidRPr="00A31779">
              <w:rPr>
                <w:rFonts w:ascii="仿宋" w:eastAsia="仿宋" w:hAnsi="仿宋" w:cs="Times New Roman"/>
                <w:kern w:val="0"/>
                <w:sz w:val="20"/>
              </w:rPr>
              <w:t>待总干渠</w:t>
            </w:r>
            <w:proofErr w:type="gramEnd"/>
            <w:r w:rsidR="00D26B52" w:rsidRPr="00A31779">
              <w:rPr>
                <w:rFonts w:ascii="仿宋" w:eastAsia="仿宋" w:hAnsi="仿宋" w:cs="Times New Roman"/>
                <w:kern w:val="0"/>
                <w:sz w:val="20"/>
              </w:rPr>
              <w:t>停水检修期间统筹考虑，按照原设计结构及标准恢复或加固。</w:t>
            </w:r>
          </w:p>
        </w:tc>
      </w:tr>
      <w:tr w:rsidR="00741A4D" w:rsidRPr="00B46847" w:rsidTr="00741A4D">
        <w:trPr>
          <w:cantSplit/>
          <w:trHeight w:val="20"/>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6</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渠堤漫顶</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）当渠水漫顶系由于</w:t>
            </w:r>
            <w:r w:rsidR="00D26B52" w:rsidRPr="00A31779">
              <w:rPr>
                <w:rFonts w:ascii="仿宋" w:eastAsia="仿宋" w:hAnsi="仿宋" w:cs="Times New Roman" w:hint="eastAsia"/>
                <w:kern w:val="0"/>
                <w:sz w:val="20"/>
              </w:rPr>
              <w:t>降雨</w:t>
            </w:r>
            <w:r w:rsidR="00D26B52" w:rsidRPr="00A31779">
              <w:rPr>
                <w:rFonts w:ascii="仿宋" w:eastAsia="仿宋" w:hAnsi="仿宋" w:cs="Times New Roman"/>
                <w:kern w:val="0"/>
                <w:sz w:val="20"/>
              </w:rPr>
              <w:t>、</w:t>
            </w:r>
            <w:proofErr w:type="gramStart"/>
            <w:r w:rsidR="00D26B52" w:rsidRPr="00A31779">
              <w:rPr>
                <w:rFonts w:ascii="仿宋" w:eastAsia="仿宋" w:hAnsi="仿宋" w:cs="Times New Roman"/>
                <w:kern w:val="0"/>
                <w:sz w:val="20"/>
              </w:rPr>
              <w:t>渠外洪水</w:t>
            </w:r>
            <w:proofErr w:type="gramEnd"/>
            <w:r w:rsidR="00D26B52" w:rsidRPr="00A31779">
              <w:rPr>
                <w:rFonts w:ascii="仿宋" w:eastAsia="仿宋" w:hAnsi="仿宋" w:cs="Times New Roman"/>
                <w:kern w:val="0"/>
                <w:sz w:val="20"/>
              </w:rPr>
              <w:t>加入原因造成时，主要通过输水调度解决</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）当漫顶原因系渠堤或建筑物地基沉降变形引起时，可在渠堤顶采用袋装土或其他抢险物资堆砌临时子堤挡水，然后研究处置方案。</w:t>
            </w:r>
          </w:p>
        </w:tc>
      </w:tr>
      <w:tr w:rsidR="00741A4D" w:rsidRPr="00B46847" w:rsidTr="00741A4D">
        <w:trPr>
          <w:cantSplit/>
          <w:trHeight w:val="20"/>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lastRenderedPageBreak/>
              <w:t>7</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渠堤溃决</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）在口门较窄时（溃口宽度不大于1m，深度不大于1m），采用大体积物料，如蓬布、石袋、石笼等及时抢堵，以免口门扩大，阻止突发事件进一步发展</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）溃口口门尺寸较大时，应在第一时间采用大型石笼、大块石等抢筑裹头</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）在堤防迎水面安装两排的螺旋锚，然后抛沙石</w:t>
            </w:r>
            <w:proofErr w:type="gramStart"/>
            <w:r w:rsidR="00D26B52" w:rsidRPr="00A31779">
              <w:rPr>
                <w:rFonts w:ascii="仿宋" w:eastAsia="仿宋" w:hAnsi="仿宋" w:cs="Times New Roman"/>
                <w:kern w:val="0"/>
                <w:sz w:val="20"/>
              </w:rPr>
              <w:t>袋减少</w:t>
            </w:r>
            <w:proofErr w:type="gramEnd"/>
            <w:r w:rsidR="00D26B52" w:rsidRPr="00A31779">
              <w:rPr>
                <w:rFonts w:ascii="仿宋" w:eastAsia="仿宋" w:hAnsi="仿宋" w:cs="Times New Roman"/>
                <w:kern w:val="0"/>
                <w:sz w:val="20"/>
              </w:rPr>
              <w:t>急流对堤防的正面冲刷，减缓堤头的崩塌速度；</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）沿堤头包裹向背水面安装两排螺旋锚，抛沙石袋，减少急流对堤头的冲刷和回流</w:t>
            </w:r>
            <w:proofErr w:type="gramStart"/>
            <w:r w:rsidR="00D26B52" w:rsidRPr="00A31779">
              <w:rPr>
                <w:rFonts w:ascii="仿宋" w:eastAsia="仿宋" w:hAnsi="仿宋" w:cs="Times New Roman"/>
                <w:kern w:val="0"/>
                <w:sz w:val="20"/>
              </w:rPr>
              <w:t>对堤背的</w:t>
            </w:r>
            <w:proofErr w:type="gramEnd"/>
            <w:r w:rsidR="00D26B52" w:rsidRPr="00A31779">
              <w:rPr>
                <w:rFonts w:ascii="仿宋" w:eastAsia="仿宋" w:hAnsi="仿宋" w:cs="Times New Roman"/>
                <w:kern w:val="0"/>
                <w:sz w:val="20"/>
              </w:rPr>
              <w:t>淘刷</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）待裹头初步稳定后，采用打桩等方法进一步予以加固</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6</w:t>
            </w:r>
            <w:r w:rsidR="00D26B52" w:rsidRPr="00A31779">
              <w:rPr>
                <w:rFonts w:ascii="仿宋" w:eastAsia="仿宋" w:hAnsi="仿宋" w:cs="Times New Roman"/>
                <w:kern w:val="0"/>
                <w:sz w:val="20"/>
              </w:rPr>
              <w:t>）向龙口抛填石笼、块石护底，龙口稳定后实施封堵措施</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7</w:t>
            </w:r>
            <w:r w:rsidR="00D26B52" w:rsidRPr="00A31779">
              <w:rPr>
                <w:rFonts w:ascii="仿宋" w:eastAsia="仿宋" w:hAnsi="仿宋"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8</w:t>
            </w:r>
            <w:r w:rsidR="00D26B52" w:rsidRPr="00A31779">
              <w:rPr>
                <w:rFonts w:ascii="仿宋" w:eastAsia="仿宋" w:hAnsi="仿宋" w:cs="Times New Roman"/>
                <w:kern w:val="0"/>
                <w:sz w:val="20"/>
              </w:rPr>
              <w:t>）实现封堵进占后，首先在临水测回填粘土，再铺设复合土工膜，复合土工膜上部抛填粘土袋压重防止冲刷</w:t>
            </w:r>
            <w:r w:rsidR="00D26B52" w:rsidRPr="00A31779">
              <w:rPr>
                <w:rFonts w:ascii="仿宋" w:eastAsia="仿宋" w:hAnsi="仿宋" w:cs="Times New Roman" w:hint="eastAsia"/>
                <w:kern w:val="0"/>
                <w:sz w:val="20"/>
              </w:rPr>
              <w:t>；</w:t>
            </w:r>
          </w:p>
          <w:p w:rsidR="00ED6021" w:rsidRPr="00B46847" w:rsidRDefault="005557AA">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9</w:t>
            </w:r>
            <w:r w:rsidR="00D26B52" w:rsidRPr="00A31779">
              <w:rPr>
                <w:rFonts w:ascii="仿宋" w:eastAsia="仿宋" w:hAnsi="仿宋" w:cs="Times New Roman"/>
                <w:kern w:val="0"/>
                <w:sz w:val="20"/>
              </w:rPr>
              <w:t>）</w:t>
            </w:r>
            <w:r w:rsidR="00D26B52" w:rsidRPr="00A31779">
              <w:rPr>
                <w:rFonts w:ascii="仿宋" w:eastAsia="仿宋" w:hAnsi="仿宋" w:cs="Times New Roman" w:hint="eastAsia"/>
                <w:kern w:val="0"/>
                <w:sz w:val="20"/>
              </w:rPr>
              <w:t>外</w:t>
            </w:r>
            <w:proofErr w:type="gramStart"/>
            <w:r w:rsidR="00D26B52" w:rsidRPr="00A31779">
              <w:rPr>
                <w:rFonts w:ascii="仿宋" w:eastAsia="仿宋" w:hAnsi="仿宋" w:cs="Times New Roman" w:hint="eastAsia"/>
                <w:kern w:val="0"/>
                <w:sz w:val="20"/>
              </w:rPr>
              <w:t>洪入渠造成</w:t>
            </w:r>
            <w:proofErr w:type="gramEnd"/>
            <w:r w:rsidR="00D26B52" w:rsidRPr="00A31779">
              <w:rPr>
                <w:rFonts w:ascii="仿宋" w:eastAsia="仿宋" w:hAnsi="仿宋" w:cs="Times New Roman"/>
                <w:kern w:val="0"/>
                <w:sz w:val="20"/>
              </w:rPr>
              <w:t>渠道流量增加</w:t>
            </w:r>
            <w:r w:rsidR="00D26B52" w:rsidRPr="00A31779">
              <w:rPr>
                <w:rFonts w:ascii="仿宋" w:eastAsia="仿宋" w:hAnsi="仿宋" w:cs="Times New Roman" w:hint="eastAsia"/>
                <w:kern w:val="0"/>
                <w:sz w:val="20"/>
              </w:rPr>
              <w:t>，可</w:t>
            </w:r>
            <w:r w:rsidR="00D26B52" w:rsidRPr="00A31779">
              <w:rPr>
                <w:rFonts w:ascii="仿宋" w:eastAsia="仿宋" w:hAnsi="仿宋" w:cs="Times New Roman"/>
                <w:kern w:val="0"/>
                <w:sz w:val="20"/>
              </w:rPr>
              <w:t>采用调度除险</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10</w:t>
            </w:r>
            <w:r w:rsidR="00D26B52" w:rsidRPr="00A31779">
              <w:rPr>
                <w:rFonts w:ascii="仿宋" w:eastAsia="仿宋" w:hAnsi="仿宋" w:cs="Times New Roman"/>
                <w:kern w:val="0"/>
                <w:sz w:val="20"/>
              </w:rPr>
              <w:t>）</w:t>
            </w:r>
            <w:r w:rsidR="00D26B52" w:rsidRPr="00A31779">
              <w:rPr>
                <w:rFonts w:ascii="仿宋" w:eastAsia="仿宋" w:hAnsi="仿宋" w:cs="Times New Roman" w:hint="eastAsia"/>
                <w:color w:val="000000" w:themeColor="text1"/>
                <w:kern w:val="0"/>
                <w:sz w:val="20"/>
              </w:rPr>
              <w:t>闸门</w:t>
            </w:r>
            <w:r w:rsidR="00D26B52" w:rsidRPr="00A31779">
              <w:rPr>
                <w:rFonts w:ascii="仿宋" w:eastAsia="仿宋" w:hAnsi="仿宋" w:cs="Times New Roman"/>
                <w:color w:val="000000" w:themeColor="text1"/>
                <w:kern w:val="0"/>
                <w:sz w:val="20"/>
              </w:rPr>
              <w:t>设备故障</w:t>
            </w:r>
            <w:r w:rsidR="00D26B52" w:rsidRPr="00A31779">
              <w:rPr>
                <w:rFonts w:ascii="仿宋" w:eastAsia="仿宋" w:hAnsi="仿宋" w:cs="Times New Roman" w:hint="eastAsia"/>
                <w:color w:val="000000" w:themeColor="text1"/>
                <w:kern w:val="0"/>
                <w:sz w:val="20"/>
              </w:rPr>
              <w:t>采取应急调度措施，配合</w:t>
            </w:r>
            <w:r w:rsidR="00D26B52" w:rsidRPr="00A31779">
              <w:rPr>
                <w:rFonts w:ascii="仿宋" w:eastAsia="仿宋" w:hAnsi="仿宋" w:cs="Times New Roman"/>
                <w:color w:val="000000" w:themeColor="text1"/>
                <w:kern w:val="0"/>
                <w:sz w:val="20"/>
              </w:rPr>
              <w:t>相邻</w:t>
            </w:r>
            <w:proofErr w:type="gramStart"/>
            <w:r w:rsidR="00D26B52" w:rsidRPr="00A31779">
              <w:rPr>
                <w:rFonts w:ascii="仿宋" w:eastAsia="仿宋" w:hAnsi="仿宋" w:cs="Times New Roman"/>
                <w:color w:val="000000" w:themeColor="text1"/>
                <w:kern w:val="0"/>
                <w:sz w:val="20"/>
              </w:rPr>
              <w:t>节制闸</w:t>
            </w:r>
            <w:r w:rsidR="00D26B52" w:rsidRPr="00A31779">
              <w:rPr>
                <w:rFonts w:ascii="仿宋" w:eastAsia="仿宋" w:hAnsi="仿宋" w:cs="Times New Roman" w:hint="eastAsia"/>
                <w:color w:val="000000" w:themeColor="text1"/>
                <w:kern w:val="0"/>
                <w:sz w:val="20"/>
              </w:rPr>
              <w:t>开度</w:t>
            </w:r>
            <w:proofErr w:type="gramEnd"/>
            <w:r w:rsidR="00D26B52" w:rsidRPr="00A31779">
              <w:rPr>
                <w:rFonts w:ascii="仿宋" w:eastAsia="仿宋" w:hAnsi="仿宋" w:cs="Times New Roman" w:hint="eastAsia"/>
                <w:color w:val="000000" w:themeColor="text1"/>
                <w:kern w:val="0"/>
                <w:sz w:val="20"/>
              </w:rPr>
              <w:t>调整，必要时开启上游退水闸退水。</w:t>
            </w:r>
          </w:p>
        </w:tc>
      </w:tr>
      <w:tr w:rsidR="00741A4D" w:rsidRPr="00B46847" w:rsidTr="00741A4D">
        <w:trPr>
          <w:cantSplit/>
          <w:trHeight w:val="20"/>
        </w:trPr>
        <w:tc>
          <w:tcPr>
            <w:tcW w:w="308" w:type="pct"/>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sz w:val="20"/>
              </w:rPr>
            </w:pPr>
            <w:r w:rsidRPr="005557AA">
              <w:rPr>
                <w:rFonts w:ascii="仿宋" w:eastAsia="仿宋" w:hAnsi="仿宋" w:cs="Times New Roman"/>
                <w:sz w:val="20"/>
              </w:rPr>
              <w:t>8</w:t>
            </w:r>
          </w:p>
        </w:tc>
        <w:tc>
          <w:tcPr>
            <w:tcW w:w="836" w:type="pct"/>
            <w:gridSpan w:val="2"/>
            <w:vAlign w:val="center"/>
          </w:tcPr>
          <w:p w:rsidR="00741A4D" w:rsidRPr="00B46847" w:rsidRDefault="005557AA" w:rsidP="00A31779">
            <w:pPr>
              <w:pStyle w:val="10"/>
              <w:spacing w:line="240" w:lineRule="exact"/>
              <w:ind w:firstLineChars="0" w:firstLine="0"/>
              <w:jc w:val="center"/>
              <w:outlineLvl w:val="9"/>
              <w:rPr>
                <w:rFonts w:ascii="仿宋" w:eastAsia="仿宋" w:hAnsi="仿宋" w:cs="Times New Roman"/>
                <w:kern w:val="0"/>
                <w:sz w:val="20"/>
              </w:rPr>
            </w:pPr>
            <w:r w:rsidRPr="005557AA">
              <w:rPr>
                <w:rFonts w:ascii="仿宋" w:eastAsia="仿宋" w:hAnsi="仿宋" w:cs="Times New Roman"/>
                <w:kern w:val="0"/>
                <w:sz w:val="20"/>
              </w:rPr>
              <w:t>洪水浸泡渠堤外坡</w:t>
            </w:r>
          </w:p>
        </w:tc>
        <w:tc>
          <w:tcPr>
            <w:tcW w:w="3856" w:type="pct"/>
            <w:vAlign w:val="center"/>
          </w:tcPr>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）采用块石、编织土袋等抢险物资对渠堤外坡进行防护，防止因洪水浸泡</w:t>
            </w:r>
            <w:proofErr w:type="gramStart"/>
            <w:r w:rsidR="00D26B52" w:rsidRPr="00A31779">
              <w:rPr>
                <w:rFonts w:ascii="仿宋" w:eastAsia="仿宋" w:hAnsi="仿宋" w:cs="Times New Roman"/>
                <w:kern w:val="0"/>
                <w:sz w:val="20"/>
              </w:rPr>
              <w:t>导致渠坡失稳</w:t>
            </w:r>
            <w:proofErr w:type="gramEnd"/>
            <w:r w:rsidR="00D26B52" w:rsidRPr="00A31779">
              <w:rPr>
                <w:rFonts w:ascii="仿宋" w:eastAsia="仿宋" w:hAnsi="仿宋" w:cs="Times New Roman"/>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）疏通排洪通道，降低局部区域洪水位；</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）疏通堵塞涵管：</w:t>
            </w:r>
            <w:r w:rsidR="00D26B52" w:rsidRPr="00A31779">
              <w:rPr>
                <w:rFonts w:ascii="仿宋" w:eastAsia="仿宋" w:hAnsi="仿宋" w:hint="eastAsia"/>
                <w:kern w:val="0"/>
                <w:sz w:val="20"/>
              </w:rPr>
              <w:t>①</w:t>
            </w:r>
            <w:r w:rsidR="00D26B52" w:rsidRPr="00A31779">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00D26B52" w:rsidRPr="00A31779">
              <w:rPr>
                <w:rFonts w:ascii="仿宋" w:eastAsia="仿宋" w:hAnsi="仿宋" w:hint="eastAsia"/>
                <w:kern w:val="0"/>
                <w:sz w:val="20"/>
              </w:rPr>
              <w:t>②</w:t>
            </w:r>
            <w:r w:rsidR="00D26B52" w:rsidRPr="00A31779">
              <w:rPr>
                <w:rFonts w:ascii="仿宋" w:eastAsia="仿宋" w:hAnsi="仿宋" w:cs="Times New Roman"/>
                <w:kern w:val="0"/>
                <w:sz w:val="20"/>
              </w:rPr>
              <w:t>洪水期间，将浮球放入需要清理的通道井口涵管内，随水流穿过涵管在出口浮出水面；</w:t>
            </w:r>
            <w:r w:rsidR="00D26B52" w:rsidRPr="00A31779">
              <w:rPr>
                <w:rFonts w:ascii="仿宋" w:eastAsia="仿宋" w:hAnsi="仿宋" w:hint="eastAsia"/>
                <w:kern w:val="0"/>
                <w:sz w:val="20"/>
              </w:rPr>
              <w:t>③</w:t>
            </w:r>
            <w:r w:rsidR="00D26B52" w:rsidRPr="00A31779">
              <w:rPr>
                <w:rFonts w:ascii="仿宋" w:eastAsia="仿宋" w:hAnsi="仿宋" w:cs="Times New Roman"/>
                <w:kern w:val="0"/>
                <w:sz w:val="20"/>
              </w:rPr>
              <w:t>利用纤维绳将钢丝绳从倒虹吸输水通道中穿过；</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hint="eastAsia"/>
                <w:kern w:val="0"/>
                <w:sz w:val="20"/>
              </w:rPr>
              <w:t>④</w:t>
            </w:r>
            <w:r w:rsidR="00506583" w:rsidRPr="00506583">
              <w:rPr>
                <w:rFonts w:ascii="仿宋" w:eastAsia="仿宋" w:hAnsi="仿宋" w:cs="Times New Roman"/>
                <w:kern w:val="0"/>
                <w:sz w:val="20"/>
              </w:rPr>
              <w:t>钢丝绳中部安装一定重量的带有爪牙或</w:t>
            </w:r>
            <w:proofErr w:type="gramStart"/>
            <w:r w:rsidR="00506583" w:rsidRPr="00506583">
              <w:rPr>
                <w:rFonts w:ascii="仿宋" w:eastAsia="仿宋" w:hAnsi="仿宋" w:cs="Times New Roman"/>
                <w:kern w:val="0"/>
                <w:sz w:val="20"/>
              </w:rPr>
              <w:t>钢丝刷钢丝网</w:t>
            </w:r>
            <w:proofErr w:type="gramEnd"/>
            <w:r w:rsidR="00506583" w:rsidRPr="00506583">
              <w:rPr>
                <w:rFonts w:ascii="仿宋" w:eastAsia="仿宋" w:hAnsi="仿宋" w:cs="Times New Roman"/>
                <w:kern w:val="0"/>
                <w:sz w:val="20"/>
              </w:rPr>
              <w:t>；</w:t>
            </w:r>
            <w:r w:rsidR="00D26B52" w:rsidRPr="00A31779">
              <w:rPr>
                <w:rFonts w:ascii="仿宋" w:eastAsia="仿宋" w:hAnsi="仿宋" w:hint="eastAsia"/>
                <w:kern w:val="0"/>
                <w:sz w:val="20"/>
              </w:rPr>
              <w:t>⑤</w:t>
            </w:r>
            <w:r w:rsidR="00D26B52" w:rsidRPr="00A31779">
              <w:rPr>
                <w:rFonts w:ascii="仿宋" w:eastAsia="仿宋" w:hAnsi="仿宋" w:cs="Times New Roman"/>
                <w:kern w:val="0"/>
                <w:sz w:val="20"/>
              </w:rPr>
              <w:t>在进出口两端适当位置，利用绞车来回拉动钢丝绳，</w:t>
            </w:r>
            <w:proofErr w:type="gramStart"/>
            <w:r w:rsidR="00D26B52" w:rsidRPr="00A31779">
              <w:rPr>
                <w:rFonts w:ascii="仿宋" w:eastAsia="仿宋" w:hAnsi="仿宋" w:cs="Times New Roman"/>
                <w:kern w:val="0"/>
                <w:sz w:val="20"/>
              </w:rPr>
              <w:t>挠动淤积</w:t>
            </w:r>
            <w:proofErr w:type="gramEnd"/>
            <w:r w:rsidR="00D26B52" w:rsidRPr="00A31779">
              <w:rPr>
                <w:rFonts w:ascii="仿宋" w:eastAsia="仿宋" w:hAnsi="仿宋" w:cs="Times New Roman"/>
                <w:kern w:val="0"/>
                <w:sz w:val="20"/>
              </w:rPr>
              <w:t>物，使其通过流水带出排洪涵管</w:t>
            </w:r>
            <w:r w:rsidR="00D26B52" w:rsidRPr="00A31779">
              <w:rPr>
                <w:rFonts w:ascii="仿宋" w:eastAsia="仿宋" w:hAnsi="仿宋" w:cs="Times New Roman" w:hint="eastAsia"/>
                <w:kern w:val="0"/>
                <w:sz w:val="20"/>
              </w:rPr>
              <w:t>；</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00D26B52" w:rsidRPr="00A31779">
              <w:rPr>
                <w:rFonts w:ascii="仿宋" w:eastAsia="仿宋" w:hAnsi="仿宋" w:cs="Times New Roman"/>
                <w:kern w:val="0"/>
                <w:sz w:val="20"/>
              </w:rPr>
              <w:t>减缓入涵水流</w:t>
            </w:r>
            <w:proofErr w:type="gramEnd"/>
            <w:r w:rsidR="00D26B52" w:rsidRPr="00A31779">
              <w:rPr>
                <w:rFonts w:ascii="仿宋" w:eastAsia="仿宋" w:hAnsi="仿宋" w:cs="Times New Roman"/>
                <w:kern w:val="0"/>
                <w:sz w:val="20"/>
              </w:rPr>
              <w:t>流速予以配合；</w:t>
            </w:r>
          </w:p>
          <w:p w:rsidR="00741A4D" w:rsidRPr="00B46847" w:rsidRDefault="005557AA" w:rsidP="00A31779">
            <w:pPr>
              <w:pStyle w:val="10"/>
              <w:spacing w:line="240" w:lineRule="exact"/>
              <w:ind w:firstLineChars="0" w:firstLine="0"/>
              <w:outlineLvl w:val="9"/>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）在洪水期间应加强渠道沿线天然河流水流状态的巡查，特别注意防止大型漂浮物进入左岸排水倒虹吸涵管，随时打捞聚集在进口处的漂浮物。</w:t>
            </w:r>
          </w:p>
        </w:tc>
      </w:tr>
    </w:tbl>
    <w:p w:rsidR="00741A4D" w:rsidRPr="00B46847" w:rsidRDefault="00741A4D" w:rsidP="00741A4D">
      <w:pPr>
        <w:jc w:val="left"/>
        <w:rPr>
          <w:rFonts w:ascii="Times New Roman" w:eastAsia="黑体" w:hAnsi="Times New Roman" w:cs="Times New Roman"/>
          <w:sz w:val="28"/>
          <w:szCs w:val="28"/>
        </w:rPr>
      </w:pPr>
    </w:p>
    <w:p w:rsidR="00741A4D" w:rsidRPr="00B46847" w:rsidRDefault="00741A4D" w:rsidP="00741A4D">
      <w:pPr>
        <w:jc w:val="left"/>
        <w:rPr>
          <w:rFonts w:ascii="Times New Roman" w:eastAsia="黑体" w:hAnsi="Times New Roman" w:cs="Times New Roman"/>
          <w:sz w:val="28"/>
          <w:szCs w:val="28"/>
        </w:rPr>
      </w:pPr>
    </w:p>
    <w:p w:rsidR="00741A4D" w:rsidRPr="00B46847" w:rsidRDefault="005557AA" w:rsidP="00741A4D">
      <w:pPr>
        <w:jc w:val="left"/>
        <w:outlineLvl w:val="1"/>
        <w:rPr>
          <w:rFonts w:ascii="Times New Roman" w:eastAsia="黑体" w:hAnsi="Times New Roman" w:cs="Times New Roman"/>
          <w:sz w:val="28"/>
          <w:szCs w:val="28"/>
        </w:rPr>
      </w:pPr>
      <w:bookmarkStart w:id="29" w:name="_Toc524603905"/>
      <w:r>
        <w:rPr>
          <w:rFonts w:ascii="Times New Roman" w:eastAsia="黑体" w:hAnsi="Times New Roman" w:cs="Times New Roman"/>
          <w:sz w:val="28"/>
          <w:szCs w:val="28"/>
        </w:rPr>
        <w:lastRenderedPageBreak/>
        <w:t xml:space="preserve">3.2 </w:t>
      </w:r>
      <w:r>
        <w:rPr>
          <w:rFonts w:ascii="Times New Roman" w:eastAsia="黑体" w:hAnsi="Times New Roman" w:cs="Times New Roman" w:hint="eastAsia"/>
          <w:sz w:val="28"/>
          <w:szCs w:val="28"/>
        </w:rPr>
        <w:t>建筑物</w:t>
      </w:r>
      <w:bookmarkEnd w:id="29"/>
    </w:p>
    <w:p w:rsidR="00D26B52" w:rsidRDefault="00D26B52" w:rsidP="00A31779">
      <w:pPr>
        <w:pStyle w:val="10"/>
        <w:ind w:firstLineChars="41" w:firstLine="98"/>
        <w:outlineLvl w:val="2"/>
        <w:rPr>
          <w:rFonts w:ascii="Times New Roman" w:hAnsi="Times New Roman" w:cs="Times New Roman"/>
        </w:rPr>
      </w:pPr>
      <w:r w:rsidRPr="00A31779">
        <w:rPr>
          <w:rFonts w:ascii="Times New Roman" w:hAnsi="Times New Roman" w:cs="Times New Roman"/>
        </w:rPr>
        <w:t>3.2.1</w:t>
      </w:r>
      <w:r w:rsidRPr="00A31779">
        <w:rPr>
          <w:rFonts w:ascii="Times New Roman" w:hAnsi="Times New Roman" w:cs="Times New Roman" w:hint="eastAsia"/>
        </w:rPr>
        <w:t>建筑物风险事件及风险因子</w:t>
      </w: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1</w:t>
      </w:r>
      <w:r w:rsidRPr="00A31779">
        <w:rPr>
          <w:rFonts w:ascii="Times New Roman" w:hAnsi="Times New Roman" w:cs="Times New Roman" w:hint="eastAsia"/>
        </w:rPr>
        <w:t>）渠系建筑物风险事件及风险因子</w:t>
      </w:r>
    </w:p>
    <w:p w:rsidR="00D26B52" w:rsidRDefault="00D26B52" w:rsidP="00A31779">
      <w:pPr>
        <w:pStyle w:val="10"/>
        <w:ind w:firstLine="240"/>
        <w:jc w:val="center"/>
        <w:outlineLvl w:val="9"/>
      </w:pPr>
      <w:r w:rsidRPr="00A31779">
        <w:rPr>
          <w:rFonts w:hint="eastAsia"/>
        </w:rPr>
        <w:t>表</w:t>
      </w:r>
      <w:r w:rsidRPr="00A31779">
        <w:t>3.2-1</w:t>
      </w:r>
      <w:r w:rsidR="005B640B">
        <w:rPr>
          <w:rFonts w:hint="eastAsia"/>
        </w:rPr>
        <w:t xml:space="preserve">  </w:t>
      </w:r>
      <w:r w:rsidRPr="00A31779">
        <w:rPr>
          <w:rFonts w:hint="eastAsia"/>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5"/>
        <w:gridCol w:w="2198"/>
        <w:gridCol w:w="2264"/>
        <w:gridCol w:w="1880"/>
        <w:gridCol w:w="3196"/>
        <w:gridCol w:w="1948"/>
        <w:gridCol w:w="1700"/>
        <w:gridCol w:w="37"/>
      </w:tblGrid>
      <w:tr w:rsidR="00741A4D" w:rsidRPr="00B46847" w:rsidTr="00A31779">
        <w:trPr>
          <w:cantSplit/>
          <w:trHeight w:val="20"/>
          <w:jc w:val="center"/>
        </w:trPr>
        <w:tc>
          <w:tcPr>
            <w:tcW w:w="350" w:type="pct"/>
            <w:shd w:val="clear" w:color="auto" w:fill="auto"/>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序号</w:t>
            </w:r>
          </w:p>
        </w:tc>
        <w:tc>
          <w:tcPr>
            <w:tcW w:w="773" w:type="pct"/>
            <w:shd w:val="clear" w:color="auto" w:fill="auto"/>
            <w:noWrap/>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建筑物名称</w:t>
            </w:r>
          </w:p>
        </w:tc>
        <w:tc>
          <w:tcPr>
            <w:tcW w:w="796" w:type="pct"/>
            <w:shd w:val="clear" w:color="auto" w:fill="auto"/>
            <w:noWrap/>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桩号</w:t>
            </w:r>
          </w:p>
        </w:tc>
        <w:tc>
          <w:tcPr>
            <w:tcW w:w="661" w:type="pct"/>
            <w:vAlign w:val="center"/>
          </w:tcPr>
          <w:p w:rsidR="00741A4D"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风险量值</w:t>
            </w:r>
          </w:p>
        </w:tc>
        <w:tc>
          <w:tcPr>
            <w:tcW w:w="1124" w:type="pct"/>
            <w:vAlign w:val="center"/>
          </w:tcPr>
          <w:p w:rsidR="00741A4D"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主要风险事件</w:t>
            </w:r>
          </w:p>
        </w:tc>
        <w:tc>
          <w:tcPr>
            <w:tcW w:w="685" w:type="pct"/>
            <w:vAlign w:val="center"/>
          </w:tcPr>
          <w:p w:rsidR="008F14EB"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主要风险因子</w:t>
            </w:r>
          </w:p>
          <w:p w:rsidR="00741A4D"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（按重要性排序）</w:t>
            </w:r>
          </w:p>
        </w:tc>
        <w:tc>
          <w:tcPr>
            <w:tcW w:w="611" w:type="pct"/>
            <w:gridSpan w:val="2"/>
            <w:vAlign w:val="center"/>
          </w:tcPr>
          <w:p w:rsidR="008F14EB"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对应风险预防</w:t>
            </w:r>
          </w:p>
          <w:p w:rsidR="00741A4D"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措施</w:t>
            </w:r>
            <w:r>
              <w:rPr>
                <w:rFonts w:ascii="仿宋" w:eastAsia="仿宋" w:hAnsi="仿宋" w:cs="Times New Roman" w:hint="eastAsia"/>
                <w:sz w:val="20"/>
                <w:szCs w:val="20"/>
              </w:rPr>
              <w:t>编号</w:t>
            </w:r>
          </w:p>
        </w:tc>
      </w:tr>
      <w:tr w:rsidR="00741A4D" w:rsidRPr="00B46847" w:rsidTr="00A31779">
        <w:trPr>
          <w:cantSplit/>
          <w:trHeight w:val="20"/>
          <w:jc w:val="center"/>
        </w:trPr>
        <w:tc>
          <w:tcPr>
            <w:tcW w:w="350" w:type="pct"/>
            <w:vMerge w:val="restart"/>
            <w:shd w:val="clear" w:color="auto" w:fill="auto"/>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1</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2</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w:t>
            </w:r>
          </w:p>
          <w:p w:rsidR="00741A4D" w:rsidRPr="00B46847" w:rsidRDefault="005557AA" w:rsidP="0051485C">
            <w:pPr>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4</w:t>
            </w:r>
          </w:p>
          <w:p w:rsidR="00741A4D" w:rsidRPr="00B46847" w:rsidRDefault="005557AA" w:rsidP="0051485C">
            <w:pPr>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5</w:t>
            </w:r>
          </w:p>
        </w:tc>
        <w:tc>
          <w:tcPr>
            <w:tcW w:w="773" w:type="pct"/>
            <w:vMerge w:val="restart"/>
            <w:shd w:val="clear" w:color="auto" w:fill="auto"/>
            <w:noWrap/>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东赵</w:t>
            </w:r>
            <w:proofErr w:type="gramStart"/>
            <w:r>
              <w:rPr>
                <w:rFonts w:ascii="仿宋" w:eastAsia="仿宋" w:hAnsi="仿宋" w:cs="宋体" w:hint="eastAsia"/>
                <w:color w:val="000000"/>
                <w:kern w:val="0"/>
                <w:sz w:val="20"/>
                <w:szCs w:val="20"/>
              </w:rPr>
              <w:t>河渠道倒虹吸</w:t>
            </w:r>
            <w:proofErr w:type="gramEnd"/>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清河渠道倒虹吸</w:t>
            </w:r>
          </w:p>
          <w:p w:rsidR="00741A4D" w:rsidRPr="00B46847" w:rsidRDefault="005557AA" w:rsidP="0051485C">
            <w:pPr>
              <w:widowControl/>
              <w:spacing w:line="240" w:lineRule="exact"/>
              <w:jc w:val="center"/>
              <w:rPr>
                <w:rFonts w:ascii="仿宋" w:eastAsia="仿宋" w:hAnsi="仿宋" w:cs="宋体"/>
                <w:color w:val="000000"/>
                <w:kern w:val="0"/>
                <w:sz w:val="20"/>
                <w:szCs w:val="20"/>
              </w:rPr>
            </w:pPr>
            <w:proofErr w:type="gramStart"/>
            <w:r>
              <w:rPr>
                <w:rFonts w:ascii="仿宋" w:eastAsia="仿宋" w:hAnsi="仿宋" w:cs="宋体" w:hint="eastAsia"/>
                <w:color w:val="000000"/>
                <w:kern w:val="0"/>
                <w:sz w:val="20"/>
                <w:szCs w:val="20"/>
              </w:rPr>
              <w:t>潘河渠道倒虹吸</w:t>
            </w:r>
            <w:proofErr w:type="gramEnd"/>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黄金</w:t>
            </w:r>
            <w:proofErr w:type="gramStart"/>
            <w:r>
              <w:rPr>
                <w:rFonts w:ascii="仿宋" w:eastAsia="仿宋" w:hAnsi="仿宋" w:cs="宋体" w:hint="eastAsia"/>
                <w:color w:val="000000"/>
                <w:kern w:val="0"/>
                <w:sz w:val="20"/>
                <w:szCs w:val="20"/>
              </w:rPr>
              <w:t>河渠道倒虹吸</w:t>
            </w:r>
            <w:proofErr w:type="gramEnd"/>
          </w:p>
          <w:p w:rsidR="00741A4D" w:rsidRPr="00B46847" w:rsidRDefault="005557AA" w:rsidP="0051485C">
            <w:pPr>
              <w:spacing w:line="240" w:lineRule="exact"/>
              <w:jc w:val="center"/>
              <w:rPr>
                <w:rFonts w:ascii="仿宋" w:eastAsia="仿宋" w:hAnsi="仿宋" w:cs="宋体"/>
                <w:color w:val="000000"/>
                <w:kern w:val="0"/>
                <w:sz w:val="20"/>
                <w:szCs w:val="20"/>
              </w:rPr>
            </w:pPr>
            <w:proofErr w:type="gramStart"/>
            <w:r>
              <w:rPr>
                <w:rFonts w:ascii="仿宋" w:eastAsia="仿宋" w:hAnsi="仿宋" w:cs="宋体" w:hint="eastAsia"/>
                <w:color w:val="000000"/>
                <w:kern w:val="0"/>
                <w:sz w:val="20"/>
                <w:szCs w:val="20"/>
              </w:rPr>
              <w:t>脱脚河渠道倒</w:t>
            </w:r>
            <w:proofErr w:type="gramEnd"/>
            <w:r>
              <w:rPr>
                <w:rFonts w:ascii="仿宋" w:eastAsia="仿宋" w:hAnsi="仿宋" w:cs="宋体" w:hint="eastAsia"/>
                <w:color w:val="000000"/>
                <w:kern w:val="0"/>
                <w:sz w:val="20"/>
                <w:szCs w:val="20"/>
              </w:rPr>
              <w:t>虹吸</w:t>
            </w:r>
          </w:p>
        </w:tc>
        <w:tc>
          <w:tcPr>
            <w:tcW w:w="796" w:type="pct"/>
            <w:vMerge w:val="restart"/>
            <w:shd w:val="clear" w:color="auto" w:fill="auto"/>
            <w:noWrap/>
            <w:vAlign w:val="center"/>
            <w:hideMark/>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K136+821～K137+196</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K147+540～K147+914</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K149+958～K150+267</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K168+431～K168+758</w:t>
            </w:r>
          </w:p>
          <w:p w:rsidR="00741A4D" w:rsidRPr="00B46847" w:rsidRDefault="005557AA" w:rsidP="0051485C">
            <w:pPr>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K168+431～K168+758</w:t>
            </w:r>
          </w:p>
        </w:tc>
        <w:tc>
          <w:tcPr>
            <w:tcW w:w="661" w:type="pct"/>
            <w:vMerge w:val="restar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6.8</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6.0</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6.8</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6.8</w:t>
            </w:r>
          </w:p>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6.8</w:t>
            </w:r>
          </w:p>
        </w:tc>
        <w:tc>
          <w:tcPr>
            <w:tcW w:w="1124" w:type="pct"/>
            <w:vMerge w:val="restar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管身冲刷失稳、洪水漫溢渠堤溃决</w:t>
            </w:r>
          </w:p>
        </w:tc>
        <w:tc>
          <w:tcPr>
            <w:tcW w:w="685" w:type="pc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暴雨洪水</w:t>
            </w:r>
          </w:p>
        </w:tc>
        <w:tc>
          <w:tcPr>
            <w:tcW w:w="611" w:type="pct"/>
            <w:gridSpan w:val="2"/>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3-1</w:t>
            </w:r>
          </w:p>
        </w:tc>
      </w:tr>
      <w:tr w:rsidR="00741A4D" w:rsidRPr="00B46847" w:rsidTr="00A31779">
        <w:trPr>
          <w:cantSplit/>
          <w:trHeight w:val="20"/>
          <w:jc w:val="center"/>
        </w:trPr>
        <w:tc>
          <w:tcPr>
            <w:tcW w:w="350" w:type="pct"/>
            <w:vMerge/>
            <w:shd w:val="clear" w:color="auto" w:fill="auto"/>
            <w:vAlign w:val="center"/>
            <w:hideMark/>
          </w:tcPr>
          <w:p w:rsidR="00741A4D" w:rsidRPr="00A31779" w:rsidRDefault="00741A4D"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noWrap/>
            <w:vAlign w:val="center"/>
            <w:hideMark/>
          </w:tcPr>
          <w:p w:rsidR="00741A4D" w:rsidRPr="00A31779" w:rsidRDefault="00741A4D"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96" w:type="pct"/>
            <w:vMerge/>
            <w:shd w:val="clear" w:color="auto" w:fill="auto"/>
            <w:noWrap/>
            <w:vAlign w:val="center"/>
            <w:hideMark/>
          </w:tcPr>
          <w:p w:rsidR="00741A4D" w:rsidRPr="00A31779" w:rsidRDefault="00741A4D"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661" w:type="pct"/>
            <w:vMerge/>
            <w:vAlign w:val="center"/>
          </w:tcPr>
          <w:p w:rsidR="00741A4D" w:rsidRPr="00A31779" w:rsidRDefault="00741A4D"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vAlign w:val="center"/>
          </w:tcPr>
          <w:p w:rsidR="00741A4D" w:rsidRPr="00A31779" w:rsidRDefault="00741A4D"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下游</w:t>
            </w:r>
            <w:proofErr w:type="gramStart"/>
            <w:r>
              <w:rPr>
                <w:rFonts w:ascii="仿宋" w:eastAsia="仿宋" w:hAnsi="仿宋" w:cs="宋体" w:hint="eastAsia"/>
                <w:color w:val="000000"/>
                <w:kern w:val="0"/>
                <w:sz w:val="20"/>
                <w:szCs w:val="20"/>
              </w:rPr>
              <w:t>路涵阻</w:t>
            </w:r>
            <w:proofErr w:type="gramEnd"/>
            <w:r>
              <w:rPr>
                <w:rFonts w:ascii="仿宋" w:eastAsia="仿宋" w:hAnsi="仿宋" w:cs="宋体" w:hint="eastAsia"/>
                <w:color w:val="000000"/>
                <w:kern w:val="0"/>
                <w:sz w:val="20"/>
                <w:szCs w:val="20"/>
              </w:rPr>
              <w:t>水</w:t>
            </w:r>
          </w:p>
        </w:tc>
        <w:tc>
          <w:tcPr>
            <w:tcW w:w="611" w:type="pct"/>
            <w:gridSpan w:val="2"/>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3-16</w:t>
            </w:r>
          </w:p>
        </w:tc>
      </w:tr>
      <w:tr w:rsidR="00741A4D" w:rsidRPr="00B46847" w:rsidTr="00A31779">
        <w:trPr>
          <w:cantSplit/>
          <w:trHeight w:val="20"/>
          <w:jc w:val="center"/>
        </w:trPr>
        <w:tc>
          <w:tcPr>
            <w:tcW w:w="350" w:type="pct"/>
            <w:vMerge/>
            <w:shd w:val="clear" w:color="auto" w:fill="auto"/>
            <w:vAlign w:val="center"/>
          </w:tcPr>
          <w:p w:rsidR="00741A4D" w:rsidRPr="00A31779" w:rsidRDefault="00741A4D"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41A4D" w:rsidRPr="00A31779" w:rsidRDefault="00741A4D"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noWrap/>
            <w:vAlign w:val="center"/>
          </w:tcPr>
          <w:p w:rsidR="00741A4D" w:rsidRPr="00A31779" w:rsidRDefault="00741A4D"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661" w:type="pct"/>
            <w:vMerge/>
            <w:vAlign w:val="center"/>
          </w:tcPr>
          <w:p w:rsidR="00741A4D" w:rsidRPr="00A31779" w:rsidRDefault="00741A4D"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val="restar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过流能力减小</w:t>
            </w:r>
          </w:p>
        </w:tc>
        <w:tc>
          <w:tcPr>
            <w:tcW w:w="685" w:type="pct"/>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闸门、机电设备故障</w:t>
            </w:r>
          </w:p>
        </w:tc>
        <w:tc>
          <w:tcPr>
            <w:tcW w:w="611" w:type="pct"/>
            <w:gridSpan w:val="2"/>
            <w:vAlign w:val="center"/>
          </w:tcPr>
          <w:p w:rsidR="00741A4D"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3-6</w:t>
            </w:r>
          </w:p>
        </w:tc>
      </w:tr>
      <w:tr w:rsidR="007247F2" w:rsidRPr="00B46847" w:rsidTr="00A31779">
        <w:trPr>
          <w:cantSplit/>
          <w:trHeight w:val="20"/>
          <w:jc w:val="center"/>
        </w:trPr>
        <w:tc>
          <w:tcPr>
            <w:tcW w:w="350"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noWrap/>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661"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Times New Roman"/>
                <w:sz w:val="20"/>
                <w:szCs w:val="20"/>
              </w:rPr>
              <w:t>调度运行</w:t>
            </w:r>
          </w:p>
        </w:tc>
        <w:tc>
          <w:tcPr>
            <w:tcW w:w="611" w:type="pct"/>
            <w:gridSpan w:val="2"/>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Times New Roman"/>
                <w:sz w:val="20"/>
                <w:szCs w:val="20"/>
              </w:rPr>
              <w:t>3-10</w:t>
            </w:r>
          </w:p>
        </w:tc>
      </w:tr>
      <w:tr w:rsidR="007247F2" w:rsidRPr="00B46847" w:rsidTr="00A31779">
        <w:trPr>
          <w:cantSplit/>
          <w:trHeight w:val="20"/>
          <w:jc w:val="center"/>
        </w:trPr>
        <w:tc>
          <w:tcPr>
            <w:tcW w:w="350" w:type="pct"/>
            <w:vMerge/>
            <w:shd w:val="clear" w:color="auto" w:fill="auto"/>
            <w:vAlign w:val="center"/>
            <w:hideMark/>
          </w:tcPr>
          <w:p w:rsidR="007247F2" w:rsidRPr="00B46847" w:rsidRDefault="007247F2" w:rsidP="0051485C">
            <w:pPr>
              <w:widowControl/>
              <w:spacing w:line="240" w:lineRule="exact"/>
              <w:jc w:val="center"/>
              <w:rPr>
                <w:rFonts w:ascii="仿宋" w:eastAsia="仿宋" w:hAnsi="仿宋" w:cs="宋体"/>
                <w:color w:val="000000"/>
                <w:kern w:val="0"/>
                <w:sz w:val="20"/>
                <w:szCs w:val="20"/>
              </w:rPr>
            </w:pPr>
          </w:p>
        </w:tc>
        <w:tc>
          <w:tcPr>
            <w:tcW w:w="773" w:type="pct"/>
            <w:vMerge/>
            <w:shd w:val="clear" w:color="auto" w:fill="auto"/>
            <w:vAlign w:val="center"/>
            <w:hideMark/>
          </w:tcPr>
          <w:p w:rsidR="007247F2" w:rsidRPr="00B46847" w:rsidRDefault="007247F2" w:rsidP="0051485C">
            <w:pPr>
              <w:spacing w:line="240" w:lineRule="exact"/>
              <w:jc w:val="center"/>
              <w:rPr>
                <w:rFonts w:ascii="仿宋" w:eastAsia="仿宋" w:hAnsi="仿宋" w:cs="宋体"/>
                <w:kern w:val="0"/>
                <w:sz w:val="20"/>
                <w:szCs w:val="20"/>
              </w:rPr>
            </w:pPr>
          </w:p>
        </w:tc>
        <w:tc>
          <w:tcPr>
            <w:tcW w:w="796" w:type="pct"/>
            <w:vMerge/>
            <w:shd w:val="clear" w:color="auto" w:fill="auto"/>
            <w:noWrap/>
            <w:vAlign w:val="center"/>
            <w:hideMark/>
          </w:tcPr>
          <w:p w:rsidR="007247F2" w:rsidRPr="00B46847" w:rsidRDefault="007247F2" w:rsidP="0051485C">
            <w:pPr>
              <w:spacing w:line="240" w:lineRule="exact"/>
              <w:jc w:val="center"/>
              <w:rPr>
                <w:rFonts w:ascii="仿宋" w:eastAsia="仿宋" w:hAnsi="仿宋" w:cs="宋体"/>
                <w:color w:val="000000"/>
                <w:kern w:val="0"/>
                <w:sz w:val="20"/>
                <w:szCs w:val="20"/>
              </w:rPr>
            </w:pPr>
          </w:p>
        </w:tc>
        <w:tc>
          <w:tcPr>
            <w:tcW w:w="661" w:type="pct"/>
            <w:vMerge/>
            <w:vAlign w:val="center"/>
          </w:tcPr>
          <w:p w:rsidR="007247F2" w:rsidRPr="00B46847" w:rsidRDefault="007247F2" w:rsidP="0051485C">
            <w:pPr>
              <w:widowControl/>
              <w:spacing w:line="240" w:lineRule="exact"/>
              <w:jc w:val="center"/>
              <w:rPr>
                <w:rFonts w:ascii="仿宋" w:eastAsia="仿宋" w:hAnsi="仿宋" w:cs="宋体"/>
                <w:color w:val="000000"/>
                <w:kern w:val="0"/>
                <w:sz w:val="20"/>
                <w:szCs w:val="20"/>
              </w:rPr>
            </w:pPr>
          </w:p>
        </w:tc>
        <w:tc>
          <w:tcPr>
            <w:tcW w:w="1124" w:type="pct"/>
            <w:vMerge/>
            <w:vAlign w:val="center"/>
          </w:tcPr>
          <w:p w:rsidR="007247F2" w:rsidRPr="00B46847" w:rsidRDefault="007247F2" w:rsidP="0051485C">
            <w:pPr>
              <w:widowControl/>
              <w:spacing w:line="240" w:lineRule="exact"/>
              <w:jc w:val="center"/>
              <w:rPr>
                <w:rFonts w:ascii="仿宋" w:eastAsia="仿宋" w:hAnsi="仿宋" w:cs="宋体"/>
                <w:color w:val="000000"/>
                <w:kern w:val="0"/>
                <w:sz w:val="20"/>
                <w:szCs w:val="20"/>
              </w:rPr>
            </w:pPr>
          </w:p>
        </w:tc>
        <w:tc>
          <w:tcPr>
            <w:tcW w:w="685" w:type="pct"/>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贝类繁殖</w:t>
            </w:r>
          </w:p>
        </w:tc>
        <w:tc>
          <w:tcPr>
            <w:tcW w:w="611" w:type="pct"/>
            <w:gridSpan w:val="2"/>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3-13</w:t>
            </w:r>
          </w:p>
        </w:tc>
      </w:tr>
      <w:tr w:rsidR="007247F2" w:rsidRPr="00B46847" w:rsidTr="00A31779">
        <w:tblPrEx>
          <w:jc w:val="left"/>
        </w:tblPrEx>
        <w:trPr>
          <w:gridAfter w:val="1"/>
          <w:wAfter w:w="13" w:type="pct"/>
          <w:cantSplit/>
          <w:trHeight w:val="20"/>
        </w:trPr>
        <w:tc>
          <w:tcPr>
            <w:tcW w:w="350" w:type="pct"/>
            <w:vMerge w:val="restart"/>
            <w:shd w:val="clear" w:color="auto" w:fill="auto"/>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6</w:t>
            </w:r>
          </w:p>
        </w:tc>
        <w:tc>
          <w:tcPr>
            <w:tcW w:w="773" w:type="pct"/>
            <w:vMerge w:val="restart"/>
            <w:shd w:val="clear" w:color="auto" w:fill="auto"/>
            <w:vAlign w:val="center"/>
          </w:tcPr>
          <w:p w:rsidR="007247F2"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贾河梁式渡槽</w:t>
            </w:r>
          </w:p>
        </w:tc>
        <w:tc>
          <w:tcPr>
            <w:tcW w:w="796" w:type="pct"/>
            <w:vMerge w:val="restart"/>
            <w:shd w:val="clear" w:color="auto" w:fill="auto"/>
            <w:vAlign w:val="center"/>
            <w:hideMark/>
          </w:tcPr>
          <w:p w:rsidR="007247F2" w:rsidRPr="00B46847" w:rsidRDefault="005557AA" w:rsidP="0051485C">
            <w:pPr>
              <w:spacing w:line="240" w:lineRule="exact"/>
              <w:jc w:val="center"/>
              <w:rPr>
                <w:rFonts w:ascii="仿宋" w:eastAsia="仿宋" w:hAnsi="仿宋" w:cs="宋体"/>
                <w:kern w:val="0"/>
                <w:sz w:val="20"/>
                <w:szCs w:val="20"/>
              </w:rPr>
            </w:pPr>
            <w:r>
              <w:rPr>
                <w:rFonts w:ascii="仿宋" w:eastAsia="仿宋" w:hAnsi="仿宋" w:cs="宋体"/>
                <w:color w:val="000000"/>
                <w:kern w:val="0"/>
                <w:sz w:val="20"/>
                <w:szCs w:val="20"/>
              </w:rPr>
              <w:t>K177+557～K178+037</w:t>
            </w:r>
          </w:p>
        </w:tc>
        <w:tc>
          <w:tcPr>
            <w:tcW w:w="661" w:type="pct"/>
            <w:vMerge w:val="restart"/>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6.0</w:t>
            </w:r>
          </w:p>
        </w:tc>
        <w:tc>
          <w:tcPr>
            <w:tcW w:w="1124" w:type="pct"/>
            <w:vMerge w:val="restar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地基渗漏失稳</w:t>
            </w: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地震</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3-3</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96"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61"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止水破损</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3-5</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7247F2" w:rsidRPr="00A31779" w:rsidRDefault="007247F2" w:rsidP="0051485C">
            <w:pPr>
              <w:pStyle w:val="23"/>
              <w:tabs>
                <w:tab w:val="left" w:pos="2310"/>
              </w:tabs>
              <w:spacing w:before="240" w:after="240" w:line="240" w:lineRule="exact"/>
              <w:outlineLvl w:val="0"/>
              <w:rPr>
                <w:rFonts w:ascii="仿宋" w:eastAsia="仿宋" w:hAnsi="仿宋" w:cs="Times New Roman"/>
                <w:kern w:val="0"/>
                <w:sz w:val="20"/>
                <w:szCs w:val="20"/>
              </w:rPr>
            </w:pPr>
          </w:p>
        </w:tc>
        <w:tc>
          <w:tcPr>
            <w:tcW w:w="1124" w:type="pct"/>
            <w:vMerge w:val="restar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bookmarkStart w:id="30" w:name="RANGE!E3"/>
            <w:r>
              <w:rPr>
                <w:rFonts w:ascii="仿宋" w:eastAsia="仿宋" w:hAnsi="仿宋" w:cs="Times New Roman"/>
                <w:kern w:val="0"/>
                <w:sz w:val="20"/>
                <w:szCs w:val="20"/>
              </w:rPr>
              <w:t>槽墩冲刷破坏</w:t>
            </w:r>
            <w:bookmarkEnd w:id="30"/>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暴雨洪水</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3-1</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hint="eastAsia"/>
                <w:kern w:val="0"/>
                <w:sz w:val="20"/>
                <w:szCs w:val="20"/>
              </w:rPr>
              <w:t>河道采砂</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kern w:val="0"/>
                <w:sz w:val="20"/>
                <w:szCs w:val="20"/>
              </w:rPr>
            </w:pPr>
            <w:r>
              <w:rPr>
                <w:rFonts w:ascii="仿宋" w:eastAsia="仿宋" w:hAnsi="仿宋" w:cs="Times New Roman"/>
                <w:kern w:val="0"/>
                <w:sz w:val="20"/>
                <w:szCs w:val="20"/>
              </w:rPr>
              <w:t>3-15</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796"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61" w:type="pct"/>
            <w:vMerge/>
            <w:vAlign w:val="center"/>
          </w:tcPr>
          <w:p w:rsidR="007247F2" w:rsidRPr="00A31779" w:rsidRDefault="007247F2" w:rsidP="0051485C">
            <w:pPr>
              <w:pStyle w:val="23"/>
              <w:tabs>
                <w:tab w:val="left" w:pos="2310"/>
              </w:tabs>
              <w:spacing w:before="240" w:after="240" w:line="240" w:lineRule="exact"/>
              <w:outlineLvl w:val="0"/>
              <w:rPr>
                <w:rFonts w:ascii="仿宋" w:eastAsia="仿宋" w:hAnsi="仿宋" w:cs="Times New Roman"/>
                <w:sz w:val="20"/>
                <w:szCs w:val="20"/>
              </w:rPr>
            </w:pPr>
          </w:p>
        </w:tc>
        <w:tc>
          <w:tcPr>
            <w:tcW w:w="1124" w:type="pct"/>
            <w:vMerge w:val="restar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过流能力减小</w:t>
            </w: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闸门、机电设备故障</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3-9</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贝类繁殖</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3-13</w:t>
            </w:r>
          </w:p>
        </w:tc>
      </w:tr>
      <w:tr w:rsidR="00AF62E1" w:rsidRPr="00B46847" w:rsidTr="00A31779">
        <w:tblPrEx>
          <w:jc w:val="left"/>
        </w:tblPrEx>
        <w:trPr>
          <w:gridAfter w:val="1"/>
          <w:wAfter w:w="13" w:type="pct"/>
          <w:cantSplit/>
          <w:trHeight w:val="20"/>
        </w:trPr>
        <w:tc>
          <w:tcPr>
            <w:tcW w:w="350" w:type="pct"/>
            <w:vMerge w:val="restart"/>
            <w:shd w:val="clear" w:color="auto" w:fill="auto"/>
            <w:vAlign w:val="center"/>
          </w:tcPr>
          <w:p w:rsidR="00AF62E1"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7</w:t>
            </w:r>
          </w:p>
        </w:tc>
        <w:tc>
          <w:tcPr>
            <w:tcW w:w="773" w:type="pct"/>
            <w:vMerge w:val="restart"/>
            <w:shd w:val="clear" w:color="auto" w:fill="auto"/>
            <w:vAlign w:val="center"/>
          </w:tcPr>
          <w:p w:rsidR="00AF62E1" w:rsidRPr="00B46847" w:rsidRDefault="005557AA" w:rsidP="0051485C">
            <w:pPr>
              <w:widowControl/>
              <w:spacing w:line="240" w:lineRule="exact"/>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草墩河梁式渡槽</w:t>
            </w:r>
          </w:p>
        </w:tc>
        <w:tc>
          <w:tcPr>
            <w:tcW w:w="796" w:type="pct"/>
            <w:vMerge w:val="restart"/>
            <w:shd w:val="clear" w:color="auto" w:fill="auto"/>
            <w:vAlign w:val="center"/>
          </w:tcPr>
          <w:p w:rsidR="00AF62E1" w:rsidRPr="00B46847" w:rsidRDefault="005557AA" w:rsidP="0051485C">
            <w:pPr>
              <w:spacing w:line="240" w:lineRule="exact"/>
              <w:jc w:val="center"/>
              <w:rPr>
                <w:rFonts w:ascii="仿宋" w:eastAsia="仿宋" w:hAnsi="仿宋" w:cs="宋体"/>
                <w:color w:val="000000"/>
                <w:kern w:val="0"/>
                <w:sz w:val="20"/>
                <w:szCs w:val="20"/>
              </w:rPr>
            </w:pPr>
            <w:r>
              <w:rPr>
                <w:rFonts w:ascii="仿宋" w:eastAsia="仿宋" w:hAnsi="仿宋" w:cs="宋体"/>
                <w:color w:val="000000"/>
                <w:kern w:val="0"/>
                <w:sz w:val="20"/>
                <w:szCs w:val="20"/>
              </w:rPr>
              <w:t>K181+697～K182+027</w:t>
            </w:r>
          </w:p>
        </w:tc>
        <w:tc>
          <w:tcPr>
            <w:tcW w:w="661" w:type="pct"/>
            <w:vMerge w:val="restart"/>
            <w:vAlign w:val="center"/>
          </w:tcPr>
          <w:p w:rsidR="00AF62E1" w:rsidRPr="00B46847" w:rsidRDefault="005557AA" w:rsidP="0051485C">
            <w:pPr>
              <w:pStyle w:val="23"/>
              <w:spacing w:line="240" w:lineRule="exact"/>
              <w:rPr>
                <w:rFonts w:ascii="仿宋" w:eastAsia="仿宋" w:hAnsi="仿宋" w:cs="Times New Roman"/>
                <w:kern w:val="0"/>
                <w:sz w:val="20"/>
                <w:szCs w:val="20"/>
              </w:rPr>
            </w:pPr>
            <w:r>
              <w:rPr>
                <w:rFonts w:ascii="仿宋" w:eastAsia="仿宋" w:hAnsi="仿宋" w:cs="Times New Roman"/>
                <w:kern w:val="0"/>
                <w:sz w:val="20"/>
                <w:szCs w:val="20"/>
              </w:rPr>
              <w:t>6.2</w:t>
            </w:r>
          </w:p>
        </w:tc>
        <w:tc>
          <w:tcPr>
            <w:tcW w:w="1124" w:type="pct"/>
            <w:vMerge w:val="restart"/>
            <w:shd w:val="clear" w:color="auto" w:fill="auto"/>
            <w:vAlign w:val="center"/>
          </w:tcPr>
          <w:p w:rsidR="00AF62E1"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地基渗漏失稳</w:t>
            </w:r>
          </w:p>
        </w:tc>
        <w:tc>
          <w:tcPr>
            <w:tcW w:w="685" w:type="pct"/>
            <w:shd w:val="clear" w:color="auto" w:fill="auto"/>
            <w:vAlign w:val="center"/>
          </w:tcPr>
          <w:p w:rsidR="00AF62E1"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地震</w:t>
            </w:r>
          </w:p>
        </w:tc>
        <w:tc>
          <w:tcPr>
            <w:tcW w:w="598" w:type="pct"/>
            <w:shd w:val="clear" w:color="auto" w:fill="auto"/>
            <w:noWrap/>
            <w:vAlign w:val="center"/>
          </w:tcPr>
          <w:p w:rsidR="00AF62E1"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3-3</w:t>
            </w:r>
          </w:p>
        </w:tc>
      </w:tr>
      <w:tr w:rsidR="00AF62E1" w:rsidRPr="00B46847" w:rsidTr="00A31779">
        <w:tblPrEx>
          <w:jc w:val="left"/>
        </w:tblPrEx>
        <w:trPr>
          <w:gridAfter w:val="1"/>
          <w:wAfter w:w="13" w:type="pct"/>
          <w:cantSplit/>
          <w:trHeight w:val="20"/>
        </w:trPr>
        <w:tc>
          <w:tcPr>
            <w:tcW w:w="350" w:type="pct"/>
            <w:vMerge/>
            <w:shd w:val="clear" w:color="auto" w:fill="auto"/>
            <w:vAlign w:val="center"/>
          </w:tcPr>
          <w:p w:rsidR="00AF62E1" w:rsidRPr="00B46847" w:rsidRDefault="00AF62E1" w:rsidP="0051485C">
            <w:pPr>
              <w:widowControl/>
              <w:spacing w:line="240" w:lineRule="exact"/>
              <w:jc w:val="center"/>
              <w:rPr>
                <w:rFonts w:ascii="仿宋" w:eastAsia="仿宋" w:hAnsi="仿宋" w:cs="宋体"/>
                <w:color w:val="000000"/>
                <w:kern w:val="0"/>
                <w:sz w:val="20"/>
                <w:szCs w:val="20"/>
              </w:rPr>
            </w:pPr>
          </w:p>
        </w:tc>
        <w:tc>
          <w:tcPr>
            <w:tcW w:w="773" w:type="pct"/>
            <w:vMerge/>
            <w:shd w:val="clear" w:color="auto" w:fill="auto"/>
            <w:vAlign w:val="center"/>
          </w:tcPr>
          <w:p w:rsidR="00AF62E1" w:rsidRPr="00B46847" w:rsidRDefault="00AF62E1" w:rsidP="0051485C">
            <w:pPr>
              <w:widowControl/>
              <w:spacing w:line="240" w:lineRule="exact"/>
              <w:jc w:val="center"/>
              <w:rPr>
                <w:rFonts w:ascii="仿宋" w:eastAsia="仿宋" w:hAnsi="仿宋" w:cs="宋体"/>
                <w:kern w:val="0"/>
                <w:sz w:val="20"/>
                <w:szCs w:val="20"/>
              </w:rPr>
            </w:pPr>
          </w:p>
        </w:tc>
        <w:tc>
          <w:tcPr>
            <w:tcW w:w="796" w:type="pct"/>
            <w:vMerge/>
            <w:shd w:val="clear" w:color="auto" w:fill="auto"/>
            <w:vAlign w:val="center"/>
          </w:tcPr>
          <w:p w:rsidR="00AF62E1" w:rsidRPr="00B46847" w:rsidRDefault="00AF62E1" w:rsidP="0051485C">
            <w:pPr>
              <w:widowControl/>
              <w:spacing w:line="240" w:lineRule="exact"/>
              <w:jc w:val="center"/>
              <w:rPr>
                <w:rFonts w:ascii="仿宋" w:eastAsia="仿宋" w:hAnsi="仿宋" w:cs="宋体"/>
                <w:kern w:val="0"/>
                <w:sz w:val="20"/>
                <w:szCs w:val="20"/>
              </w:rPr>
            </w:pPr>
          </w:p>
        </w:tc>
        <w:tc>
          <w:tcPr>
            <w:tcW w:w="661" w:type="pct"/>
            <w:vMerge/>
            <w:vAlign w:val="center"/>
          </w:tcPr>
          <w:p w:rsidR="00AF62E1" w:rsidRPr="00B46847" w:rsidRDefault="00AF62E1" w:rsidP="0051485C">
            <w:pPr>
              <w:widowControl/>
              <w:spacing w:line="240" w:lineRule="exact"/>
              <w:jc w:val="center"/>
              <w:rPr>
                <w:rFonts w:ascii="仿宋" w:eastAsia="仿宋" w:hAnsi="仿宋" w:cs="宋体"/>
                <w:color w:val="000000"/>
                <w:kern w:val="0"/>
                <w:sz w:val="20"/>
                <w:szCs w:val="20"/>
              </w:rPr>
            </w:pPr>
          </w:p>
        </w:tc>
        <w:tc>
          <w:tcPr>
            <w:tcW w:w="1124" w:type="pct"/>
            <w:vMerge/>
            <w:shd w:val="clear" w:color="auto" w:fill="auto"/>
            <w:vAlign w:val="center"/>
          </w:tcPr>
          <w:p w:rsidR="00AF62E1" w:rsidRPr="00B46847" w:rsidRDefault="00AF62E1" w:rsidP="0051485C">
            <w:pPr>
              <w:widowControl/>
              <w:spacing w:line="240" w:lineRule="exact"/>
              <w:jc w:val="center"/>
              <w:rPr>
                <w:rFonts w:ascii="仿宋" w:eastAsia="仿宋" w:hAnsi="仿宋" w:cs="宋体"/>
                <w:color w:val="000000"/>
                <w:kern w:val="0"/>
                <w:sz w:val="20"/>
                <w:szCs w:val="20"/>
              </w:rPr>
            </w:pPr>
          </w:p>
        </w:tc>
        <w:tc>
          <w:tcPr>
            <w:tcW w:w="685" w:type="pct"/>
            <w:shd w:val="clear" w:color="auto" w:fill="auto"/>
            <w:vAlign w:val="center"/>
          </w:tcPr>
          <w:p w:rsidR="00AF62E1"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止水破损</w:t>
            </w:r>
          </w:p>
        </w:tc>
        <w:tc>
          <w:tcPr>
            <w:tcW w:w="598" w:type="pct"/>
            <w:shd w:val="clear" w:color="auto" w:fill="auto"/>
            <w:noWrap/>
            <w:vAlign w:val="center"/>
          </w:tcPr>
          <w:p w:rsidR="00AF62E1" w:rsidRPr="00B46847" w:rsidRDefault="005557AA" w:rsidP="0051485C">
            <w:pPr>
              <w:pStyle w:val="23"/>
              <w:spacing w:line="240" w:lineRule="exact"/>
              <w:rPr>
                <w:rFonts w:ascii="仿宋" w:eastAsia="仿宋" w:hAnsi="仿宋" w:cs="Times New Roman"/>
                <w:kern w:val="0"/>
                <w:sz w:val="20"/>
                <w:szCs w:val="20"/>
              </w:rPr>
            </w:pPr>
            <w:r>
              <w:rPr>
                <w:rFonts w:ascii="仿宋" w:eastAsia="仿宋" w:hAnsi="仿宋" w:cs="Times New Roman"/>
                <w:sz w:val="20"/>
                <w:szCs w:val="20"/>
              </w:rPr>
              <w:t>3-5</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B46847" w:rsidRDefault="007247F2" w:rsidP="0051485C">
            <w:pPr>
              <w:spacing w:line="240" w:lineRule="exact"/>
              <w:jc w:val="center"/>
              <w:rPr>
                <w:rFonts w:ascii="仿宋" w:eastAsia="仿宋" w:hAnsi="仿宋" w:cs="宋体"/>
                <w:color w:val="000000"/>
                <w:kern w:val="0"/>
                <w:sz w:val="20"/>
                <w:szCs w:val="20"/>
              </w:rPr>
            </w:pPr>
          </w:p>
        </w:tc>
        <w:tc>
          <w:tcPr>
            <w:tcW w:w="773" w:type="pct"/>
            <w:vMerge/>
            <w:shd w:val="clear" w:color="auto" w:fill="auto"/>
            <w:vAlign w:val="center"/>
          </w:tcPr>
          <w:p w:rsidR="007247F2" w:rsidRPr="00B46847" w:rsidRDefault="007247F2" w:rsidP="0051485C">
            <w:pPr>
              <w:spacing w:line="240" w:lineRule="exact"/>
              <w:jc w:val="center"/>
              <w:rPr>
                <w:rFonts w:ascii="仿宋" w:eastAsia="仿宋" w:hAnsi="仿宋" w:cs="宋体"/>
                <w:kern w:val="0"/>
                <w:sz w:val="20"/>
                <w:szCs w:val="20"/>
              </w:rPr>
            </w:pPr>
          </w:p>
        </w:tc>
        <w:tc>
          <w:tcPr>
            <w:tcW w:w="796" w:type="pct"/>
            <w:vMerge/>
            <w:shd w:val="clear" w:color="auto" w:fill="auto"/>
            <w:vAlign w:val="center"/>
          </w:tcPr>
          <w:p w:rsidR="007247F2" w:rsidRPr="00B46847" w:rsidRDefault="007247F2" w:rsidP="0051485C">
            <w:pPr>
              <w:spacing w:line="240" w:lineRule="exact"/>
              <w:jc w:val="center"/>
              <w:rPr>
                <w:rFonts w:ascii="仿宋" w:eastAsia="仿宋" w:hAnsi="仿宋" w:cs="宋体"/>
                <w:kern w:val="0"/>
                <w:sz w:val="20"/>
                <w:szCs w:val="20"/>
              </w:rPr>
            </w:pPr>
          </w:p>
        </w:tc>
        <w:tc>
          <w:tcPr>
            <w:tcW w:w="661" w:type="pct"/>
            <w:vMerge/>
            <w:vAlign w:val="center"/>
          </w:tcPr>
          <w:p w:rsidR="007247F2" w:rsidRPr="00B46847" w:rsidRDefault="007247F2" w:rsidP="0051485C">
            <w:pPr>
              <w:pStyle w:val="23"/>
              <w:spacing w:line="240" w:lineRule="exact"/>
              <w:rPr>
                <w:rFonts w:ascii="仿宋" w:eastAsia="仿宋" w:hAnsi="仿宋" w:cs="Times New Roman"/>
                <w:sz w:val="20"/>
                <w:szCs w:val="20"/>
              </w:rPr>
            </w:pPr>
          </w:p>
        </w:tc>
        <w:tc>
          <w:tcPr>
            <w:tcW w:w="1124" w:type="pct"/>
            <w:vMerge w:val="restar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过流能力减小</w:t>
            </w: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闸门、机电设备故障</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3-9</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调度运行</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3-10</w:t>
            </w:r>
          </w:p>
        </w:tc>
      </w:tr>
      <w:tr w:rsidR="007247F2" w:rsidRPr="00B46847" w:rsidTr="00A31779">
        <w:tblPrEx>
          <w:jc w:val="left"/>
        </w:tblPrEx>
        <w:trPr>
          <w:gridAfter w:val="1"/>
          <w:wAfter w:w="13" w:type="pct"/>
          <w:cantSplit/>
          <w:trHeight w:val="20"/>
        </w:trPr>
        <w:tc>
          <w:tcPr>
            <w:tcW w:w="350"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7247F2" w:rsidRPr="00A31779" w:rsidRDefault="007247F2"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7247F2" w:rsidRPr="00A31779" w:rsidRDefault="007247F2"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贝类繁殖</w:t>
            </w:r>
          </w:p>
        </w:tc>
        <w:tc>
          <w:tcPr>
            <w:tcW w:w="598" w:type="pct"/>
            <w:shd w:val="clear" w:color="auto" w:fill="auto"/>
            <w:noWrap/>
            <w:vAlign w:val="center"/>
          </w:tcPr>
          <w:p w:rsidR="007247F2" w:rsidRPr="00B46847" w:rsidRDefault="005557AA" w:rsidP="0051485C">
            <w:pPr>
              <w:pStyle w:val="23"/>
              <w:spacing w:line="240" w:lineRule="exact"/>
              <w:rPr>
                <w:rFonts w:ascii="仿宋" w:eastAsia="仿宋" w:hAnsi="仿宋" w:cs="Times New Roman"/>
                <w:sz w:val="20"/>
                <w:szCs w:val="20"/>
              </w:rPr>
            </w:pPr>
            <w:r>
              <w:rPr>
                <w:rFonts w:ascii="仿宋" w:eastAsia="仿宋" w:hAnsi="仿宋" w:cs="Times New Roman"/>
                <w:sz w:val="20"/>
                <w:szCs w:val="20"/>
              </w:rPr>
              <w:t>3-13</w:t>
            </w:r>
          </w:p>
        </w:tc>
      </w:tr>
      <w:tr w:rsidR="00CF7B5C" w:rsidRPr="00B46847" w:rsidTr="00CF7B5C">
        <w:tblPrEx>
          <w:jc w:val="left"/>
        </w:tblPrEx>
        <w:trPr>
          <w:gridAfter w:val="1"/>
          <w:wAfter w:w="13" w:type="pct"/>
          <w:cantSplit/>
          <w:trHeight w:val="236"/>
        </w:trPr>
        <w:tc>
          <w:tcPr>
            <w:tcW w:w="350" w:type="pct"/>
            <w:vMerge w:val="restart"/>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hint="eastAsia"/>
                <w:color w:val="000000"/>
                <w:kern w:val="0"/>
                <w:sz w:val="20"/>
                <w:szCs w:val="20"/>
              </w:rPr>
              <w:t>8</w:t>
            </w:r>
          </w:p>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hint="eastAsia"/>
                <w:color w:val="000000"/>
                <w:kern w:val="0"/>
                <w:sz w:val="20"/>
                <w:szCs w:val="20"/>
              </w:rPr>
              <w:t>9</w:t>
            </w:r>
          </w:p>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Pr>
                <w:rFonts w:ascii="仿宋" w:eastAsia="仿宋" w:hAnsi="仿宋" w:cs="宋体" w:hint="eastAsia"/>
                <w:color w:val="000000"/>
                <w:kern w:val="0"/>
                <w:sz w:val="20"/>
                <w:szCs w:val="20"/>
              </w:rPr>
              <w:t>1</w:t>
            </w:r>
            <w:r>
              <w:rPr>
                <w:rFonts w:ascii="仿宋" w:eastAsia="仿宋" w:hAnsi="仿宋" w:cs="宋体"/>
                <w:color w:val="000000"/>
                <w:kern w:val="0"/>
                <w:sz w:val="20"/>
                <w:szCs w:val="20"/>
              </w:rPr>
              <w:t>0</w:t>
            </w:r>
          </w:p>
        </w:tc>
        <w:tc>
          <w:tcPr>
            <w:tcW w:w="773" w:type="pct"/>
            <w:vMerge w:val="restart"/>
            <w:shd w:val="clear" w:color="auto" w:fill="auto"/>
            <w:vAlign w:val="center"/>
          </w:tcPr>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半坡店分水口</w:t>
            </w:r>
          </w:p>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大营分水口</w:t>
            </w:r>
          </w:p>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十里庙分水口</w:t>
            </w:r>
          </w:p>
        </w:tc>
        <w:tc>
          <w:tcPr>
            <w:tcW w:w="796" w:type="pct"/>
            <w:vMerge w:val="restart"/>
            <w:shd w:val="clear" w:color="auto" w:fill="auto"/>
            <w:vAlign w:val="center"/>
          </w:tcPr>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color w:val="000000"/>
                <w:kern w:val="0"/>
                <w:sz w:val="20"/>
                <w:szCs w:val="20"/>
              </w:rPr>
              <w:t>K</w:t>
            </w:r>
            <w:r w:rsidRPr="00CF7B5C">
              <w:rPr>
                <w:rFonts w:ascii="仿宋" w:eastAsia="仿宋" w:hAnsi="仿宋" w:cs="宋体" w:hint="eastAsia"/>
                <w:color w:val="000000"/>
                <w:kern w:val="0"/>
                <w:sz w:val="20"/>
                <w:szCs w:val="20"/>
              </w:rPr>
              <w:t>134+910</w:t>
            </w:r>
          </w:p>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color w:val="000000"/>
                <w:kern w:val="0"/>
                <w:sz w:val="20"/>
                <w:szCs w:val="20"/>
              </w:rPr>
              <w:t>K</w:t>
            </w:r>
            <w:r w:rsidRPr="00CF7B5C">
              <w:rPr>
                <w:rFonts w:ascii="仿宋" w:eastAsia="仿宋" w:hAnsi="仿宋" w:cs="宋体" w:hint="eastAsia"/>
                <w:color w:val="000000"/>
                <w:kern w:val="0"/>
                <w:sz w:val="20"/>
                <w:szCs w:val="20"/>
              </w:rPr>
              <w:t>151+414</w:t>
            </w:r>
          </w:p>
          <w:p w:rsidR="00CF7B5C" w:rsidRPr="00CF7B5C"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color w:val="000000"/>
                <w:kern w:val="0"/>
                <w:sz w:val="20"/>
                <w:szCs w:val="20"/>
              </w:rPr>
              <w:t>K</w:t>
            </w:r>
            <w:r w:rsidRPr="00CF7B5C">
              <w:rPr>
                <w:rFonts w:ascii="仿宋" w:eastAsia="仿宋" w:hAnsi="仿宋" w:cs="宋体" w:hint="eastAsia"/>
                <w:color w:val="000000"/>
                <w:kern w:val="0"/>
                <w:sz w:val="20"/>
                <w:szCs w:val="20"/>
              </w:rPr>
              <w:t>156+815</w:t>
            </w:r>
          </w:p>
        </w:tc>
        <w:tc>
          <w:tcPr>
            <w:tcW w:w="661" w:type="pct"/>
            <w:vMerge w:val="restart"/>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 xml:space="preserve">4.4 </w:t>
            </w:r>
          </w:p>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 xml:space="preserve">4.4 </w:t>
            </w:r>
          </w:p>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r w:rsidRPr="00CF7B5C">
              <w:rPr>
                <w:rFonts w:ascii="仿宋" w:eastAsia="仿宋" w:hAnsi="仿宋" w:cs="宋体" w:hint="eastAsia"/>
                <w:color w:val="000000"/>
                <w:kern w:val="0"/>
                <w:sz w:val="20"/>
                <w:szCs w:val="20"/>
              </w:rPr>
              <w:t xml:space="preserve">4.4 </w:t>
            </w:r>
          </w:p>
        </w:tc>
        <w:tc>
          <w:tcPr>
            <w:tcW w:w="1124" w:type="pct"/>
            <w:vMerge w:val="restart"/>
            <w:shd w:val="clear" w:color="auto" w:fill="auto"/>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C45163">
              <w:rPr>
                <w:rFonts w:ascii="仿宋" w:eastAsia="仿宋" w:hAnsi="仿宋" w:cs="Times New Roman"/>
                <w:sz w:val="20"/>
                <w:szCs w:val="20"/>
              </w:rPr>
              <w:t>整体失稳、结构破坏</w:t>
            </w:r>
          </w:p>
        </w:tc>
        <w:tc>
          <w:tcPr>
            <w:tcW w:w="685" w:type="pct"/>
            <w:shd w:val="clear" w:color="auto" w:fill="auto"/>
            <w:vAlign w:val="center"/>
          </w:tcPr>
          <w:p w:rsidR="00CF7B5C" w:rsidRDefault="00CF7B5C" w:rsidP="0051485C">
            <w:pPr>
              <w:pStyle w:val="23"/>
              <w:spacing w:line="240" w:lineRule="exact"/>
              <w:rPr>
                <w:rFonts w:ascii="仿宋" w:eastAsia="仿宋" w:hAnsi="仿宋" w:cs="Times New Roman"/>
                <w:sz w:val="20"/>
                <w:szCs w:val="20"/>
              </w:rPr>
            </w:pPr>
            <w:r w:rsidRPr="00C45163">
              <w:rPr>
                <w:rFonts w:ascii="仿宋" w:eastAsia="仿宋" w:hAnsi="仿宋" w:cs="Times New Roman"/>
                <w:sz w:val="20"/>
                <w:szCs w:val="20"/>
              </w:rPr>
              <w:t>暴雨洪水</w:t>
            </w:r>
          </w:p>
        </w:tc>
        <w:tc>
          <w:tcPr>
            <w:tcW w:w="598" w:type="pct"/>
            <w:shd w:val="clear" w:color="auto" w:fill="auto"/>
            <w:noWrap/>
            <w:vAlign w:val="center"/>
          </w:tcPr>
          <w:p w:rsidR="00CF7B5C" w:rsidRDefault="007451D1" w:rsidP="0051485C">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1</w:t>
            </w:r>
            <w:r w:rsidR="00CF7B5C" w:rsidRPr="00C45163">
              <w:rPr>
                <w:rFonts w:ascii="仿宋" w:eastAsia="仿宋" w:hAnsi="仿宋" w:cs="Times New Roman"/>
                <w:sz w:val="20"/>
                <w:szCs w:val="20"/>
              </w:rPr>
              <w:t>-1</w:t>
            </w:r>
          </w:p>
        </w:tc>
      </w:tr>
      <w:tr w:rsidR="00CF7B5C" w:rsidRPr="00B46847" w:rsidTr="00A31779">
        <w:tblPrEx>
          <w:jc w:val="left"/>
        </w:tblPrEx>
        <w:trPr>
          <w:gridAfter w:val="1"/>
          <w:wAfter w:w="13" w:type="pct"/>
          <w:cantSplit/>
          <w:trHeight w:val="20"/>
        </w:trPr>
        <w:tc>
          <w:tcPr>
            <w:tcW w:w="350"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CF7B5C" w:rsidRDefault="00CF7B5C" w:rsidP="0051485C">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结构缝渗漏</w:t>
            </w:r>
          </w:p>
        </w:tc>
        <w:tc>
          <w:tcPr>
            <w:tcW w:w="598" w:type="pct"/>
            <w:shd w:val="clear" w:color="auto" w:fill="auto"/>
            <w:noWrap/>
            <w:vAlign w:val="center"/>
          </w:tcPr>
          <w:p w:rsidR="00CF7B5C" w:rsidRDefault="00CF7B5C" w:rsidP="0051485C">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3-</w:t>
            </w:r>
            <w:r>
              <w:rPr>
                <w:rFonts w:ascii="仿宋" w:eastAsia="仿宋" w:hAnsi="仿宋" w:cs="Times New Roman"/>
                <w:sz w:val="20"/>
                <w:szCs w:val="20"/>
              </w:rPr>
              <w:t>5</w:t>
            </w:r>
          </w:p>
        </w:tc>
      </w:tr>
      <w:tr w:rsidR="00CF7B5C" w:rsidRPr="00B46847" w:rsidTr="00CF7B5C">
        <w:tblPrEx>
          <w:jc w:val="left"/>
        </w:tblPrEx>
        <w:trPr>
          <w:gridAfter w:val="1"/>
          <w:wAfter w:w="13" w:type="pct"/>
          <w:cantSplit/>
          <w:trHeight w:val="600"/>
        </w:trPr>
        <w:tc>
          <w:tcPr>
            <w:tcW w:w="350"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val="restart"/>
            <w:shd w:val="clear" w:color="auto" w:fill="auto"/>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r w:rsidRPr="00C45163">
              <w:rPr>
                <w:rFonts w:ascii="仿宋" w:eastAsia="仿宋" w:hAnsi="仿宋" w:cs="Times New Roman"/>
                <w:sz w:val="20"/>
                <w:szCs w:val="20"/>
              </w:rPr>
              <w:t>过流能力减小</w:t>
            </w:r>
          </w:p>
        </w:tc>
        <w:tc>
          <w:tcPr>
            <w:tcW w:w="685" w:type="pct"/>
            <w:shd w:val="clear" w:color="auto" w:fill="auto"/>
            <w:vAlign w:val="center"/>
          </w:tcPr>
          <w:p w:rsidR="00CF7B5C" w:rsidRDefault="00CF7B5C" w:rsidP="0051485C">
            <w:pPr>
              <w:pStyle w:val="23"/>
              <w:spacing w:line="240" w:lineRule="exact"/>
              <w:rPr>
                <w:rFonts w:ascii="仿宋" w:eastAsia="仿宋" w:hAnsi="仿宋" w:cs="Times New Roman"/>
                <w:sz w:val="20"/>
                <w:szCs w:val="20"/>
              </w:rPr>
            </w:pPr>
            <w:r w:rsidRPr="00C45163">
              <w:rPr>
                <w:rFonts w:ascii="仿宋" w:eastAsia="仿宋" w:hAnsi="仿宋" w:cs="Times New Roman"/>
                <w:sz w:val="20"/>
                <w:szCs w:val="20"/>
              </w:rPr>
              <w:t>闸门、机电设备故障</w:t>
            </w:r>
          </w:p>
        </w:tc>
        <w:tc>
          <w:tcPr>
            <w:tcW w:w="598" w:type="pct"/>
            <w:shd w:val="clear" w:color="auto" w:fill="auto"/>
            <w:noWrap/>
            <w:vAlign w:val="center"/>
          </w:tcPr>
          <w:p w:rsidR="00CF7B5C" w:rsidRDefault="00CF7B5C" w:rsidP="0051485C">
            <w:pPr>
              <w:pStyle w:val="23"/>
              <w:spacing w:line="24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9</w:t>
            </w:r>
          </w:p>
        </w:tc>
      </w:tr>
      <w:tr w:rsidR="00CF7B5C" w:rsidRPr="00B46847" w:rsidTr="00A31779">
        <w:tblPrEx>
          <w:jc w:val="left"/>
        </w:tblPrEx>
        <w:trPr>
          <w:gridAfter w:val="1"/>
          <w:wAfter w:w="13" w:type="pct"/>
          <w:cantSplit/>
          <w:trHeight w:val="20"/>
        </w:trPr>
        <w:tc>
          <w:tcPr>
            <w:tcW w:w="350"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color w:val="000000"/>
                <w:kern w:val="0"/>
                <w:sz w:val="20"/>
                <w:szCs w:val="20"/>
              </w:rPr>
            </w:pPr>
          </w:p>
        </w:tc>
        <w:tc>
          <w:tcPr>
            <w:tcW w:w="773"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796" w:type="pct"/>
            <w:vMerge/>
            <w:shd w:val="clear" w:color="auto" w:fill="auto"/>
            <w:vAlign w:val="center"/>
          </w:tcPr>
          <w:p w:rsidR="00CF7B5C" w:rsidRPr="00A31779" w:rsidRDefault="00CF7B5C" w:rsidP="0051485C">
            <w:pPr>
              <w:tabs>
                <w:tab w:val="left" w:pos="2310"/>
              </w:tabs>
              <w:spacing w:before="240" w:after="240" w:line="240" w:lineRule="exact"/>
              <w:jc w:val="center"/>
              <w:outlineLvl w:val="0"/>
              <w:rPr>
                <w:rFonts w:ascii="仿宋" w:eastAsia="仿宋" w:hAnsi="仿宋" w:cs="宋体"/>
                <w:kern w:val="0"/>
                <w:sz w:val="20"/>
                <w:szCs w:val="20"/>
              </w:rPr>
            </w:pPr>
          </w:p>
        </w:tc>
        <w:tc>
          <w:tcPr>
            <w:tcW w:w="661" w:type="pct"/>
            <w:vMerge/>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1124" w:type="pct"/>
            <w:vMerge/>
            <w:shd w:val="clear" w:color="auto" w:fill="auto"/>
            <w:vAlign w:val="center"/>
          </w:tcPr>
          <w:p w:rsidR="00CF7B5C" w:rsidRPr="00A31779" w:rsidRDefault="00CF7B5C" w:rsidP="0051485C">
            <w:pPr>
              <w:widowControl/>
              <w:tabs>
                <w:tab w:val="left" w:pos="2310"/>
              </w:tabs>
              <w:spacing w:before="240" w:after="240" w:line="240" w:lineRule="exact"/>
              <w:jc w:val="center"/>
              <w:outlineLvl w:val="0"/>
              <w:rPr>
                <w:rFonts w:ascii="仿宋" w:eastAsia="仿宋" w:hAnsi="仿宋" w:cs="宋体"/>
                <w:color w:val="000000"/>
                <w:kern w:val="0"/>
                <w:sz w:val="20"/>
                <w:szCs w:val="20"/>
              </w:rPr>
            </w:pPr>
          </w:p>
        </w:tc>
        <w:tc>
          <w:tcPr>
            <w:tcW w:w="685" w:type="pct"/>
            <w:shd w:val="clear" w:color="auto" w:fill="auto"/>
            <w:vAlign w:val="center"/>
          </w:tcPr>
          <w:p w:rsidR="00CF7B5C" w:rsidRDefault="00CF7B5C" w:rsidP="0051485C">
            <w:pPr>
              <w:pStyle w:val="23"/>
              <w:spacing w:line="240" w:lineRule="exact"/>
              <w:rPr>
                <w:rFonts w:ascii="仿宋" w:eastAsia="仿宋" w:hAnsi="仿宋" w:cs="Times New Roman"/>
                <w:sz w:val="20"/>
                <w:szCs w:val="20"/>
              </w:rPr>
            </w:pPr>
            <w:r w:rsidRPr="00C45163">
              <w:rPr>
                <w:rFonts w:ascii="仿宋" w:eastAsia="仿宋" w:hAnsi="仿宋" w:cs="Times New Roman"/>
                <w:sz w:val="20"/>
                <w:szCs w:val="20"/>
              </w:rPr>
              <w:t>调度运行</w:t>
            </w:r>
          </w:p>
        </w:tc>
        <w:tc>
          <w:tcPr>
            <w:tcW w:w="598" w:type="pct"/>
            <w:shd w:val="clear" w:color="auto" w:fill="auto"/>
            <w:noWrap/>
            <w:vAlign w:val="center"/>
          </w:tcPr>
          <w:p w:rsidR="00CF7B5C" w:rsidRDefault="00CF7B5C" w:rsidP="0051485C">
            <w:pPr>
              <w:pStyle w:val="23"/>
              <w:spacing w:line="240" w:lineRule="exact"/>
              <w:rPr>
                <w:rFonts w:ascii="仿宋" w:eastAsia="仿宋" w:hAnsi="仿宋" w:cs="Times New Roman"/>
                <w:sz w:val="20"/>
                <w:szCs w:val="20"/>
              </w:rPr>
            </w:pPr>
            <w:r w:rsidRPr="00C45163">
              <w:rPr>
                <w:rFonts w:ascii="仿宋" w:eastAsia="仿宋" w:hAnsi="仿宋" w:cs="Times New Roman"/>
                <w:sz w:val="20"/>
                <w:szCs w:val="20"/>
              </w:rPr>
              <w:t>3-</w:t>
            </w:r>
            <w:r>
              <w:rPr>
                <w:rFonts w:ascii="仿宋" w:eastAsia="仿宋" w:hAnsi="仿宋" w:cs="Times New Roman"/>
                <w:sz w:val="20"/>
                <w:szCs w:val="20"/>
              </w:rPr>
              <w:t>10</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2</w:t>
      </w:r>
      <w:r w:rsidRPr="00A31779">
        <w:rPr>
          <w:rFonts w:ascii="Times New Roman" w:hAnsi="Times New Roman" w:cs="Times New Roman" w:hint="eastAsia"/>
        </w:rPr>
        <w:t>）排水建筑物风险事件及风险因子</w:t>
      </w:r>
    </w:p>
    <w:p w:rsidR="00D26B52" w:rsidRDefault="00D26B52" w:rsidP="00A31779">
      <w:pPr>
        <w:pStyle w:val="10"/>
        <w:ind w:firstLine="240"/>
        <w:jc w:val="center"/>
        <w:outlineLvl w:val="9"/>
      </w:pPr>
      <w:r w:rsidRPr="00A31779">
        <w:rPr>
          <w:rFonts w:hint="eastAsia"/>
        </w:rPr>
        <w:t>表3.2-2</w:t>
      </w:r>
      <w:r w:rsidR="005B640B">
        <w:rPr>
          <w:rFonts w:hint="eastAsia"/>
        </w:rPr>
        <w:t xml:space="preserve">  </w:t>
      </w:r>
      <w:r w:rsidRPr="00A31779">
        <w:rPr>
          <w:rFonts w:hint="eastAsia"/>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
        <w:gridCol w:w="2534"/>
        <w:gridCol w:w="1112"/>
        <w:gridCol w:w="2460"/>
        <w:gridCol w:w="2460"/>
        <w:gridCol w:w="3518"/>
        <w:gridCol w:w="1325"/>
      </w:tblGrid>
      <w:tr w:rsidR="00741A4D" w:rsidRPr="00B46847" w:rsidTr="00A31779">
        <w:trPr>
          <w:trHeight w:val="20"/>
          <w:tblHeader/>
        </w:trPr>
        <w:tc>
          <w:tcPr>
            <w:tcW w:w="284" w:type="pct"/>
            <w:vAlign w:val="center"/>
          </w:tcPr>
          <w:p w:rsidR="00741A4D" w:rsidRPr="00B46847" w:rsidRDefault="005557AA" w:rsidP="00741A4D">
            <w:pPr>
              <w:widowControl/>
              <w:spacing w:line="240" w:lineRule="exact"/>
              <w:jc w:val="center"/>
              <w:rPr>
                <w:rFonts w:ascii="仿宋" w:eastAsia="仿宋" w:hAnsi="仿宋" w:cs="宋体"/>
                <w:kern w:val="0"/>
                <w:sz w:val="20"/>
                <w:szCs w:val="20"/>
              </w:rPr>
            </w:pPr>
            <w:r>
              <w:rPr>
                <w:rFonts w:ascii="仿宋" w:eastAsia="仿宋" w:hAnsi="仿宋" w:cs="Times New Roman"/>
                <w:sz w:val="20"/>
                <w:szCs w:val="20"/>
              </w:rPr>
              <w:t>序号</w:t>
            </w:r>
          </w:p>
        </w:tc>
        <w:tc>
          <w:tcPr>
            <w:tcW w:w="891" w:type="pct"/>
            <w:shd w:val="clear" w:color="auto" w:fill="auto"/>
            <w:noWrap/>
            <w:vAlign w:val="center"/>
            <w:hideMark/>
          </w:tcPr>
          <w:p w:rsidR="00741A4D" w:rsidRPr="00B46847" w:rsidRDefault="005557AA" w:rsidP="00741A4D">
            <w:pPr>
              <w:spacing w:line="240" w:lineRule="exact"/>
              <w:jc w:val="center"/>
              <w:rPr>
                <w:rFonts w:ascii="仿宋" w:eastAsia="仿宋" w:hAnsi="仿宋" w:cs="Times New Roman"/>
                <w:sz w:val="20"/>
                <w:szCs w:val="20"/>
              </w:rPr>
            </w:pPr>
            <w:r>
              <w:rPr>
                <w:rFonts w:ascii="仿宋" w:eastAsia="仿宋" w:hAnsi="仿宋" w:cs="Times New Roman"/>
                <w:sz w:val="20"/>
                <w:szCs w:val="20"/>
              </w:rPr>
              <w:t>建筑物名称</w:t>
            </w:r>
          </w:p>
        </w:tc>
        <w:tc>
          <w:tcPr>
            <w:tcW w:w="391" w:type="pct"/>
            <w:shd w:val="clear" w:color="auto" w:fill="auto"/>
            <w:noWrap/>
            <w:vAlign w:val="center"/>
            <w:hideMark/>
          </w:tcPr>
          <w:p w:rsidR="00741A4D" w:rsidRPr="00B46847" w:rsidRDefault="005557AA" w:rsidP="00741A4D">
            <w:pPr>
              <w:spacing w:line="240" w:lineRule="exact"/>
              <w:jc w:val="center"/>
              <w:rPr>
                <w:rFonts w:ascii="仿宋" w:eastAsia="仿宋" w:hAnsi="仿宋" w:cs="Times New Roman"/>
                <w:kern w:val="0"/>
                <w:sz w:val="20"/>
                <w:szCs w:val="20"/>
              </w:rPr>
            </w:pPr>
            <w:r>
              <w:rPr>
                <w:rFonts w:ascii="仿宋" w:eastAsia="仿宋" w:hAnsi="仿宋" w:cs="Times New Roman"/>
                <w:sz w:val="20"/>
                <w:szCs w:val="20"/>
              </w:rPr>
              <w:t>桩号</w:t>
            </w:r>
          </w:p>
        </w:tc>
        <w:tc>
          <w:tcPr>
            <w:tcW w:w="865" w:type="pct"/>
            <w:vAlign w:val="center"/>
          </w:tcPr>
          <w:p w:rsidR="00741A4D" w:rsidRPr="00B46847" w:rsidRDefault="005557AA" w:rsidP="00741A4D">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风险量值</w:t>
            </w:r>
          </w:p>
        </w:tc>
        <w:tc>
          <w:tcPr>
            <w:tcW w:w="865" w:type="pct"/>
            <w:vAlign w:val="center"/>
          </w:tcPr>
          <w:p w:rsidR="00741A4D" w:rsidRPr="00B46847" w:rsidRDefault="005557AA" w:rsidP="00741A4D">
            <w:pPr>
              <w:pStyle w:val="23"/>
              <w:spacing w:line="240" w:lineRule="exact"/>
              <w:rPr>
                <w:rFonts w:ascii="仿宋" w:eastAsia="仿宋" w:hAnsi="仿宋" w:cs="Times New Roman"/>
                <w:sz w:val="20"/>
                <w:szCs w:val="20"/>
              </w:rPr>
            </w:pPr>
            <w:r>
              <w:rPr>
                <w:rFonts w:ascii="仿宋" w:eastAsia="仿宋" w:hAnsi="仿宋" w:cs="Times New Roman"/>
                <w:sz w:val="20"/>
                <w:szCs w:val="20"/>
              </w:rPr>
              <w:t>风险事件</w:t>
            </w:r>
          </w:p>
        </w:tc>
        <w:tc>
          <w:tcPr>
            <w:tcW w:w="1237" w:type="pct"/>
            <w:vAlign w:val="center"/>
          </w:tcPr>
          <w:p w:rsidR="00741A4D" w:rsidRPr="00B46847" w:rsidRDefault="005557AA" w:rsidP="00741A4D">
            <w:pPr>
              <w:pStyle w:val="23"/>
              <w:spacing w:line="240" w:lineRule="exact"/>
              <w:rPr>
                <w:rFonts w:ascii="仿宋" w:eastAsia="仿宋" w:hAnsi="仿宋" w:cs="Times New Roman"/>
                <w:sz w:val="20"/>
                <w:szCs w:val="20"/>
              </w:rPr>
            </w:pPr>
            <w:r>
              <w:rPr>
                <w:rFonts w:ascii="仿宋" w:eastAsia="仿宋" w:hAnsi="仿宋" w:cs="Times New Roman"/>
                <w:sz w:val="20"/>
                <w:szCs w:val="20"/>
              </w:rPr>
              <w:t>风险因子（按重要性排序）</w:t>
            </w:r>
          </w:p>
        </w:tc>
        <w:tc>
          <w:tcPr>
            <w:tcW w:w="466" w:type="pct"/>
            <w:vAlign w:val="center"/>
          </w:tcPr>
          <w:p w:rsidR="00741A4D" w:rsidRPr="00B46847" w:rsidRDefault="005557AA" w:rsidP="00741A4D">
            <w:pPr>
              <w:pStyle w:val="23"/>
              <w:spacing w:line="240" w:lineRule="exact"/>
              <w:rPr>
                <w:rFonts w:ascii="仿宋" w:eastAsia="仿宋" w:hAnsi="仿宋" w:cs="Times New Roman"/>
                <w:sz w:val="20"/>
                <w:szCs w:val="20"/>
              </w:rPr>
            </w:pPr>
            <w:r>
              <w:rPr>
                <w:rFonts w:ascii="仿宋" w:eastAsia="仿宋" w:hAnsi="仿宋" w:cs="Times New Roman"/>
                <w:sz w:val="20"/>
                <w:szCs w:val="20"/>
              </w:rPr>
              <w:t>对应风险预防措施</w:t>
            </w:r>
            <w:r>
              <w:rPr>
                <w:rFonts w:ascii="仿宋" w:eastAsia="仿宋" w:hAnsi="仿宋" w:cs="Times New Roman" w:hint="eastAsia"/>
                <w:sz w:val="20"/>
                <w:szCs w:val="20"/>
              </w:rPr>
              <w:t>编号</w:t>
            </w:r>
          </w:p>
        </w:tc>
      </w:tr>
      <w:tr w:rsidR="00741A4D" w:rsidRPr="00B46847" w:rsidTr="00A31779">
        <w:trPr>
          <w:trHeight w:val="20"/>
        </w:trPr>
        <w:tc>
          <w:tcPr>
            <w:tcW w:w="284" w:type="pct"/>
            <w:vMerge w:val="restart"/>
            <w:vAlign w:val="center"/>
          </w:tcPr>
          <w:p w:rsidR="00741A4D" w:rsidRPr="00B46847" w:rsidRDefault="005557AA" w:rsidP="00A31779">
            <w:pPr>
              <w:widowControl/>
              <w:jc w:val="center"/>
              <w:rPr>
                <w:rFonts w:ascii="仿宋" w:eastAsia="仿宋" w:hAnsi="仿宋"/>
                <w:sz w:val="20"/>
                <w:szCs w:val="20"/>
              </w:rPr>
            </w:pPr>
            <w:r>
              <w:rPr>
                <w:rFonts w:ascii="仿宋" w:eastAsia="仿宋" w:hAnsi="仿宋"/>
                <w:sz w:val="20"/>
                <w:szCs w:val="20"/>
              </w:rPr>
              <w:t>1</w:t>
            </w:r>
          </w:p>
          <w:p w:rsidR="00741A4D" w:rsidRPr="00B46847" w:rsidRDefault="005557AA" w:rsidP="00A31779">
            <w:pPr>
              <w:jc w:val="center"/>
              <w:rPr>
                <w:rFonts w:ascii="仿宋" w:eastAsia="仿宋" w:hAnsi="仿宋"/>
                <w:sz w:val="20"/>
                <w:szCs w:val="20"/>
              </w:rPr>
            </w:pPr>
            <w:r>
              <w:rPr>
                <w:rFonts w:ascii="仿宋" w:eastAsia="仿宋" w:hAnsi="仿宋"/>
                <w:sz w:val="20"/>
                <w:szCs w:val="20"/>
              </w:rPr>
              <w:t>2</w:t>
            </w:r>
          </w:p>
          <w:p w:rsidR="00741A4D" w:rsidRPr="00B46847" w:rsidRDefault="005557AA" w:rsidP="00A31779">
            <w:pPr>
              <w:jc w:val="center"/>
              <w:rPr>
                <w:rFonts w:ascii="仿宋" w:eastAsia="仿宋" w:hAnsi="仿宋"/>
                <w:sz w:val="20"/>
                <w:szCs w:val="20"/>
              </w:rPr>
            </w:pPr>
            <w:r>
              <w:rPr>
                <w:rFonts w:ascii="仿宋" w:eastAsia="仿宋" w:hAnsi="仿宋"/>
                <w:sz w:val="20"/>
                <w:szCs w:val="20"/>
              </w:rPr>
              <w:t>3</w:t>
            </w:r>
          </w:p>
          <w:p w:rsidR="00741A4D" w:rsidRPr="00B46847" w:rsidRDefault="005557AA" w:rsidP="00A31779">
            <w:pPr>
              <w:jc w:val="center"/>
              <w:rPr>
                <w:rFonts w:ascii="仿宋" w:eastAsia="仿宋" w:hAnsi="仿宋"/>
                <w:sz w:val="20"/>
                <w:szCs w:val="20"/>
              </w:rPr>
            </w:pPr>
            <w:r>
              <w:rPr>
                <w:rFonts w:ascii="仿宋" w:eastAsia="仿宋" w:hAnsi="仿宋"/>
                <w:sz w:val="20"/>
                <w:szCs w:val="20"/>
              </w:rPr>
              <w:t>4</w:t>
            </w:r>
          </w:p>
          <w:p w:rsidR="00741A4D" w:rsidRPr="00B46847" w:rsidRDefault="005557AA" w:rsidP="00A31779">
            <w:pPr>
              <w:jc w:val="center"/>
              <w:rPr>
                <w:rFonts w:ascii="仿宋" w:eastAsia="仿宋" w:hAnsi="仿宋"/>
                <w:sz w:val="20"/>
                <w:szCs w:val="20"/>
              </w:rPr>
            </w:pPr>
            <w:r>
              <w:rPr>
                <w:rFonts w:ascii="仿宋" w:eastAsia="仿宋" w:hAnsi="仿宋"/>
                <w:sz w:val="20"/>
                <w:szCs w:val="20"/>
              </w:rPr>
              <w:t>5</w:t>
            </w:r>
          </w:p>
          <w:p w:rsidR="00741A4D" w:rsidRPr="00B46847" w:rsidRDefault="005557AA" w:rsidP="00A31779">
            <w:pPr>
              <w:jc w:val="center"/>
              <w:rPr>
                <w:rFonts w:ascii="仿宋" w:eastAsia="仿宋" w:hAnsi="仿宋"/>
                <w:sz w:val="20"/>
                <w:szCs w:val="20"/>
              </w:rPr>
            </w:pPr>
            <w:r>
              <w:rPr>
                <w:rFonts w:ascii="仿宋" w:eastAsia="仿宋" w:hAnsi="仿宋"/>
                <w:sz w:val="20"/>
                <w:szCs w:val="20"/>
              </w:rPr>
              <w:t>6</w:t>
            </w:r>
          </w:p>
          <w:p w:rsidR="00741A4D" w:rsidRPr="00B46847" w:rsidRDefault="005557AA" w:rsidP="00A31779">
            <w:pPr>
              <w:jc w:val="center"/>
              <w:rPr>
                <w:rFonts w:ascii="仿宋" w:eastAsia="仿宋" w:hAnsi="仿宋"/>
                <w:sz w:val="20"/>
                <w:szCs w:val="20"/>
              </w:rPr>
            </w:pPr>
            <w:r>
              <w:rPr>
                <w:rFonts w:ascii="仿宋" w:eastAsia="仿宋" w:hAnsi="仿宋"/>
                <w:sz w:val="20"/>
                <w:szCs w:val="20"/>
              </w:rPr>
              <w:t>7</w:t>
            </w:r>
          </w:p>
          <w:p w:rsidR="00741A4D" w:rsidRPr="00B46847" w:rsidRDefault="005557AA" w:rsidP="00A31779">
            <w:pPr>
              <w:jc w:val="center"/>
              <w:rPr>
                <w:rFonts w:ascii="仿宋" w:eastAsia="仿宋" w:hAnsi="仿宋"/>
                <w:sz w:val="20"/>
                <w:szCs w:val="20"/>
              </w:rPr>
            </w:pPr>
            <w:r>
              <w:rPr>
                <w:rFonts w:ascii="仿宋" w:eastAsia="仿宋" w:hAnsi="仿宋"/>
                <w:sz w:val="20"/>
                <w:szCs w:val="20"/>
              </w:rPr>
              <w:t>8</w:t>
            </w:r>
          </w:p>
          <w:p w:rsidR="00741A4D" w:rsidRPr="00B46847" w:rsidRDefault="005557AA" w:rsidP="00A31779">
            <w:pPr>
              <w:jc w:val="center"/>
              <w:rPr>
                <w:rFonts w:ascii="仿宋" w:eastAsia="仿宋" w:hAnsi="仿宋"/>
                <w:sz w:val="20"/>
                <w:szCs w:val="20"/>
              </w:rPr>
            </w:pPr>
            <w:r>
              <w:rPr>
                <w:rFonts w:ascii="仿宋" w:eastAsia="仿宋" w:hAnsi="仿宋"/>
                <w:sz w:val="20"/>
                <w:szCs w:val="20"/>
              </w:rPr>
              <w:t>9</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10</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11</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12</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13</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14</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15</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16</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17</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18</w:t>
            </w:r>
          </w:p>
          <w:p w:rsidR="00741A4D" w:rsidRPr="00B46847" w:rsidRDefault="005557AA" w:rsidP="00A31779">
            <w:pPr>
              <w:jc w:val="center"/>
              <w:rPr>
                <w:rFonts w:ascii="仿宋" w:eastAsia="仿宋" w:hAnsi="仿宋"/>
                <w:sz w:val="20"/>
                <w:szCs w:val="20"/>
              </w:rPr>
            </w:pPr>
            <w:r>
              <w:rPr>
                <w:rFonts w:ascii="仿宋" w:eastAsia="仿宋" w:hAnsi="仿宋"/>
                <w:sz w:val="20"/>
                <w:szCs w:val="20"/>
              </w:rPr>
              <w:t>19</w:t>
            </w:r>
          </w:p>
          <w:p w:rsidR="00741A4D" w:rsidRPr="00B46847" w:rsidRDefault="005557AA" w:rsidP="00A31779">
            <w:pPr>
              <w:jc w:val="center"/>
              <w:rPr>
                <w:rFonts w:ascii="仿宋" w:eastAsia="仿宋" w:hAnsi="仿宋"/>
                <w:sz w:val="20"/>
                <w:szCs w:val="20"/>
              </w:rPr>
            </w:pPr>
            <w:r>
              <w:rPr>
                <w:rFonts w:ascii="仿宋" w:eastAsia="仿宋" w:hAnsi="仿宋"/>
                <w:sz w:val="20"/>
                <w:szCs w:val="20"/>
              </w:rPr>
              <w:t>20</w:t>
            </w:r>
          </w:p>
          <w:p w:rsidR="00741A4D" w:rsidRPr="00B46847" w:rsidRDefault="005557AA" w:rsidP="00A31779">
            <w:pPr>
              <w:jc w:val="center"/>
              <w:rPr>
                <w:rFonts w:ascii="仿宋" w:eastAsia="仿宋" w:hAnsi="仿宋"/>
                <w:sz w:val="20"/>
                <w:szCs w:val="20"/>
              </w:rPr>
            </w:pPr>
            <w:r>
              <w:rPr>
                <w:rFonts w:ascii="仿宋" w:eastAsia="仿宋" w:hAnsi="仿宋"/>
                <w:sz w:val="20"/>
                <w:szCs w:val="20"/>
              </w:rPr>
              <w:t>21</w:t>
            </w:r>
          </w:p>
          <w:p w:rsidR="00741A4D" w:rsidRPr="00B46847" w:rsidRDefault="005557AA" w:rsidP="00A31779">
            <w:pPr>
              <w:jc w:val="center"/>
              <w:rPr>
                <w:rFonts w:ascii="仿宋" w:eastAsia="仿宋" w:hAnsi="仿宋"/>
                <w:sz w:val="20"/>
                <w:szCs w:val="20"/>
              </w:rPr>
            </w:pPr>
            <w:r>
              <w:rPr>
                <w:rFonts w:ascii="仿宋" w:eastAsia="仿宋" w:hAnsi="仿宋"/>
                <w:sz w:val="20"/>
                <w:szCs w:val="20"/>
              </w:rPr>
              <w:t>22</w:t>
            </w:r>
          </w:p>
          <w:p w:rsidR="00741A4D" w:rsidRPr="00B46847" w:rsidRDefault="005557AA" w:rsidP="00A31779">
            <w:pPr>
              <w:jc w:val="center"/>
              <w:rPr>
                <w:rFonts w:ascii="仿宋" w:eastAsia="仿宋" w:hAnsi="仿宋"/>
                <w:sz w:val="20"/>
                <w:szCs w:val="20"/>
              </w:rPr>
            </w:pPr>
            <w:r>
              <w:rPr>
                <w:rFonts w:ascii="仿宋" w:eastAsia="仿宋" w:hAnsi="仿宋"/>
                <w:sz w:val="20"/>
                <w:szCs w:val="20"/>
              </w:rPr>
              <w:t>23</w:t>
            </w:r>
          </w:p>
        </w:tc>
        <w:tc>
          <w:tcPr>
            <w:tcW w:w="891" w:type="pct"/>
            <w:vMerge w:val="restart"/>
            <w:shd w:val="clear" w:color="auto" w:fill="auto"/>
            <w:noWrap/>
            <w:vAlign w:val="center"/>
            <w:hideMark/>
          </w:tcPr>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小清河河道倒虹吸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江河排水倒虹吸</w:t>
            </w:r>
          </w:p>
          <w:p w:rsidR="00741A4D" w:rsidRPr="00B46847" w:rsidRDefault="005557AA" w:rsidP="00A31779">
            <w:pPr>
              <w:widowControl/>
              <w:jc w:val="center"/>
              <w:rPr>
                <w:rFonts w:ascii="仿宋" w:eastAsia="仿宋" w:hAnsi="仿宋" w:cs="宋体"/>
                <w:kern w:val="0"/>
                <w:sz w:val="20"/>
                <w:szCs w:val="20"/>
              </w:rPr>
            </w:pPr>
            <w:proofErr w:type="gramStart"/>
            <w:r>
              <w:rPr>
                <w:rFonts w:ascii="仿宋" w:eastAsia="仿宋" w:hAnsi="仿宋" w:cs="宋体" w:hint="eastAsia"/>
                <w:kern w:val="0"/>
                <w:sz w:val="20"/>
                <w:szCs w:val="20"/>
              </w:rPr>
              <w:t>湾街东北沟</w:t>
            </w:r>
            <w:proofErr w:type="gramEnd"/>
            <w:r>
              <w:rPr>
                <w:rFonts w:ascii="仿宋" w:eastAsia="仿宋" w:hAnsi="仿宋" w:cs="宋体" w:hint="eastAsia"/>
                <w:kern w:val="0"/>
                <w:sz w:val="20"/>
                <w:szCs w:val="20"/>
              </w:rPr>
              <w:t>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珍珠河排水倒虹吸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熊庄河排水倒虹吸</w:t>
            </w:r>
          </w:p>
          <w:p w:rsidR="00741A4D" w:rsidRPr="00B46847" w:rsidRDefault="005557AA" w:rsidP="00A31779">
            <w:pPr>
              <w:widowControl/>
              <w:jc w:val="center"/>
              <w:rPr>
                <w:rFonts w:ascii="仿宋" w:eastAsia="仿宋" w:hAnsi="仿宋" w:cs="宋体"/>
                <w:kern w:val="0"/>
                <w:sz w:val="20"/>
                <w:szCs w:val="20"/>
              </w:rPr>
            </w:pPr>
            <w:proofErr w:type="gramStart"/>
            <w:r>
              <w:rPr>
                <w:rFonts w:ascii="仿宋" w:eastAsia="仿宋" w:hAnsi="仿宋" w:cs="宋体" w:hint="eastAsia"/>
                <w:kern w:val="0"/>
                <w:sz w:val="20"/>
                <w:szCs w:val="20"/>
              </w:rPr>
              <w:t>前肖庄</w:t>
            </w:r>
            <w:proofErr w:type="gramEnd"/>
            <w:r>
              <w:rPr>
                <w:rFonts w:ascii="仿宋" w:eastAsia="仿宋" w:hAnsi="仿宋" w:cs="宋体" w:hint="eastAsia"/>
                <w:kern w:val="0"/>
                <w:sz w:val="20"/>
                <w:szCs w:val="20"/>
              </w:rPr>
              <w:t>西沟排水倒虹吸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马岗东北沟排水倒虹吸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刘彦庄西南沟排水倒虹吸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竹园西沟排水倒虹吸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大楼村东北沟排水倒虹吸</w:t>
            </w:r>
          </w:p>
          <w:p w:rsidR="00741A4D" w:rsidRPr="00B46847" w:rsidRDefault="005557AA" w:rsidP="00A31779">
            <w:pPr>
              <w:widowControl/>
              <w:jc w:val="center"/>
              <w:rPr>
                <w:rFonts w:ascii="仿宋" w:eastAsia="仿宋" w:hAnsi="仿宋" w:cs="宋体"/>
                <w:kern w:val="0"/>
                <w:sz w:val="20"/>
                <w:szCs w:val="20"/>
              </w:rPr>
            </w:pPr>
            <w:proofErr w:type="gramStart"/>
            <w:r>
              <w:rPr>
                <w:rFonts w:ascii="仿宋" w:eastAsia="仿宋" w:hAnsi="仿宋" w:cs="宋体" w:hint="eastAsia"/>
                <w:kern w:val="0"/>
                <w:sz w:val="20"/>
                <w:szCs w:val="20"/>
              </w:rPr>
              <w:t>王禹南沟</w:t>
            </w:r>
            <w:proofErr w:type="gramEnd"/>
            <w:r>
              <w:rPr>
                <w:rFonts w:ascii="仿宋" w:eastAsia="仿宋" w:hAnsi="仿宋" w:cs="宋体" w:hint="eastAsia"/>
                <w:kern w:val="0"/>
                <w:sz w:val="20"/>
                <w:szCs w:val="20"/>
              </w:rPr>
              <w:t>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齐庄南沟排水倒虹吸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马道西北沟排水倒虹吸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孙庄西沟排水倒虹吸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核桃园河排水倒虹吸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榆林西沟排水倒虹吸</w:t>
            </w:r>
          </w:p>
          <w:p w:rsidR="00741A4D" w:rsidRPr="00B46847" w:rsidRDefault="005557AA" w:rsidP="00A31779">
            <w:pPr>
              <w:widowControl/>
              <w:jc w:val="center"/>
              <w:rPr>
                <w:rFonts w:ascii="仿宋" w:eastAsia="仿宋" w:hAnsi="仿宋" w:cs="宋体"/>
                <w:kern w:val="0"/>
                <w:sz w:val="20"/>
                <w:szCs w:val="20"/>
              </w:rPr>
            </w:pPr>
            <w:proofErr w:type="gramStart"/>
            <w:r>
              <w:rPr>
                <w:rFonts w:ascii="仿宋" w:eastAsia="仿宋" w:hAnsi="仿宋" w:cs="宋体" w:hint="eastAsia"/>
                <w:kern w:val="0"/>
                <w:sz w:val="20"/>
                <w:szCs w:val="20"/>
              </w:rPr>
              <w:t>温亮河</w:t>
            </w:r>
            <w:proofErr w:type="gramEnd"/>
            <w:r>
              <w:rPr>
                <w:rFonts w:ascii="仿宋" w:eastAsia="仿宋" w:hAnsi="仿宋" w:cs="宋体" w:hint="eastAsia"/>
                <w:kern w:val="0"/>
                <w:sz w:val="20"/>
                <w:szCs w:val="20"/>
              </w:rPr>
              <w:t>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吴井西沟排水倒虹吸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小</w:t>
            </w:r>
            <w:proofErr w:type="gramStart"/>
            <w:r>
              <w:rPr>
                <w:rFonts w:ascii="仿宋" w:eastAsia="仿宋" w:hAnsi="仿宋" w:cs="宋体" w:hint="eastAsia"/>
                <w:kern w:val="0"/>
                <w:sz w:val="20"/>
                <w:szCs w:val="20"/>
              </w:rPr>
              <w:t>周庄沟排水</w:t>
            </w:r>
            <w:proofErr w:type="gramEnd"/>
            <w:r>
              <w:rPr>
                <w:rFonts w:ascii="仿宋" w:eastAsia="仿宋" w:hAnsi="仿宋" w:cs="宋体" w:hint="eastAsia"/>
                <w:kern w:val="0"/>
                <w:sz w:val="20"/>
                <w:szCs w:val="20"/>
              </w:rPr>
              <w:t>倒虹吸</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段庄西沟排水涵洞</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hint="eastAsia"/>
                <w:kern w:val="0"/>
                <w:sz w:val="20"/>
                <w:szCs w:val="20"/>
              </w:rPr>
              <w:t>焦庄南沟排水倒虹吸</w:t>
            </w:r>
          </w:p>
          <w:p w:rsidR="00741A4D" w:rsidRPr="00B46847" w:rsidRDefault="005557AA" w:rsidP="00A31779">
            <w:pPr>
              <w:widowControl/>
              <w:jc w:val="center"/>
              <w:rPr>
                <w:rFonts w:ascii="仿宋" w:eastAsia="仿宋" w:hAnsi="仿宋" w:cs="宋体"/>
                <w:kern w:val="0"/>
                <w:sz w:val="20"/>
                <w:szCs w:val="20"/>
              </w:rPr>
            </w:pPr>
            <w:proofErr w:type="gramStart"/>
            <w:r>
              <w:rPr>
                <w:rFonts w:ascii="仿宋" w:eastAsia="仿宋" w:hAnsi="仿宋" w:cs="宋体" w:hint="eastAsia"/>
                <w:kern w:val="0"/>
                <w:sz w:val="20"/>
                <w:szCs w:val="20"/>
              </w:rPr>
              <w:t>杨武岗南</w:t>
            </w:r>
            <w:proofErr w:type="gramEnd"/>
            <w:r>
              <w:rPr>
                <w:rFonts w:ascii="仿宋" w:eastAsia="仿宋" w:hAnsi="仿宋" w:cs="宋体" w:hint="eastAsia"/>
                <w:kern w:val="0"/>
                <w:sz w:val="20"/>
                <w:szCs w:val="20"/>
              </w:rPr>
              <w:t>沟排水倒虹吸</w:t>
            </w:r>
          </w:p>
          <w:p w:rsidR="00741A4D" w:rsidRPr="00B46847" w:rsidRDefault="005557AA" w:rsidP="00A31779">
            <w:pPr>
              <w:jc w:val="center"/>
              <w:rPr>
                <w:rFonts w:ascii="仿宋" w:eastAsia="仿宋" w:hAnsi="仿宋" w:cs="宋体"/>
                <w:kern w:val="0"/>
                <w:sz w:val="20"/>
                <w:szCs w:val="20"/>
              </w:rPr>
            </w:pPr>
            <w:r>
              <w:rPr>
                <w:rFonts w:ascii="仿宋" w:eastAsia="仿宋" w:hAnsi="仿宋" w:cs="宋体" w:hint="eastAsia"/>
                <w:kern w:val="0"/>
                <w:sz w:val="20"/>
                <w:szCs w:val="20"/>
              </w:rPr>
              <w:t>三里河排水倒虹吸</w:t>
            </w:r>
          </w:p>
        </w:tc>
        <w:tc>
          <w:tcPr>
            <w:tcW w:w="391" w:type="pct"/>
            <w:vMerge w:val="restart"/>
            <w:shd w:val="clear" w:color="auto" w:fill="auto"/>
            <w:noWrap/>
            <w:vAlign w:val="center"/>
            <w:hideMark/>
          </w:tcPr>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K125+598</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K126+856</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K129+207</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K131+592</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K132+835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K141+848</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K144+678</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K145+507</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K145+911</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K149+175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K153+847</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K157+654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K160+743</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K162+086</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K165+771</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K169+394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K171+488</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K172+821</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K175+511</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K179+204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K180+351</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K181+116</w:t>
            </w:r>
          </w:p>
          <w:p w:rsidR="00741A4D" w:rsidRPr="00B46847" w:rsidRDefault="005557AA" w:rsidP="00A31779">
            <w:pPr>
              <w:jc w:val="center"/>
              <w:rPr>
                <w:rFonts w:ascii="仿宋" w:eastAsia="仿宋" w:hAnsi="仿宋" w:cs="宋体"/>
                <w:kern w:val="0"/>
                <w:sz w:val="20"/>
                <w:szCs w:val="20"/>
              </w:rPr>
            </w:pPr>
            <w:r>
              <w:rPr>
                <w:rFonts w:ascii="仿宋" w:eastAsia="仿宋" w:hAnsi="仿宋" w:cs="宋体"/>
                <w:kern w:val="0"/>
                <w:sz w:val="20"/>
                <w:szCs w:val="20"/>
              </w:rPr>
              <w:t>K185+486</w:t>
            </w:r>
          </w:p>
        </w:tc>
        <w:tc>
          <w:tcPr>
            <w:tcW w:w="865" w:type="pct"/>
            <w:vMerge w:val="restart"/>
            <w:vAlign w:val="center"/>
          </w:tcPr>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5.5</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7.3</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5.4</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6.0</w:t>
            </w:r>
          </w:p>
          <w:p w:rsidR="00741A4D" w:rsidRPr="00B46847" w:rsidRDefault="005557AA" w:rsidP="00A31779">
            <w:pPr>
              <w:widowControl/>
              <w:jc w:val="center"/>
              <w:rPr>
                <w:rFonts w:ascii="仿宋" w:eastAsia="仿宋" w:hAnsi="仿宋" w:cs="宋体"/>
                <w:kern w:val="0"/>
                <w:sz w:val="20"/>
                <w:szCs w:val="20"/>
              </w:rPr>
            </w:pPr>
            <w:r>
              <w:rPr>
                <w:rFonts w:ascii="仿宋" w:eastAsia="仿宋" w:hAnsi="仿宋" w:cs="宋体"/>
                <w:kern w:val="0"/>
                <w:sz w:val="20"/>
                <w:szCs w:val="20"/>
              </w:rPr>
              <w:t>5.0</w:t>
            </w:r>
          </w:p>
        </w:tc>
        <w:tc>
          <w:tcPr>
            <w:tcW w:w="865" w:type="pct"/>
            <w:vMerge w:val="restart"/>
            <w:vAlign w:val="center"/>
          </w:tcPr>
          <w:p w:rsidR="00741A4D" w:rsidRPr="00B46847" w:rsidRDefault="005557AA" w:rsidP="00741A4D">
            <w:pPr>
              <w:widowControl/>
              <w:spacing w:line="240" w:lineRule="exact"/>
              <w:jc w:val="center"/>
              <w:rPr>
                <w:rFonts w:ascii="仿宋" w:eastAsia="仿宋" w:hAnsi="仿宋" w:cs="宋体"/>
                <w:color w:val="000000"/>
                <w:kern w:val="0"/>
                <w:sz w:val="20"/>
                <w:szCs w:val="20"/>
              </w:rPr>
            </w:pPr>
            <w:r>
              <w:rPr>
                <w:rFonts w:ascii="仿宋" w:eastAsia="仿宋" w:hAnsi="仿宋" w:cs="Times New Roman"/>
                <w:sz w:val="20"/>
                <w:szCs w:val="20"/>
              </w:rPr>
              <w:t>整体失稳、构件破坏</w:t>
            </w:r>
          </w:p>
        </w:tc>
        <w:tc>
          <w:tcPr>
            <w:tcW w:w="1237"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暴雨洪水</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4-1</w:t>
            </w:r>
          </w:p>
        </w:tc>
      </w:tr>
      <w:tr w:rsidR="00741A4D" w:rsidRPr="00B46847" w:rsidTr="00A31779">
        <w:trPr>
          <w:trHeight w:val="20"/>
        </w:trPr>
        <w:tc>
          <w:tcPr>
            <w:tcW w:w="284" w:type="pct"/>
            <w:vMerge/>
            <w:vAlign w:val="center"/>
          </w:tcPr>
          <w:p w:rsidR="00741A4D" w:rsidRPr="00A31779" w:rsidRDefault="00741A4D" w:rsidP="00741A4D">
            <w:pPr>
              <w:tabs>
                <w:tab w:val="left" w:pos="2310"/>
              </w:tabs>
              <w:spacing w:before="240" w:after="240" w:line="240" w:lineRule="exact"/>
              <w:jc w:val="center"/>
              <w:outlineLvl w:val="0"/>
              <w:rPr>
                <w:rFonts w:ascii="仿宋" w:eastAsia="仿宋" w:hAnsi="仿宋" w:cs="Times New Roman"/>
                <w:sz w:val="20"/>
                <w:szCs w:val="20"/>
              </w:rPr>
            </w:pPr>
          </w:p>
        </w:tc>
        <w:tc>
          <w:tcPr>
            <w:tcW w:w="891" w:type="pct"/>
            <w:vMerge/>
            <w:shd w:val="clear" w:color="auto" w:fill="auto"/>
            <w:noWrap/>
            <w:vAlign w:val="center"/>
          </w:tcPr>
          <w:p w:rsidR="00741A4D" w:rsidRPr="00A31779" w:rsidRDefault="00741A4D" w:rsidP="00741A4D">
            <w:pPr>
              <w:tabs>
                <w:tab w:val="left" w:pos="2310"/>
              </w:tabs>
              <w:spacing w:before="240" w:after="240" w:line="240" w:lineRule="exact"/>
              <w:jc w:val="center"/>
              <w:outlineLvl w:val="0"/>
              <w:rPr>
                <w:rFonts w:ascii="仿宋" w:eastAsia="仿宋" w:hAnsi="仿宋"/>
                <w:color w:val="000000"/>
                <w:sz w:val="20"/>
                <w:szCs w:val="20"/>
              </w:rPr>
            </w:pPr>
          </w:p>
        </w:tc>
        <w:tc>
          <w:tcPr>
            <w:tcW w:w="391" w:type="pct"/>
            <w:vMerge/>
            <w:shd w:val="clear" w:color="auto" w:fill="auto"/>
            <w:noWrap/>
            <w:vAlign w:val="center"/>
          </w:tcPr>
          <w:p w:rsidR="00741A4D" w:rsidRPr="00A31779" w:rsidRDefault="00741A4D" w:rsidP="00741A4D">
            <w:pPr>
              <w:tabs>
                <w:tab w:val="left" w:pos="2310"/>
              </w:tabs>
              <w:spacing w:before="240" w:after="240" w:line="240" w:lineRule="exact"/>
              <w:jc w:val="center"/>
              <w:outlineLvl w:val="0"/>
              <w:rPr>
                <w:rFonts w:ascii="仿宋" w:eastAsia="仿宋" w:hAnsi="仿宋"/>
                <w:color w:val="000000"/>
                <w:sz w:val="20"/>
                <w:szCs w:val="20"/>
              </w:rPr>
            </w:pPr>
          </w:p>
        </w:tc>
        <w:tc>
          <w:tcPr>
            <w:tcW w:w="865" w:type="pct"/>
            <w:vMerge/>
            <w:vAlign w:val="center"/>
          </w:tcPr>
          <w:p w:rsidR="00741A4D" w:rsidRPr="00A31779" w:rsidRDefault="00741A4D"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865" w:type="pct"/>
            <w:vMerge/>
            <w:vAlign w:val="center"/>
          </w:tcPr>
          <w:p w:rsidR="00741A4D" w:rsidRPr="00A31779" w:rsidRDefault="00741A4D"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1237"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Times New Roman" w:hint="eastAsia"/>
                <w:kern w:val="0"/>
                <w:sz w:val="20"/>
                <w:szCs w:val="20"/>
              </w:rPr>
              <w:t>止水破损</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4-5</w:t>
            </w:r>
          </w:p>
        </w:tc>
      </w:tr>
      <w:tr w:rsidR="00741A4D" w:rsidRPr="00B46847" w:rsidTr="00A31779">
        <w:trPr>
          <w:trHeight w:val="20"/>
        </w:trPr>
        <w:tc>
          <w:tcPr>
            <w:tcW w:w="284" w:type="pct"/>
            <w:vMerge/>
            <w:vAlign w:val="center"/>
          </w:tcPr>
          <w:p w:rsidR="00741A4D" w:rsidRPr="00A31779" w:rsidRDefault="00741A4D" w:rsidP="00741A4D">
            <w:pPr>
              <w:tabs>
                <w:tab w:val="left" w:pos="2310"/>
              </w:tabs>
              <w:spacing w:before="240" w:after="240" w:line="240" w:lineRule="exact"/>
              <w:jc w:val="center"/>
              <w:outlineLvl w:val="0"/>
              <w:rPr>
                <w:rFonts w:ascii="仿宋" w:eastAsia="仿宋" w:hAnsi="仿宋" w:cs="宋体"/>
                <w:kern w:val="0"/>
                <w:sz w:val="20"/>
                <w:szCs w:val="20"/>
              </w:rPr>
            </w:pPr>
          </w:p>
        </w:tc>
        <w:tc>
          <w:tcPr>
            <w:tcW w:w="891" w:type="pct"/>
            <w:vMerge/>
            <w:shd w:val="clear" w:color="auto" w:fill="auto"/>
            <w:noWrap/>
            <w:vAlign w:val="center"/>
            <w:hideMark/>
          </w:tcPr>
          <w:p w:rsidR="00741A4D" w:rsidRPr="00A31779" w:rsidRDefault="00741A4D"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391" w:type="pct"/>
            <w:vMerge/>
            <w:shd w:val="clear" w:color="auto" w:fill="auto"/>
            <w:noWrap/>
            <w:vAlign w:val="center"/>
            <w:hideMark/>
          </w:tcPr>
          <w:p w:rsidR="00741A4D" w:rsidRPr="00A31779" w:rsidRDefault="00741A4D"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865" w:type="pct"/>
            <w:vMerge/>
            <w:vAlign w:val="center"/>
          </w:tcPr>
          <w:p w:rsidR="00741A4D" w:rsidRPr="00A31779" w:rsidRDefault="00741A4D"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865" w:type="pct"/>
            <w:vAlign w:val="center"/>
          </w:tcPr>
          <w:p w:rsidR="00741A4D" w:rsidRPr="00B46847" w:rsidRDefault="005557AA" w:rsidP="00741A4D">
            <w:pPr>
              <w:widowControl/>
              <w:spacing w:line="240" w:lineRule="exact"/>
              <w:jc w:val="center"/>
              <w:rPr>
                <w:rFonts w:ascii="仿宋" w:eastAsia="仿宋" w:hAnsi="仿宋" w:cs="宋体"/>
                <w:color w:val="000000"/>
                <w:kern w:val="0"/>
                <w:sz w:val="20"/>
                <w:szCs w:val="20"/>
              </w:rPr>
            </w:pPr>
            <w:r>
              <w:rPr>
                <w:rFonts w:ascii="仿宋" w:eastAsia="仿宋" w:hAnsi="仿宋" w:cs="Times New Roman"/>
                <w:sz w:val="20"/>
                <w:szCs w:val="20"/>
              </w:rPr>
              <w:t>上部</w:t>
            </w:r>
            <w:proofErr w:type="gramStart"/>
            <w:r>
              <w:rPr>
                <w:rFonts w:ascii="仿宋" w:eastAsia="仿宋" w:hAnsi="仿宋" w:cs="Times New Roman"/>
                <w:sz w:val="20"/>
                <w:szCs w:val="20"/>
              </w:rPr>
              <w:t>渠基破坏</w:t>
            </w:r>
            <w:proofErr w:type="gramEnd"/>
          </w:p>
        </w:tc>
        <w:tc>
          <w:tcPr>
            <w:tcW w:w="1237"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Times New Roman" w:hint="eastAsia"/>
                <w:kern w:val="0"/>
                <w:sz w:val="20"/>
                <w:szCs w:val="20"/>
              </w:rPr>
              <w:t>止水破损</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Times New Roman"/>
                <w:kern w:val="0"/>
                <w:sz w:val="20"/>
                <w:szCs w:val="20"/>
              </w:rPr>
              <w:t>4-5</w:t>
            </w:r>
          </w:p>
        </w:tc>
      </w:tr>
      <w:tr w:rsidR="00741A4D" w:rsidRPr="00B46847" w:rsidTr="00A31779">
        <w:trPr>
          <w:trHeight w:val="20"/>
        </w:trPr>
        <w:tc>
          <w:tcPr>
            <w:tcW w:w="284" w:type="pct"/>
            <w:vMerge/>
            <w:vAlign w:val="center"/>
          </w:tcPr>
          <w:p w:rsidR="00741A4D" w:rsidRPr="00B46847" w:rsidRDefault="00741A4D" w:rsidP="00741A4D">
            <w:pPr>
              <w:spacing w:line="240" w:lineRule="exact"/>
              <w:jc w:val="center"/>
              <w:rPr>
                <w:rFonts w:ascii="仿宋" w:eastAsia="仿宋" w:hAnsi="仿宋" w:cs="宋体"/>
                <w:kern w:val="0"/>
                <w:sz w:val="20"/>
                <w:szCs w:val="20"/>
              </w:rPr>
            </w:pPr>
          </w:p>
        </w:tc>
        <w:tc>
          <w:tcPr>
            <w:tcW w:w="891" w:type="pct"/>
            <w:vMerge/>
            <w:shd w:val="clear" w:color="auto" w:fill="auto"/>
            <w:noWrap/>
            <w:vAlign w:val="center"/>
          </w:tcPr>
          <w:p w:rsidR="00741A4D" w:rsidRPr="00B46847" w:rsidRDefault="00741A4D" w:rsidP="00741A4D">
            <w:pPr>
              <w:spacing w:line="240" w:lineRule="exact"/>
              <w:jc w:val="center"/>
              <w:rPr>
                <w:rFonts w:ascii="仿宋" w:eastAsia="仿宋" w:hAnsi="仿宋"/>
                <w:color w:val="000000"/>
                <w:sz w:val="20"/>
                <w:szCs w:val="20"/>
              </w:rPr>
            </w:pPr>
          </w:p>
        </w:tc>
        <w:tc>
          <w:tcPr>
            <w:tcW w:w="391" w:type="pct"/>
            <w:vMerge/>
            <w:shd w:val="clear" w:color="auto" w:fill="auto"/>
            <w:noWrap/>
            <w:vAlign w:val="center"/>
          </w:tcPr>
          <w:p w:rsidR="00741A4D" w:rsidRPr="00B46847" w:rsidRDefault="00741A4D" w:rsidP="00741A4D">
            <w:pPr>
              <w:spacing w:line="240" w:lineRule="exact"/>
              <w:jc w:val="center"/>
              <w:rPr>
                <w:rFonts w:ascii="仿宋" w:eastAsia="仿宋" w:hAnsi="仿宋"/>
                <w:color w:val="000000"/>
                <w:sz w:val="20"/>
                <w:szCs w:val="20"/>
              </w:rPr>
            </w:pPr>
          </w:p>
        </w:tc>
        <w:tc>
          <w:tcPr>
            <w:tcW w:w="865" w:type="pct"/>
            <w:vMerge/>
            <w:vAlign w:val="center"/>
          </w:tcPr>
          <w:p w:rsidR="00741A4D" w:rsidRPr="00B46847" w:rsidRDefault="00741A4D" w:rsidP="00741A4D">
            <w:pPr>
              <w:widowControl/>
              <w:spacing w:line="240" w:lineRule="exact"/>
              <w:jc w:val="center"/>
              <w:rPr>
                <w:rFonts w:ascii="仿宋" w:eastAsia="仿宋" w:hAnsi="仿宋" w:cs="Times New Roman"/>
                <w:sz w:val="20"/>
                <w:szCs w:val="20"/>
              </w:rPr>
            </w:pPr>
          </w:p>
        </w:tc>
        <w:tc>
          <w:tcPr>
            <w:tcW w:w="865" w:type="pct"/>
            <w:vMerge w:val="restart"/>
            <w:vAlign w:val="center"/>
          </w:tcPr>
          <w:p w:rsidR="00741A4D" w:rsidRPr="00B46847" w:rsidRDefault="005557AA" w:rsidP="00741A4D">
            <w:pPr>
              <w:widowControl/>
              <w:spacing w:line="240" w:lineRule="exact"/>
              <w:jc w:val="center"/>
              <w:rPr>
                <w:rFonts w:ascii="仿宋" w:eastAsia="仿宋" w:hAnsi="仿宋" w:cs="Times New Roman"/>
                <w:sz w:val="20"/>
                <w:szCs w:val="20"/>
              </w:rPr>
            </w:pPr>
            <w:r>
              <w:rPr>
                <w:rFonts w:ascii="仿宋" w:eastAsia="仿宋" w:hAnsi="仿宋" w:cs="Times New Roman"/>
                <w:sz w:val="20"/>
                <w:szCs w:val="20"/>
              </w:rPr>
              <w:t>洪水</w:t>
            </w:r>
            <w:proofErr w:type="gramStart"/>
            <w:r>
              <w:rPr>
                <w:rFonts w:ascii="仿宋" w:eastAsia="仿宋" w:hAnsi="仿宋" w:cs="Times New Roman"/>
                <w:sz w:val="20"/>
                <w:szCs w:val="20"/>
              </w:rPr>
              <w:t>浸泡渠坡</w:t>
            </w:r>
            <w:proofErr w:type="gramEnd"/>
          </w:p>
        </w:tc>
        <w:tc>
          <w:tcPr>
            <w:tcW w:w="1237"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暴雨洪水</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4-1</w:t>
            </w:r>
          </w:p>
        </w:tc>
      </w:tr>
      <w:tr w:rsidR="00741A4D" w:rsidRPr="00B46847" w:rsidTr="00A31779">
        <w:trPr>
          <w:trHeight w:val="20"/>
        </w:trPr>
        <w:tc>
          <w:tcPr>
            <w:tcW w:w="284" w:type="pct"/>
            <w:vMerge/>
            <w:vAlign w:val="center"/>
          </w:tcPr>
          <w:p w:rsidR="00741A4D" w:rsidRPr="00A31779" w:rsidRDefault="00741A4D" w:rsidP="00741A4D">
            <w:pPr>
              <w:tabs>
                <w:tab w:val="left" w:pos="2310"/>
              </w:tabs>
              <w:spacing w:before="240" w:after="240" w:line="240" w:lineRule="exact"/>
              <w:jc w:val="center"/>
              <w:outlineLvl w:val="0"/>
              <w:rPr>
                <w:rFonts w:ascii="仿宋" w:eastAsia="仿宋" w:hAnsi="仿宋" w:cs="宋体"/>
                <w:kern w:val="0"/>
                <w:sz w:val="20"/>
                <w:szCs w:val="20"/>
              </w:rPr>
            </w:pPr>
          </w:p>
        </w:tc>
        <w:tc>
          <w:tcPr>
            <w:tcW w:w="891" w:type="pct"/>
            <w:vMerge/>
            <w:shd w:val="clear" w:color="auto" w:fill="auto"/>
            <w:noWrap/>
            <w:vAlign w:val="center"/>
            <w:hideMark/>
          </w:tcPr>
          <w:p w:rsidR="00741A4D" w:rsidRPr="00A31779" w:rsidRDefault="00741A4D"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391" w:type="pct"/>
            <w:vMerge/>
            <w:shd w:val="clear" w:color="auto" w:fill="auto"/>
            <w:noWrap/>
            <w:vAlign w:val="center"/>
            <w:hideMark/>
          </w:tcPr>
          <w:p w:rsidR="00741A4D" w:rsidRPr="00A31779" w:rsidRDefault="00741A4D"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865" w:type="pct"/>
            <w:vMerge/>
            <w:vAlign w:val="center"/>
          </w:tcPr>
          <w:p w:rsidR="00741A4D" w:rsidRPr="00A31779" w:rsidRDefault="00741A4D"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865" w:type="pct"/>
            <w:vMerge/>
            <w:vAlign w:val="center"/>
          </w:tcPr>
          <w:p w:rsidR="00741A4D" w:rsidRPr="00A31779" w:rsidRDefault="00741A4D"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1237"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管身淤积</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4-7</w:t>
            </w:r>
          </w:p>
        </w:tc>
      </w:tr>
      <w:tr w:rsidR="00763D52" w:rsidRPr="00B46847" w:rsidTr="00A31779">
        <w:trPr>
          <w:trHeight w:val="20"/>
        </w:trPr>
        <w:tc>
          <w:tcPr>
            <w:tcW w:w="284" w:type="pct"/>
            <w:vMerge/>
            <w:vAlign w:val="center"/>
          </w:tcPr>
          <w:p w:rsidR="00763D52" w:rsidRPr="00A31779" w:rsidRDefault="00763D52" w:rsidP="00741A4D">
            <w:pPr>
              <w:tabs>
                <w:tab w:val="left" w:pos="2310"/>
              </w:tabs>
              <w:spacing w:before="240" w:after="240" w:line="240" w:lineRule="exact"/>
              <w:jc w:val="center"/>
              <w:outlineLvl w:val="0"/>
              <w:rPr>
                <w:rFonts w:ascii="仿宋" w:eastAsia="仿宋" w:hAnsi="仿宋" w:cs="宋体"/>
                <w:kern w:val="0"/>
                <w:sz w:val="20"/>
                <w:szCs w:val="20"/>
              </w:rPr>
            </w:pPr>
          </w:p>
        </w:tc>
        <w:tc>
          <w:tcPr>
            <w:tcW w:w="891" w:type="pct"/>
            <w:vMerge/>
            <w:shd w:val="clear" w:color="auto" w:fill="auto"/>
            <w:noWrap/>
            <w:vAlign w:val="center"/>
            <w:hideMark/>
          </w:tcPr>
          <w:p w:rsidR="00763D52" w:rsidRPr="00A31779" w:rsidRDefault="00763D52"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391" w:type="pct"/>
            <w:vMerge/>
            <w:shd w:val="clear" w:color="auto" w:fill="auto"/>
            <w:noWrap/>
            <w:vAlign w:val="center"/>
            <w:hideMark/>
          </w:tcPr>
          <w:p w:rsidR="00763D52" w:rsidRPr="00A31779" w:rsidRDefault="00763D52" w:rsidP="00741A4D">
            <w:pPr>
              <w:tabs>
                <w:tab w:val="left" w:pos="2310"/>
              </w:tabs>
              <w:spacing w:before="240" w:after="240" w:line="240" w:lineRule="exact"/>
              <w:jc w:val="center"/>
              <w:outlineLvl w:val="0"/>
              <w:rPr>
                <w:rFonts w:ascii="仿宋" w:eastAsia="仿宋" w:hAnsi="仿宋" w:cs="宋体"/>
                <w:color w:val="000000"/>
                <w:sz w:val="20"/>
                <w:szCs w:val="20"/>
              </w:rPr>
            </w:pPr>
          </w:p>
        </w:tc>
        <w:tc>
          <w:tcPr>
            <w:tcW w:w="865" w:type="pct"/>
            <w:vMerge/>
            <w:vAlign w:val="center"/>
          </w:tcPr>
          <w:p w:rsidR="00763D52" w:rsidRPr="00A31779" w:rsidRDefault="00763D52"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865" w:type="pct"/>
            <w:vMerge/>
            <w:vAlign w:val="center"/>
          </w:tcPr>
          <w:p w:rsidR="00763D52" w:rsidRPr="00A31779" w:rsidRDefault="00763D52" w:rsidP="00741A4D">
            <w:pPr>
              <w:widowControl/>
              <w:tabs>
                <w:tab w:val="left" w:pos="2310"/>
              </w:tabs>
              <w:spacing w:before="240" w:after="240" w:line="240" w:lineRule="exact"/>
              <w:jc w:val="center"/>
              <w:outlineLvl w:val="0"/>
              <w:rPr>
                <w:rFonts w:ascii="仿宋" w:eastAsia="仿宋" w:hAnsi="仿宋" w:cs="Times New Roman"/>
                <w:sz w:val="20"/>
                <w:szCs w:val="20"/>
              </w:rPr>
            </w:pPr>
          </w:p>
        </w:tc>
        <w:tc>
          <w:tcPr>
            <w:tcW w:w="1237" w:type="pct"/>
            <w:vAlign w:val="center"/>
          </w:tcPr>
          <w:p w:rsidR="00763D52"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下游排水不畅</w:t>
            </w:r>
          </w:p>
        </w:tc>
        <w:tc>
          <w:tcPr>
            <w:tcW w:w="466" w:type="pct"/>
            <w:vAlign w:val="center"/>
          </w:tcPr>
          <w:p w:rsidR="00763D52"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4-10</w:t>
            </w:r>
          </w:p>
        </w:tc>
      </w:tr>
      <w:tr w:rsidR="00741A4D" w:rsidRPr="00B46847" w:rsidTr="00A31779">
        <w:trPr>
          <w:trHeight w:val="20"/>
        </w:trPr>
        <w:tc>
          <w:tcPr>
            <w:tcW w:w="284" w:type="pct"/>
            <w:vMerge/>
            <w:vAlign w:val="center"/>
          </w:tcPr>
          <w:p w:rsidR="00741A4D" w:rsidRPr="00B46847" w:rsidRDefault="00741A4D" w:rsidP="00741A4D">
            <w:pPr>
              <w:widowControl/>
              <w:spacing w:line="240" w:lineRule="exact"/>
              <w:jc w:val="center"/>
              <w:rPr>
                <w:rFonts w:ascii="仿宋" w:eastAsia="仿宋" w:hAnsi="仿宋" w:cs="宋体"/>
                <w:kern w:val="0"/>
                <w:sz w:val="20"/>
                <w:szCs w:val="20"/>
              </w:rPr>
            </w:pPr>
          </w:p>
        </w:tc>
        <w:tc>
          <w:tcPr>
            <w:tcW w:w="891" w:type="pct"/>
            <w:vMerge/>
            <w:shd w:val="clear" w:color="auto" w:fill="auto"/>
            <w:noWrap/>
            <w:vAlign w:val="center"/>
            <w:hideMark/>
          </w:tcPr>
          <w:p w:rsidR="00741A4D" w:rsidRPr="00B46847" w:rsidRDefault="00741A4D" w:rsidP="00741A4D">
            <w:pPr>
              <w:spacing w:line="240" w:lineRule="exact"/>
              <w:jc w:val="center"/>
              <w:rPr>
                <w:rFonts w:ascii="仿宋" w:eastAsia="仿宋" w:hAnsi="仿宋" w:cs="宋体"/>
                <w:color w:val="000000"/>
                <w:sz w:val="20"/>
                <w:szCs w:val="20"/>
              </w:rPr>
            </w:pPr>
          </w:p>
        </w:tc>
        <w:tc>
          <w:tcPr>
            <w:tcW w:w="391" w:type="pct"/>
            <w:vMerge/>
            <w:shd w:val="clear" w:color="auto" w:fill="auto"/>
            <w:noWrap/>
            <w:vAlign w:val="center"/>
            <w:hideMark/>
          </w:tcPr>
          <w:p w:rsidR="00741A4D" w:rsidRPr="00B46847" w:rsidRDefault="00741A4D" w:rsidP="00741A4D">
            <w:pPr>
              <w:spacing w:line="240" w:lineRule="exact"/>
              <w:jc w:val="center"/>
              <w:rPr>
                <w:rFonts w:ascii="仿宋" w:eastAsia="仿宋" w:hAnsi="仿宋" w:cs="宋体"/>
                <w:color w:val="000000"/>
                <w:sz w:val="20"/>
                <w:szCs w:val="20"/>
              </w:rPr>
            </w:pPr>
          </w:p>
        </w:tc>
        <w:tc>
          <w:tcPr>
            <w:tcW w:w="865" w:type="pct"/>
            <w:vMerge/>
            <w:vAlign w:val="center"/>
          </w:tcPr>
          <w:p w:rsidR="00741A4D" w:rsidRPr="00B46847" w:rsidRDefault="00741A4D" w:rsidP="00741A4D">
            <w:pPr>
              <w:widowControl/>
              <w:spacing w:line="240" w:lineRule="exact"/>
              <w:jc w:val="center"/>
              <w:rPr>
                <w:rFonts w:ascii="仿宋" w:eastAsia="仿宋" w:hAnsi="仿宋" w:cs="宋体"/>
                <w:color w:val="000000"/>
                <w:kern w:val="0"/>
                <w:sz w:val="20"/>
                <w:szCs w:val="20"/>
              </w:rPr>
            </w:pPr>
          </w:p>
        </w:tc>
        <w:tc>
          <w:tcPr>
            <w:tcW w:w="865" w:type="pct"/>
            <w:vMerge/>
            <w:vAlign w:val="center"/>
          </w:tcPr>
          <w:p w:rsidR="00741A4D" w:rsidRPr="00B46847" w:rsidRDefault="00741A4D" w:rsidP="00741A4D">
            <w:pPr>
              <w:widowControl/>
              <w:spacing w:line="240" w:lineRule="exact"/>
              <w:jc w:val="center"/>
              <w:rPr>
                <w:rFonts w:ascii="仿宋" w:eastAsia="仿宋" w:hAnsi="仿宋" w:cs="宋体"/>
                <w:color w:val="000000"/>
                <w:kern w:val="0"/>
                <w:sz w:val="20"/>
                <w:szCs w:val="20"/>
              </w:rPr>
            </w:pPr>
          </w:p>
        </w:tc>
        <w:tc>
          <w:tcPr>
            <w:tcW w:w="1237" w:type="pct"/>
            <w:vAlign w:val="center"/>
          </w:tcPr>
          <w:p w:rsidR="00D26B52" w:rsidRDefault="005557AA" w:rsidP="00A31779">
            <w:pPr>
              <w:widowControl/>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进口堵塞</w:t>
            </w:r>
          </w:p>
        </w:tc>
        <w:tc>
          <w:tcPr>
            <w:tcW w:w="466" w:type="pct"/>
            <w:vAlign w:val="center"/>
          </w:tcPr>
          <w:p w:rsidR="00741A4D" w:rsidRPr="00B46847" w:rsidRDefault="005557AA" w:rsidP="00741A4D">
            <w:pPr>
              <w:widowControl/>
              <w:spacing w:line="720"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4-9</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3</w:t>
      </w:r>
      <w:r w:rsidRPr="00A31779">
        <w:rPr>
          <w:rFonts w:ascii="Times New Roman" w:hAnsi="Times New Roman" w:cs="Times New Roman" w:hint="eastAsia"/>
        </w:rPr>
        <w:t>）其他穿越交叉建筑物风险事件及风险因子</w:t>
      </w:r>
    </w:p>
    <w:p w:rsidR="00D26B52" w:rsidRDefault="00D26B52" w:rsidP="00A31779">
      <w:pPr>
        <w:pStyle w:val="10"/>
        <w:ind w:firstLine="240"/>
        <w:jc w:val="center"/>
        <w:outlineLvl w:val="9"/>
      </w:pPr>
      <w:r w:rsidRPr="00A31779">
        <w:rPr>
          <w:rFonts w:hint="eastAsia"/>
        </w:rPr>
        <w:t>表3.2-3</w:t>
      </w:r>
      <w:r w:rsidR="005B640B">
        <w:rPr>
          <w:rFonts w:hint="eastAsia"/>
        </w:rPr>
        <w:t xml:space="preserve">  </w:t>
      </w:r>
      <w:r w:rsidRPr="00A31779">
        <w:rPr>
          <w:rFonts w:hint="eastAsia"/>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8"/>
        <w:gridCol w:w="3520"/>
        <w:gridCol w:w="1558"/>
        <w:gridCol w:w="2551"/>
        <w:gridCol w:w="850"/>
        <w:gridCol w:w="1985"/>
        <w:gridCol w:w="1843"/>
        <w:gridCol w:w="1493"/>
      </w:tblGrid>
      <w:tr w:rsidR="008F14EB" w:rsidRPr="00B46847" w:rsidTr="00A31779">
        <w:trPr>
          <w:cantSplit/>
          <w:trHeight w:val="20"/>
        </w:trPr>
        <w:tc>
          <w:tcPr>
            <w:tcW w:w="147" w:type="pct"/>
            <w:shd w:val="clear" w:color="auto" w:fill="auto"/>
            <w:vAlign w:val="center"/>
          </w:tcPr>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1238" w:type="pct"/>
            <w:shd w:val="clear" w:color="auto" w:fill="auto"/>
            <w:vAlign w:val="center"/>
          </w:tcPr>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建筑物名称</w:t>
            </w:r>
          </w:p>
        </w:tc>
        <w:tc>
          <w:tcPr>
            <w:tcW w:w="548" w:type="pct"/>
            <w:shd w:val="clear" w:color="auto" w:fill="auto"/>
            <w:vAlign w:val="center"/>
          </w:tcPr>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桩号</w:t>
            </w:r>
          </w:p>
        </w:tc>
        <w:tc>
          <w:tcPr>
            <w:tcW w:w="897" w:type="pct"/>
            <w:vAlign w:val="center"/>
          </w:tcPr>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类型</w:t>
            </w:r>
          </w:p>
        </w:tc>
        <w:tc>
          <w:tcPr>
            <w:tcW w:w="299" w:type="pct"/>
            <w:vAlign w:val="center"/>
          </w:tcPr>
          <w:p w:rsidR="008F14EB"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w:t>
            </w:r>
          </w:p>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量值</w:t>
            </w:r>
          </w:p>
        </w:tc>
        <w:tc>
          <w:tcPr>
            <w:tcW w:w="698" w:type="pct"/>
            <w:shd w:val="clear" w:color="auto" w:fill="auto"/>
            <w:vAlign w:val="center"/>
          </w:tcPr>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648" w:type="pct"/>
            <w:shd w:val="clear" w:color="auto" w:fill="auto"/>
            <w:vAlign w:val="center"/>
          </w:tcPr>
          <w:p w:rsidR="008F14EB"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风险因子</w:t>
            </w:r>
          </w:p>
          <w:p w:rsidR="00741A4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sz w:val="20"/>
                <w:szCs w:val="20"/>
              </w:rPr>
              <w:t>（按重要性排序）</w:t>
            </w:r>
          </w:p>
        </w:tc>
        <w:tc>
          <w:tcPr>
            <w:tcW w:w="525" w:type="pct"/>
            <w:vAlign w:val="center"/>
          </w:tcPr>
          <w:p w:rsidR="008F14EB"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对应风险预防</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措施编号</w:t>
            </w:r>
          </w:p>
        </w:tc>
      </w:tr>
      <w:tr w:rsidR="008F14EB" w:rsidRPr="00B46847" w:rsidTr="00A31779">
        <w:trPr>
          <w:cantSplit/>
          <w:trHeight w:val="20"/>
        </w:trPr>
        <w:tc>
          <w:tcPr>
            <w:tcW w:w="147" w:type="pct"/>
            <w:vMerge w:val="restart"/>
            <w:shd w:val="clear" w:color="auto" w:fill="auto"/>
            <w:vAlign w:val="center"/>
            <w:hideMark/>
          </w:tcPr>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1</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2</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3</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4</w:t>
            </w:r>
          </w:p>
        </w:tc>
        <w:tc>
          <w:tcPr>
            <w:tcW w:w="1238" w:type="pct"/>
            <w:vMerge w:val="restart"/>
            <w:shd w:val="clear" w:color="auto" w:fill="auto"/>
            <w:vAlign w:val="center"/>
            <w:hideMark/>
          </w:tcPr>
          <w:p w:rsidR="00D06D64"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鸭东干</w:t>
            </w:r>
            <w:proofErr w:type="gramEnd"/>
            <w:r>
              <w:rPr>
                <w:rFonts w:ascii="仿宋" w:eastAsia="仿宋" w:hAnsi="仿宋" w:cs="宋体" w:hint="eastAsia"/>
                <w:kern w:val="0"/>
                <w:sz w:val="20"/>
                <w:szCs w:val="20"/>
              </w:rPr>
              <w:t>六支渡槽</w:t>
            </w:r>
          </w:p>
          <w:p w:rsidR="00D06D64"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鸭东二分</w:t>
            </w:r>
            <w:proofErr w:type="gramEnd"/>
            <w:r>
              <w:rPr>
                <w:rFonts w:ascii="仿宋" w:eastAsia="仿宋" w:hAnsi="仿宋" w:cs="宋体" w:hint="eastAsia"/>
                <w:kern w:val="0"/>
                <w:sz w:val="20"/>
                <w:szCs w:val="20"/>
              </w:rPr>
              <w:t>干四支渡槽</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望花湖水库干渠翁</w:t>
            </w:r>
            <w:proofErr w:type="gramStart"/>
            <w:r>
              <w:rPr>
                <w:rFonts w:ascii="仿宋" w:eastAsia="仿宋" w:hAnsi="仿宋" w:cs="宋体" w:hint="eastAsia"/>
                <w:kern w:val="0"/>
                <w:sz w:val="20"/>
                <w:szCs w:val="20"/>
              </w:rPr>
              <w:t>庄北渡槽</w:t>
            </w:r>
            <w:proofErr w:type="gramEnd"/>
          </w:p>
          <w:p w:rsidR="00D06D64"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万米长糖渡槽</w:t>
            </w:r>
            <w:proofErr w:type="gramEnd"/>
          </w:p>
        </w:tc>
        <w:tc>
          <w:tcPr>
            <w:tcW w:w="548" w:type="pct"/>
            <w:vMerge w:val="restart"/>
            <w:shd w:val="clear" w:color="auto" w:fill="auto"/>
            <w:vAlign w:val="center"/>
            <w:hideMark/>
          </w:tcPr>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K127+708</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K143+728</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K154+869</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K174+522</w:t>
            </w:r>
          </w:p>
        </w:tc>
        <w:tc>
          <w:tcPr>
            <w:tcW w:w="897" w:type="pct"/>
            <w:vMerge w:val="restart"/>
            <w:vAlign w:val="center"/>
          </w:tcPr>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渠渠交叉渡槽</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渠渠交叉渡槽</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渠渠交叉渡槽</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渠渠交叉渡槽</w:t>
            </w:r>
          </w:p>
        </w:tc>
        <w:tc>
          <w:tcPr>
            <w:tcW w:w="299" w:type="pct"/>
            <w:vMerge w:val="restart"/>
            <w:vAlign w:val="center"/>
          </w:tcPr>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7.4</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7.4</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7.4</w:t>
            </w:r>
          </w:p>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6.7</w:t>
            </w:r>
          </w:p>
        </w:tc>
        <w:tc>
          <w:tcPr>
            <w:tcW w:w="698" w:type="pct"/>
            <w:vMerge w:val="restart"/>
            <w:shd w:val="clear" w:color="auto" w:fill="auto"/>
            <w:vAlign w:val="center"/>
            <w:hideMark/>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整体失稳、构件破坏</w:t>
            </w:r>
          </w:p>
        </w:tc>
        <w:tc>
          <w:tcPr>
            <w:tcW w:w="648" w:type="pct"/>
            <w:tcBorders>
              <w:bottom w:val="single" w:sz="4" w:space="0" w:color="auto"/>
            </w:tcBorders>
            <w:shd w:val="clear" w:color="auto" w:fill="auto"/>
            <w:vAlign w:val="center"/>
          </w:tcPr>
          <w:p w:rsidR="00D06D64"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525" w:type="pct"/>
            <w:vAlign w:val="center"/>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r>
      <w:tr w:rsidR="008F14EB" w:rsidRPr="00B46847" w:rsidTr="00A31779">
        <w:trPr>
          <w:cantSplit/>
          <w:trHeight w:val="20"/>
        </w:trPr>
        <w:tc>
          <w:tcPr>
            <w:tcW w:w="147"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299" w:type="pct"/>
            <w:vMerge/>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698" w:type="pct"/>
            <w:vMerge/>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Times New Roman"/>
                <w:sz w:val="20"/>
                <w:szCs w:val="20"/>
              </w:rPr>
            </w:pPr>
          </w:p>
        </w:tc>
        <w:tc>
          <w:tcPr>
            <w:tcW w:w="648" w:type="pct"/>
            <w:tcBorders>
              <w:bottom w:val="single" w:sz="4" w:space="0" w:color="auto"/>
            </w:tcBorders>
            <w:shd w:val="clear" w:color="auto" w:fill="auto"/>
            <w:vAlign w:val="center"/>
          </w:tcPr>
          <w:p w:rsidR="00D06D64"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Times New Roman" w:hint="eastAsia"/>
                <w:kern w:val="0"/>
                <w:sz w:val="20"/>
                <w:szCs w:val="20"/>
              </w:rPr>
              <w:t>结构渗漏</w:t>
            </w:r>
          </w:p>
        </w:tc>
        <w:tc>
          <w:tcPr>
            <w:tcW w:w="525" w:type="pct"/>
            <w:tcBorders>
              <w:bottom w:val="single" w:sz="4" w:space="0" w:color="auto"/>
            </w:tcBorders>
            <w:vAlign w:val="center"/>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5-3</w:t>
            </w:r>
          </w:p>
        </w:tc>
      </w:tr>
      <w:tr w:rsidR="008F14EB" w:rsidRPr="00B46847" w:rsidTr="00A31779">
        <w:trPr>
          <w:cantSplit/>
          <w:trHeight w:val="20"/>
        </w:trPr>
        <w:tc>
          <w:tcPr>
            <w:tcW w:w="147"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299" w:type="pct"/>
            <w:vMerge/>
            <w:vAlign w:val="center"/>
          </w:tcPr>
          <w:p w:rsidR="00D06D64" w:rsidRPr="00A31779" w:rsidRDefault="00D06D64"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698" w:type="pct"/>
            <w:vMerge/>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Times New Roman"/>
                <w:sz w:val="20"/>
                <w:szCs w:val="20"/>
              </w:rPr>
            </w:pPr>
          </w:p>
        </w:tc>
        <w:tc>
          <w:tcPr>
            <w:tcW w:w="648" w:type="pct"/>
            <w:tcBorders>
              <w:bottom w:val="single" w:sz="4" w:space="0" w:color="auto"/>
            </w:tcBorders>
            <w:shd w:val="clear" w:color="auto" w:fill="auto"/>
            <w:vAlign w:val="center"/>
          </w:tcPr>
          <w:p w:rsidR="00D06D64"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地震</w:t>
            </w:r>
          </w:p>
        </w:tc>
        <w:tc>
          <w:tcPr>
            <w:tcW w:w="525" w:type="pct"/>
            <w:tcBorders>
              <w:bottom w:val="single" w:sz="4" w:space="0" w:color="auto"/>
            </w:tcBorders>
            <w:vAlign w:val="center"/>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w:t>
            </w:r>
          </w:p>
        </w:tc>
      </w:tr>
      <w:tr w:rsidR="008F14EB" w:rsidRPr="00B46847" w:rsidTr="00A31779">
        <w:trPr>
          <w:cantSplit/>
          <w:trHeight w:val="20"/>
        </w:trPr>
        <w:tc>
          <w:tcPr>
            <w:tcW w:w="147" w:type="pct"/>
            <w:vMerge/>
            <w:shd w:val="clear" w:color="auto" w:fill="auto"/>
            <w:vAlign w:val="center"/>
            <w:hideMark/>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hideMark/>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hideMark/>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299" w:type="pct"/>
            <w:vMerge/>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698" w:type="pct"/>
            <w:vMerge w:val="restart"/>
            <w:shd w:val="clear" w:color="auto" w:fill="auto"/>
            <w:vAlign w:val="center"/>
            <w:hideMark/>
          </w:tcPr>
          <w:p w:rsidR="00D06D64" w:rsidRPr="00B46847" w:rsidRDefault="005557AA" w:rsidP="00A31779">
            <w:pPr>
              <w:spacing w:line="276" w:lineRule="auto"/>
              <w:jc w:val="center"/>
              <w:rPr>
                <w:rFonts w:ascii="仿宋" w:eastAsia="仿宋" w:hAnsi="仿宋" w:cs="宋体"/>
                <w:kern w:val="0"/>
                <w:sz w:val="20"/>
                <w:szCs w:val="20"/>
              </w:rPr>
            </w:pPr>
            <w:r>
              <w:rPr>
                <w:rFonts w:ascii="仿宋" w:eastAsia="仿宋" w:hAnsi="仿宋" w:cs="Times New Roman" w:hint="eastAsia"/>
                <w:kern w:val="0"/>
                <w:sz w:val="20"/>
                <w:szCs w:val="20"/>
              </w:rPr>
              <w:t>外水入渠</w:t>
            </w:r>
          </w:p>
        </w:tc>
        <w:tc>
          <w:tcPr>
            <w:tcW w:w="648" w:type="pct"/>
            <w:tcBorders>
              <w:bottom w:val="single" w:sz="4" w:space="0" w:color="auto"/>
            </w:tcBorders>
            <w:shd w:val="clear" w:color="auto" w:fill="auto"/>
            <w:vAlign w:val="center"/>
          </w:tcPr>
          <w:p w:rsidR="00D06D64"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525" w:type="pct"/>
            <w:tcBorders>
              <w:bottom w:val="single" w:sz="4" w:space="0" w:color="auto"/>
            </w:tcBorders>
            <w:vAlign w:val="center"/>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r>
      <w:tr w:rsidR="008F14EB" w:rsidRPr="00B46847" w:rsidTr="00A31779">
        <w:trPr>
          <w:cantSplit/>
          <w:trHeight w:val="20"/>
        </w:trPr>
        <w:tc>
          <w:tcPr>
            <w:tcW w:w="147" w:type="pct"/>
            <w:vMerge/>
            <w:tcBorders>
              <w:bottom w:val="single" w:sz="4" w:space="0" w:color="auto"/>
            </w:tcBorders>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tcBorders>
              <w:bottom w:val="single" w:sz="4" w:space="0" w:color="auto"/>
            </w:tcBorders>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548" w:type="pct"/>
            <w:vMerge/>
            <w:tcBorders>
              <w:bottom w:val="single" w:sz="4" w:space="0" w:color="auto"/>
            </w:tcBorders>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897" w:type="pct"/>
            <w:vMerge/>
            <w:tcBorders>
              <w:bottom w:val="single" w:sz="4" w:space="0" w:color="auto"/>
            </w:tcBorders>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299" w:type="pct"/>
            <w:vMerge/>
            <w:tcBorders>
              <w:bottom w:val="single" w:sz="4" w:space="0" w:color="auto"/>
            </w:tcBorders>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宋体"/>
                <w:kern w:val="0"/>
                <w:sz w:val="20"/>
                <w:szCs w:val="20"/>
              </w:rPr>
            </w:pPr>
          </w:p>
        </w:tc>
        <w:tc>
          <w:tcPr>
            <w:tcW w:w="698" w:type="pct"/>
            <w:vMerge/>
            <w:tcBorders>
              <w:bottom w:val="single" w:sz="4" w:space="0" w:color="auto"/>
            </w:tcBorders>
            <w:shd w:val="clear" w:color="auto" w:fill="auto"/>
            <w:vAlign w:val="center"/>
          </w:tcPr>
          <w:p w:rsidR="00D06D64" w:rsidRPr="00A31779" w:rsidRDefault="00D06D64" w:rsidP="00A31779">
            <w:pPr>
              <w:tabs>
                <w:tab w:val="left" w:pos="2310"/>
              </w:tabs>
              <w:spacing w:before="240" w:after="240" w:line="276" w:lineRule="auto"/>
              <w:jc w:val="center"/>
              <w:outlineLvl w:val="0"/>
              <w:rPr>
                <w:rFonts w:ascii="仿宋" w:eastAsia="仿宋" w:hAnsi="仿宋" w:cs="Times New Roman"/>
                <w:kern w:val="0"/>
                <w:sz w:val="20"/>
                <w:szCs w:val="20"/>
              </w:rPr>
            </w:pPr>
          </w:p>
        </w:tc>
        <w:tc>
          <w:tcPr>
            <w:tcW w:w="648" w:type="pct"/>
            <w:tcBorders>
              <w:bottom w:val="single" w:sz="4" w:space="0" w:color="auto"/>
            </w:tcBorders>
            <w:shd w:val="clear" w:color="auto" w:fill="auto"/>
            <w:vAlign w:val="center"/>
          </w:tcPr>
          <w:p w:rsidR="00D06D64"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宋体" w:hint="eastAsia"/>
                <w:kern w:val="0"/>
                <w:sz w:val="20"/>
                <w:szCs w:val="20"/>
              </w:rPr>
              <w:t>灌渠淤积</w:t>
            </w:r>
          </w:p>
        </w:tc>
        <w:tc>
          <w:tcPr>
            <w:tcW w:w="525" w:type="pct"/>
            <w:tcBorders>
              <w:bottom w:val="single" w:sz="4" w:space="0" w:color="auto"/>
            </w:tcBorders>
            <w:vAlign w:val="center"/>
          </w:tcPr>
          <w:p w:rsidR="00D06D64" w:rsidRPr="00B46847" w:rsidRDefault="005557AA" w:rsidP="00A31779">
            <w:pPr>
              <w:spacing w:line="276" w:lineRule="auto"/>
              <w:jc w:val="center"/>
              <w:rPr>
                <w:rFonts w:ascii="仿宋" w:eastAsia="仿宋" w:hAnsi="仿宋" w:cs="Times New Roman"/>
                <w:sz w:val="20"/>
                <w:szCs w:val="20"/>
              </w:rPr>
            </w:pPr>
            <w:r>
              <w:rPr>
                <w:rFonts w:ascii="仿宋" w:eastAsia="仿宋" w:hAnsi="仿宋" w:cs="宋体"/>
                <w:kern w:val="0"/>
                <w:sz w:val="20"/>
                <w:szCs w:val="20"/>
              </w:rPr>
              <w:t>5-4</w:t>
            </w:r>
          </w:p>
        </w:tc>
      </w:tr>
      <w:tr w:rsidR="008F14EB" w:rsidRPr="00B46847" w:rsidTr="00A31779">
        <w:trPr>
          <w:cantSplit/>
          <w:trHeight w:val="20"/>
        </w:trPr>
        <w:tc>
          <w:tcPr>
            <w:tcW w:w="147"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5</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6</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7</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8</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9</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10</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11</w:t>
            </w:r>
          </w:p>
        </w:tc>
        <w:tc>
          <w:tcPr>
            <w:tcW w:w="1238"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鸭东三分</w:t>
            </w:r>
            <w:proofErr w:type="gramEnd"/>
            <w:r>
              <w:rPr>
                <w:rFonts w:ascii="仿宋" w:eastAsia="仿宋" w:hAnsi="仿宋" w:cs="宋体" w:hint="eastAsia"/>
                <w:kern w:val="0"/>
                <w:sz w:val="20"/>
                <w:szCs w:val="20"/>
              </w:rPr>
              <w:t>干一支倒虹吸</w:t>
            </w:r>
          </w:p>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鸭东三分</w:t>
            </w:r>
            <w:proofErr w:type="gramEnd"/>
            <w:r>
              <w:rPr>
                <w:rFonts w:ascii="仿宋" w:eastAsia="仿宋" w:hAnsi="仿宋" w:cs="宋体" w:hint="eastAsia"/>
                <w:kern w:val="0"/>
                <w:sz w:val="20"/>
                <w:szCs w:val="20"/>
              </w:rPr>
              <w:t>干倒虹吸</w:t>
            </w:r>
          </w:p>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鸭东二分</w:t>
            </w:r>
            <w:proofErr w:type="gramEnd"/>
            <w:r>
              <w:rPr>
                <w:rFonts w:ascii="仿宋" w:eastAsia="仿宋" w:hAnsi="仿宋" w:cs="宋体" w:hint="eastAsia"/>
                <w:kern w:val="0"/>
                <w:sz w:val="20"/>
                <w:szCs w:val="20"/>
              </w:rPr>
              <w:t>干一支倒虹吸</w:t>
            </w:r>
          </w:p>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鸭东二分</w:t>
            </w:r>
            <w:proofErr w:type="gramEnd"/>
            <w:r>
              <w:rPr>
                <w:rFonts w:ascii="仿宋" w:eastAsia="仿宋" w:hAnsi="仿宋" w:cs="宋体" w:hint="eastAsia"/>
                <w:kern w:val="0"/>
                <w:sz w:val="20"/>
                <w:szCs w:val="20"/>
              </w:rPr>
              <w:t>干三支倒虹吸</w:t>
            </w:r>
          </w:p>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鸭东二分</w:t>
            </w:r>
            <w:proofErr w:type="gramEnd"/>
            <w:r>
              <w:rPr>
                <w:rFonts w:ascii="仿宋" w:eastAsia="仿宋" w:hAnsi="仿宋" w:cs="宋体" w:hint="eastAsia"/>
                <w:kern w:val="0"/>
                <w:sz w:val="20"/>
                <w:szCs w:val="20"/>
              </w:rPr>
              <w:t>干五支倒虹吸</w:t>
            </w:r>
          </w:p>
          <w:p w:rsidR="00741A4D" w:rsidRPr="00B46847" w:rsidRDefault="005557AA" w:rsidP="00A31779">
            <w:pPr>
              <w:widowControl/>
              <w:spacing w:line="276" w:lineRule="auto"/>
              <w:jc w:val="center"/>
              <w:rPr>
                <w:rFonts w:ascii="仿宋" w:eastAsia="仿宋" w:hAnsi="仿宋" w:cs="宋体"/>
                <w:kern w:val="0"/>
                <w:sz w:val="20"/>
                <w:szCs w:val="20"/>
              </w:rPr>
            </w:pPr>
            <w:proofErr w:type="gramStart"/>
            <w:r>
              <w:rPr>
                <w:rFonts w:ascii="仿宋" w:eastAsia="仿宋" w:hAnsi="仿宋" w:cs="宋体" w:hint="eastAsia"/>
                <w:kern w:val="0"/>
                <w:sz w:val="20"/>
                <w:szCs w:val="20"/>
              </w:rPr>
              <w:t>鸭东二</w:t>
            </w:r>
            <w:proofErr w:type="gramEnd"/>
            <w:r>
              <w:rPr>
                <w:rFonts w:ascii="仿宋" w:eastAsia="仿宋" w:hAnsi="仿宋" w:cs="宋体" w:hint="eastAsia"/>
                <w:kern w:val="0"/>
                <w:sz w:val="20"/>
                <w:szCs w:val="20"/>
              </w:rPr>
              <w:t>分支六支渠倒虹吸</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望花亭水库干渠</w:t>
            </w:r>
            <w:proofErr w:type="gramStart"/>
            <w:r>
              <w:rPr>
                <w:rFonts w:ascii="仿宋" w:eastAsia="仿宋" w:hAnsi="仿宋" w:cs="宋体" w:hint="eastAsia"/>
                <w:kern w:val="0"/>
                <w:sz w:val="20"/>
                <w:szCs w:val="20"/>
              </w:rPr>
              <w:t>大营北倒虹吸</w:t>
            </w:r>
            <w:proofErr w:type="gramEnd"/>
          </w:p>
        </w:tc>
        <w:tc>
          <w:tcPr>
            <w:tcW w:w="548"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K131+215</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K131+856</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K133+997</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K138+977</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K145+798</w:t>
            </w:r>
          </w:p>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K147+435</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K152+560</w:t>
            </w:r>
          </w:p>
        </w:tc>
        <w:tc>
          <w:tcPr>
            <w:tcW w:w="897" w:type="pct"/>
            <w:vMerge w:val="restar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tc>
        <w:tc>
          <w:tcPr>
            <w:tcW w:w="299" w:type="pct"/>
            <w:vMerge w:val="restar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4.7</w:t>
            </w:r>
          </w:p>
        </w:tc>
        <w:tc>
          <w:tcPr>
            <w:tcW w:w="698" w:type="pct"/>
            <w:vMerge w:val="restart"/>
            <w:shd w:val="clear" w:color="auto" w:fill="auto"/>
            <w:vAlign w:val="center"/>
            <w:hideMark/>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整体失稳、构件破坏</w:t>
            </w:r>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525" w:type="pc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r>
      <w:tr w:rsidR="008F14EB" w:rsidRPr="00B46847" w:rsidTr="00A31779">
        <w:trPr>
          <w:cantSplit/>
          <w:trHeight w:val="20"/>
        </w:trPr>
        <w:tc>
          <w:tcPr>
            <w:tcW w:w="147" w:type="pct"/>
            <w:vMerge/>
            <w:shd w:val="clear" w:color="auto" w:fill="auto"/>
            <w:vAlign w:val="center"/>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299"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698" w:type="pct"/>
            <w:vMerge/>
            <w:shd w:val="clear" w:color="auto" w:fill="auto"/>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Times New Roman" w:hint="eastAsia"/>
                <w:kern w:val="0"/>
                <w:sz w:val="20"/>
                <w:szCs w:val="20"/>
              </w:rPr>
              <w:t>结构渗漏</w:t>
            </w:r>
          </w:p>
        </w:tc>
        <w:tc>
          <w:tcPr>
            <w:tcW w:w="525" w:type="pc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5-3</w:t>
            </w:r>
          </w:p>
        </w:tc>
      </w:tr>
      <w:tr w:rsidR="008F14EB" w:rsidRPr="00B46847" w:rsidTr="00A31779">
        <w:trPr>
          <w:cantSplit/>
          <w:trHeight w:val="20"/>
        </w:trPr>
        <w:tc>
          <w:tcPr>
            <w:tcW w:w="147" w:type="pct"/>
            <w:vMerge/>
            <w:shd w:val="clear" w:color="auto" w:fill="auto"/>
            <w:vAlign w:val="center"/>
            <w:hideMark/>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hideMark/>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hideMark/>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299"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698" w:type="pct"/>
            <w:shd w:val="clear" w:color="auto" w:fill="auto"/>
            <w:vAlign w:val="center"/>
            <w:hideMark/>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上部</w:t>
            </w:r>
            <w:proofErr w:type="gramStart"/>
            <w:r>
              <w:rPr>
                <w:rFonts w:ascii="仿宋" w:eastAsia="仿宋" w:hAnsi="仿宋" w:cs="Times New Roman"/>
                <w:sz w:val="20"/>
                <w:szCs w:val="20"/>
              </w:rPr>
              <w:t>渠基破坏</w:t>
            </w:r>
            <w:proofErr w:type="gramEnd"/>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525" w:type="pc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r>
      <w:tr w:rsidR="008F14EB" w:rsidRPr="00B46847" w:rsidTr="00A31779">
        <w:trPr>
          <w:cantSplit/>
          <w:trHeight w:val="20"/>
        </w:trPr>
        <w:tc>
          <w:tcPr>
            <w:tcW w:w="147" w:type="pct"/>
            <w:vMerge w:val="restart"/>
            <w:shd w:val="clear" w:color="auto" w:fill="auto"/>
            <w:vAlign w:val="center"/>
          </w:tcPr>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12</w:t>
            </w:r>
          </w:p>
        </w:tc>
        <w:tc>
          <w:tcPr>
            <w:tcW w:w="1238" w:type="pct"/>
            <w:vMerge w:val="restart"/>
            <w:shd w:val="clear" w:color="auto" w:fill="auto"/>
            <w:vAlign w:val="center"/>
          </w:tcPr>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河南省南水北调受水区供水配套工程线路</w:t>
            </w:r>
          </w:p>
        </w:tc>
        <w:tc>
          <w:tcPr>
            <w:tcW w:w="548" w:type="pct"/>
            <w:vMerge w:val="restart"/>
            <w:shd w:val="clear" w:color="auto" w:fill="auto"/>
            <w:vAlign w:val="center"/>
          </w:tcPr>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K156+919</w:t>
            </w:r>
          </w:p>
        </w:tc>
        <w:tc>
          <w:tcPr>
            <w:tcW w:w="897" w:type="pct"/>
            <w:vMerge w:val="restar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宋体" w:hint="eastAsia"/>
                <w:kern w:val="0"/>
                <w:sz w:val="20"/>
                <w:szCs w:val="20"/>
              </w:rPr>
              <w:t>廊道内敷设下穿</w:t>
            </w:r>
          </w:p>
        </w:tc>
        <w:tc>
          <w:tcPr>
            <w:tcW w:w="299" w:type="pct"/>
            <w:vMerge w:val="restart"/>
            <w:vAlign w:val="center"/>
          </w:tcPr>
          <w:p w:rsidR="00741A4D" w:rsidRPr="00B46847" w:rsidRDefault="005557AA" w:rsidP="00A31779">
            <w:pPr>
              <w:spacing w:line="276" w:lineRule="auto"/>
              <w:jc w:val="center"/>
              <w:rPr>
                <w:rFonts w:ascii="仿宋" w:eastAsia="仿宋" w:hAnsi="仿宋" w:cs="Times New Roman"/>
                <w:sz w:val="20"/>
                <w:szCs w:val="20"/>
              </w:rPr>
            </w:pPr>
            <w:r>
              <w:rPr>
                <w:rFonts w:ascii="仿宋" w:eastAsia="仿宋" w:hAnsi="仿宋" w:cs="Times New Roman"/>
                <w:sz w:val="20"/>
                <w:szCs w:val="20"/>
              </w:rPr>
              <w:t>5.0</w:t>
            </w:r>
          </w:p>
        </w:tc>
        <w:tc>
          <w:tcPr>
            <w:tcW w:w="698" w:type="pct"/>
            <w:shd w:val="clear" w:color="auto" w:fill="auto"/>
            <w:vAlign w:val="center"/>
          </w:tcPr>
          <w:p w:rsidR="00741A4D" w:rsidRPr="00B46847" w:rsidRDefault="005557AA" w:rsidP="00A31779">
            <w:pPr>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整体失稳、构件破坏</w:t>
            </w:r>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地震</w:t>
            </w:r>
          </w:p>
        </w:tc>
        <w:tc>
          <w:tcPr>
            <w:tcW w:w="525" w:type="pct"/>
            <w:vAlign w:val="center"/>
          </w:tcPr>
          <w:p w:rsidR="00741A4D" w:rsidRPr="00B46847" w:rsidRDefault="005557AA" w:rsidP="00A31779">
            <w:pPr>
              <w:widowControl/>
              <w:spacing w:line="276"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w:t>
            </w:r>
          </w:p>
        </w:tc>
      </w:tr>
      <w:tr w:rsidR="008F14EB" w:rsidRPr="00B46847" w:rsidTr="00A31779">
        <w:trPr>
          <w:cantSplit/>
          <w:trHeight w:val="20"/>
        </w:trPr>
        <w:tc>
          <w:tcPr>
            <w:tcW w:w="147" w:type="pct"/>
            <w:vMerge/>
            <w:shd w:val="clear" w:color="auto" w:fill="auto"/>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宋体"/>
                <w:kern w:val="0"/>
                <w:sz w:val="20"/>
                <w:szCs w:val="20"/>
              </w:rPr>
            </w:pPr>
          </w:p>
        </w:tc>
        <w:tc>
          <w:tcPr>
            <w:tcW w:w="299" w:type="pct"/>
            <w:vMerge/>
            <w:vAlign w:val="center"/>
          </w:tcPr>
          <w:p w:rsidR="00741A4D" w:rsidRPr="00A31779" w:rsidRDefault="00741A4D" w:rsidP="00A31779">
            <w:pPr>
              <w:tabs>
                <w:tab w:val="left" w:pos="2310"/>
              </w:tabs>
              <w:spacing w:before="240" w:after="240" w:line="276" w:lineRule="auto"/>
              <w:jc w:val="center"/>
              <w:outlineLvl w:val="0"/>
              <w:rPr>
                <w:rFonts w:ascii="仿宋" w:eastAsia="仿宋" w:hAnsi="仿宋" w:cs="Times New Roman"/>
                <w:sz w:val="20"/>
                <w:szCs w:val="20"/>
              </w:rPr>
            </w:pPr>
          </w:p>
        </w:tc>
        <w:tc>
          <w:tcPr>
            <w:tcW w:w="698" w:type="pct"/>
            <w:shd w:val="clear" w:color="auto" w:fill="auto"/>
            <w:vAlign w:val="center"/>
          </w:tcPr>
          <w:p w:rsidR="00741A4D" w:rsidRPr="00B46847" w:rsidRDefault="005557AA" w:rsidP="00A31779">
            <w:pPr>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上部</w:t>
            </w:r>
            <w:proofErr w:type="gramStart"/>
            <w:r>
              <w:rPr>
                <w:rFonts w:ascii="仿宋" w:eastAsia="仿宋" w:hAnsi="仿宋" w:cs="宋体" w:hint="eastAsia"/>
                <w:color w:val="000000"/>
                <w:kern w:val="0"/>
                <w:sz w:val="20"/>
                <w:szCs w:val="20"/>
              </w:rPr>
              <w:t>渠基破坏</w:t>
            </w:r>
            <w:proofErr w:type="gramEnd"/>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下穿箱涵渗漏</w:t>
            </w:r>
          </w:p>
        </w:tc>
        <w:tc>
          <w:tcPr>
            <w:tcW w:w="525" w:type="pct"/>
            <w:vAlign w:val="center"/>
          </w:tcPr>
          <w:p w:rsidR="00741A4D" w:rsidRPr="00B46847" w:rsidRDefault="005557AA" w:rsidP="00A31779">
            <w:pPr>
              <w:widowControl/>
              <w:spacing w:line="276" w:lineRule="auto"/>
              <w:jc w:val="center"/>
              <w:rPr>
                <w:rFonts w:ascii="仿宋" w:eastAsia="仿宋" w:hAnsi="仿宋" w:cs="宋体"/>
                <w:color w:val="000000"/>
                <w:kern w:val="0"/>
                <w:sz w:val="20"/>
                <w:szCs w:val="20"/>
              </w:rPr>
            </w:pPr>
            <w:r>
              <w:rPr>
                <w:rFonts w:ascii="仿宋" w:eastAsia="仿宋" w:hAnsi="仿宋" w:cs="宋体"/>
                <w:color w:val="000000"/>
                <w:kern w:val="0"/>
                <w:sz w:val="20"/>
                <w:szCs w:val="20"/>
              </w:rPr>
              <w:t>5-3</w:t>
            </w:r>
          </w:p>
        </w:tc>
      </w:tr>
      <w:tr w:rsidR="008F14EB" w:rsidRPr="00B46847" w:rsidTr="00A31779">
        <w:trPr>
          <w:cantSplit/>
          <w:trHeight w:val="20"/>
        </w:trPr>
        <w:tc>
          <w:tcPr>
            <w:tcW w:w="147" w:type="pct"/>
            <w:vMerge w:val="restart"/>
            <w:shd w:val="clear" w:color="auto" w:fill="auto"/>
            <w:vAlign w:val="center"/>
            <w:hideMark/>
          </w:tcPr>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13</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14</w:t>
            </w:r>
          </w:p>
        </w:tc>
        <w:tc>
          <w:tcPr>
            <w:tcW w:w="1238"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西气东输二线唐河</w:t>
            </w:r>
            <w:r>
              <w:rPr>
                <w:rFonts w:ascii="仿宋" w:eastAsia="仿宋" w:hAnsi="仿宋" w:cs="宋体"/>
                <w:kern w:val="0"/>
                <w:sz w:val="20"/>
                <w:szCs w:val="20"/>
              </w:rPr>
              <w:t>-南阳-方城支线</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西气东输二线管道工程</w:t>
            </w:r>
          </w:p>
        </w:tc>
        <w:tc>
          <w:tcPr>
            <w:tcW w:w="548"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kern w:val="0"/>
                <w:sz w:val="20"/>
                <w:szCs w:val="20"/>
              </w:rPr>
              <w:t>K150+580</w:t>
            </w:r>
          </w:p>
          <w:p w:rsidR="00741A4D" w:rsidRPr="00B46847" w:rsidRDefault="005557AA" w:rsidP="00A31779">
            <w:pPr>
              <w:spacing w:line="276" w:lineRule="auto"/>
              <w:jc w:val="center"/>
              <w:rPr>
                <w:rFonts w:ascii="仿宋" w:eastAsia="仿宋" w:hAnsi="仿宋" w:cs="宋体"/>
                <w:kern w:val="0"/>
                <w:sz w:val="20"/>
                <w:szCs w:val="20"/>
              </w:rPr>
            </w:pPr>
            <w:r>
              <w:rPr>
                <w:rFonts w:ascii="仿宋" w:eastAsia="仿宋" w:hAnsi="仿宋" w:cs="宋体"/>
                <w:kern w:val="0"/>
                <w:sz w:val="20"/>
                <w:szCs w:val="20"/>
              </w:rPr>
              <w:t>K169+932</w:t>
            </w:r>
          </w:p>
        </w:tc>
        <w:tc>
          <w:tcPr>
            <w:tcW w:w="897" w:type="pct"/>
            <w:vMerge w:val="restart"/>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定向钻</w:t>
            </w:r>
          </w:p>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管涵现浇的明挖埋管穿越</w:t>
            </w:r>
          </w:p>
        </w:tc>
        <w:tc>
          <w:tcPr>
            <w:tcW w:w="299" w:type="pct"/>
            <w:vMerge w:val="restart"/>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5.0</w:t>
            </w:r>
          </w:p>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5.0</w:t>
            </w:r>
          </w:p>
        </w:tc>
        <w:tc>
          <w:tcPr>
            <w:tcW w:w="698"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管道泄漏爆炸</w:t>
            </w:r>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结构破损导致气体泄漏</w:t>
            </w:r>
          </w:p>
        </w:tc>
        <w:tc>
          <w:tcPr>
            <w:tcW w:w="525" w:type="pct"/>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5-5</w:t>
            </w:r>
          </w:p>
        </w:tc>
      </w:tr>
      <w:tr w:rsidR="008F14EB" w:rsidRPr="00B46847" w:rsidTr="00A31779">
        <w:trPr>
          <w:cantSplit/>
          <w:trHeight w:val="20"/>
        </w:trPr>
        <w:tc>
          <w:tcPr>
            <w:tcW w:w="147" w:type="pct"/>
            <w:vMerge/>
            <w:shd w:val="clear" w:color="auto" w:fill="auto"/>
            <w:vAlign w:val="center"/>
            <w:hideMark/>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1238" w:type="pct"/>
            <w:vMerge/>
            <w:shd w:val="clear" w:color="auto" w:fill="auto"/>
            <w:vAlign w:val="center"/>
            <w:hideMark/>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548" w:type="pct"/>
            <w:vMerge/>
            <w:shd w:val="clear" w:color="auto" w:fill="auto"/>
            <w:vAlign w:val="center"/>
            <w:hideMark/>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897" w:type="pct"/>
            <w:vMerge/>
            <w:vAlign w:val="center"/>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299" w:type="pct"/>
            <w:vMerge/>
            <w:vAlign w:val="center"/>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698" w:type="pct"/>
            <w:vMerge/>
            <w:shd w:val="clear" w:color="auto" w:fill="auto"/>
            <w:vAlign w:val="center"/>
            <w:hideMark/>
          </w:tcPr>
          <w:p w:rsidR="00741A4D" w:rsidRPr="00A31779" w:rsidRDefault="00741A4D" w:rsidP="00A31779">
            <w:pPr>
              <w:widowControl/>
              <w:tabs>
                <w:tab w:val="left" w:pos="2310"/>
              </w:tabs>
              <w:spacing w:before="240" w:after="240" w:line="276" w:lineRule="auto"/>
              <w:jc w:val="center"/>
              <w:outlineLvl w:val="0"/>
              <w:rPr>
                <w:rFonts w:ascii="仿宋" w:eastAsia="仿宋" w:hAnsi="仿宋" w:cs="宋体"/>
                <w:kern w:val="0"/>
                <w:sz w:val="20"/>
                <w:szCs w:val="20"/>
              </w:rPr>
            </w:pPr>
          </w:p>
        </w:tc>
        <w:tc>
          <w:tcPr>
            <w:tcW w:w="648" w:type="pct"/>
            <w:shd w:val="clear" w:color="auto" w:fill="auto"/>
            <w:vAlign w:val="center"/>
          </w:tcPr>
          <w:p w:rsidR="00741A4D" w:rsidRPr="00B46847" w:rsidRDefault="005557AA" w:rsidP="00A31779">
            <w:pPr>
              <w:widowControl/>
              <w:spacing w:line="276" w:lineRule="auto"/>
              <w:jc w:val="center"/>
              <w:rPr>
                <w:rFonts w:ascii="仿宋" w:eastAsia="仿宋" w:hAnsi="仿宋" w:cs="宋体"/>
                <w:kern w:val="0"/>
                <w:sz w:val="20"/>
                <w:szCs w:val="20"/>
              </w:rPr>
            </w:pPr>
            <w:r>
              <w:rPr>
                <w:rFonts w:ascii="仿宋" w:eastAsia="仿宋" w:hAnsi="仿宋" w:cs="宋体" w:hint="eastAsia"/>
                <w:kern w:val="0"/>
                <w:sz w:val="20"/>
                <w:szCs w:val="20"/>
              </w:rPr>
              <w:t>燃放鞭炮</w:t>
            </w:r>
          </w:p>
        </w:tc>
        <w:tc>
          <w:tcPr>
            <w:tcW w:w="525" w:type="pct"/>
            <w:vAlign w:val="center"/>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5-7</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4</w:t>
      </w:r>
      <w:r w:rsidRPr="00A31779">
        <w:rPr>
          <w:rFonts w:ascii="Times New Roman" w:hAnsi="Times New Roman" w:cs="Times New Roman" w:hint="eastAsia"/>
        </w:rPr>
        <w:t>）</w:t>
      </w:r>
      <w:proofErr w:type="gramStart"/>
      <w:r w:rsidRPr="00A31779">
        <w:rPr>
          <w:rFonts w:ascii="Times New Roman" w:hAnsi="Times New Roman" w:cs="Times New Roman" w:hint="eastAsia"/>
        </w:rPr>
        <w:t>跨渠桥梁</w:t>
      </w:r>
      <w:proofErr w:type="gramEnd"/>
      <w:r w:rsidRPr="00A31779">
        <w:rPr>
          <w:rFonts w:ascii="Times New Roman" w:hAnsi="Times New Roman" w:cs="Times New Roman" w:hint="eastAsia"/>
        </w:rPr>
        <w:t>风险事件及风险因子</w:t>
      </w:r>
    </w:p>
    <w:p w:rsidR="00D26B52" w:rsidRDefault="00D26B52" w:rsidP="00A31779">
      <w:pPr>
        <w:pStyle w:val="10"/>
        <w:ind w:firstLine="240"/>
        <w:jc w:val="center"/>
        <w:outlineLvl w:val="9"/>
        <w:rPr>
          <w:rFonts w:hAnsi="黑体" w:cs="Times New Roman"/>
          <w:szCs w:val="24"/>
        </w:rPr>
      </w:pPr>
      <w:r w:rsidRPr="00A31779">
        <w:rPr>
          <w:rFonts w:hAnsi="黑体" w:cs="Times New Roman"/>
          <w:szCs w:val="24"/>
        </w:rPr>
        <w:t xml:space="preserve">表3.2-4  </w:t>
      </w:r>
      <w:proofErr w:type="gramStart"/>
      <w:r w:rsidRPr="00A31779">
        <w:rPr>
          <w:rFonts w:hAnsi="黑体" w:cs="Times New Roman"/>
          <w:szCs w:val="24"/>
        </w:rPr>
        <w:t>跨渠桥梁</w:t>
      </w:r>
      <w:proofErr w:type="gramEnd"/>
      <w:r w:rsidRPr="00A31779">
        <w:rPr>
          <w:rFonts w:hAnsi="黑体" w:cs="Times New Roman"/>
          <w:szCs w:val="24"/>
        </w:rPr>
        <w:t>风险事件及风险因子一览表</w:t>
      </w:r>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4"/>
        <w:gridCol w:w="1275"/>
        <w:gridCol w:w="2552"/>
        <w:gridCol w:w="1559"/>
        <w:gridCol w:w="1276"/>
        <w:gridCol w:w="1985"/>
        <w:gridCol w:w="2977"/>
        <w:gridCol w:w="1897"/>
      </w:tblGrid>
      <w:tr w:rsidR="008F14EB" w:rsidRPr="00B46847" w:rsidTr="008F14EB">
        <w:trPr>
          <w:trHeight w:val="789"/>
          <w:tblHeader/>
          <w:jc w:val="center"/>
        </w:trPr>
        <w:tc>
          <w:tcPr>
            <w:tcW w:w="231" w:type="pc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序号</w:t>
            </w:r>
          </w:p>
        </w:tc>
        <w:tc>
          <w:tcPr>
            <w:tcW w:w="450" w:type="pc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建筑物类型</w:t>
            </w:r>
          </w:p>
        </w:tc>
        <w:tc>
          <w:tcPr>
            <w:tcW w:w="900" w:type="pc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建筑物名称</w:t>
            </w:r>
          </w:p>
        </w:tc>
        <w:tc>
          <w:tcPr>
            <w:tcW w:w="550" w:type="pc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桩号</w:t>
            </w:r>
          </w:p>
        </w:tc>
        <w:tc>
          <w:tcPr>
            <w:tcW w:w="450" w:type="pct"/>
            <w:vAlign w:val="center"/>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风险量值</w:t>
            </w:r>
          </w:p>
        </w:tc>
        <w:tc>
          <w:tcPr>
            <w:tcW w:w="700" w:type="pct"/>
            <w:shd w:val="clear" w:color="auto" w:fill="auto"/>
            <w:vAlign w:val="center"/>
            <w:hideMark/>
          </w:tcPr>
          <w:p w:rsidR="00DE7A49" w:rsidRPr="00A31779" w:rsidRDefault="005557AA">
            <w:pPr>
              <w:widowControl/>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风险事件</w:t>
            </w:r>
          </w:p>
        </w:tc>
        <w:tc>
          <w:tcPr>
            <w:tcW w:w="1050" w:type="pct"/>
            <w:shd w:val="clear" w:color="auto" w:fill="auto"/>
            <w:noWrap/>
            <w:vAlign w:val="center"/>
            <w:hideMark/>
          </w:tcPr>
          <w:p w:rsidR="00DE7A49" w:rsidRPr="00A31779" w:rsidRDefault="005557AA" w:rsidP="00A31779">
            <w:pPr>
              <w:widowControl/>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风险因子及（按重要性排序）</w:t>
            </w:r>
          </w:p>
        </w:tc>
        <w:tc>
          <w:tcPr>
            <w:tcW w:w="669" w:type="pct"/>
            <w:vAlign w:val="center"/>
          </w:tcPr>
          <w:p w:rsidR="00DE7A49" w:rsidRPr="00A31779" w:rsidRDefault="005557AA">
            <w:pPr>
              <w:widowControl/>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对应</w:t>
            </w:r>
            <w:r w:rsidR="00D26B52" w:rsidRPr="00A31779">
              <w:rPr>
                <w:rFonts w:ascii="仿宋" w:eastAsia="仿宋" w:hAnsi="仿宋" w:cs="Times New Roman" w:hint="eastAsia"/>
                <w:kern w:val="0"/>
                <w:sz w:val="20"/>
                <w:szCs w:val="20"/>
              </w:rPr>
              <w:t>预防</w:t>
            </w:r>
            <w:r w:rsidRPr="00A31779">
              <w:rPr>
                <w:rFonts w:ascii="仿宋" w:eastAsia="仿宋" w:hAnsi="仿宋" w:cs="Times New Roman" w:hint="eastAsia"/>
                <w:kern w:val="0"/>
                <w:sz w:val="20"/>
                <w:szCs w:val="20"/>
              </w:rPr>
              <w:t>措施编号</w:t>
            </w:r>
          </w:p>
        </w:tc>
      </w:tr>
      <w:tr w:rsidR="008F14EB" w:rsidRPr="00B46847" w:rsidTr="008F14EB">
        <w:trPr>
          <w:trHeight w:val="285"/>
          <w:jc w:val="center"/>
        </w:trPr>
        <w:tc>
          <w:tcPr>
            <w:tcW w:w="231" w:type="pct"/>
            <w:vMerge w:val="restar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6</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7</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9</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16</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17</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19</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22</w:t>
            </w:r>
          </w:p>
        </w:tc>
        <w:tc>
          <w:tcPr>
            <w:tcW w:w="450" w:type="pct"/>
            <w:vMerge w:val="restar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生产桥</w:t>
            </w:r>
          </w:p>
        </w:tc>
        <w:tc>
          <w:tcPr>
            <w:tcW w:w="900" w:type="pct"/>
            <w:vMerge w:val="restart"/>
            <w:shd w:val="clear" w:color="auto" w:fill="auto"/>
            <w:noWrap/>
            <w:vAlign w:val="center"/>
          </w:tcPr>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向庄南生产桥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刑庄北生产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张八桥西生产桥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小吴</w:t>
            </w:r>
            <w:proofErr w:type="gramStart"/>
            <w:r w:rsidRPr="00A31779">
              <w:rPr>
                <w:rFonts w:ascii="仿宋" w:eastAsia="仿宋" w:hAnsi="仿宋" w:cs="Times New Roman" w:hint="eastAsia"/>
                <w:kern w:val="0"/>
                <w:sz w:val="20"/>
                <w:szCs w:val="20"/>
              </w:rPr>
              <w:t>庄生产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牛庄南生产桥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齐</w:t>
            </w:r>
            <w:proofErr w:type="gramStart"/>
            <w:r w:rsidRPr="00A31779">
              <w:rPr>
                <w:rFonts w:ascii="仿宋" w:eastAsia="仿宋" w:hAnsi="仿宋" w:cs="Times New Roman" w:hint="eastAsia"/>
                <w:kern w:val="0"/>
                <w:sz w:val="20"/>
                <w:szCs w:val="20"/>
              </w:rPr>
              <w:t>庄北生产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刘彦庄</w:t>
            </w:r>
            <w:proofErr w:type="gramStart"/>
            <w:r w:rsidRPr="00A31779">
              <w:rPr>
                <w:rFonts w:ascii="仿宋" w:eastAsia="仿宋" w:hAnsi="仿宋" w:cs="Times New Roman" w:hint="eastAsia"/>
                <w:kern w:val="0"/>
                <w:sz w:val="20"/>
                <w:szCs w:val="20"/>
              </w:rPr>
              <w:t>南生产</w:t>
            </w:r>
            <w:proofErr w:type="gramEnd"/>
            <w:r w:rsidRPr="00A31779">
              <w:rPr>
                <w:rFonts w:ascii="仿宋" w:eastAsia="仿宋" w:hAnsi="仿宋" w:cs="Times New Roman" w:hint="eastAsia"/>
                <w:kern w:val="0"/>
                <w:sz w:val="20"/>
                <w:szCs w:val="20"/>
              </w:rPr>
              <w:t>桥</w:t>
            </w:r>
          </w:p>
          <w:p w:rsidR="00E21089" w:rsidRPr="00A31779" w:rsidRDefault="00D26B52"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大辛庄南生产桥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大楼村西北生产桥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十二里河东生产桥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大营至十二里</w:t>
            </w:r>
            <w:proofErr w:type="gramStart"/>
            <w:r w:rsidRPr="00A31779">
              <w:rPr>
                <w:rFonts w:ascii="仿宋" w:eastAsia="仿宋" w:hAnsi="仿宋" w:cs="Times New Roman" w:hint="eastAsia"/>
                <w:kern w:val="0"/>
                <w:sz w:val="20"/>
                <w:szCs w:val="20"/>
              </w:rPr>
              <w:t>河生产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小王庄生产桥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李子园生产桥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曹庄南生产桥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荆庄北生产桥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孟洼东生产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孙庄生产桥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刘庄</w:t>
            </w:r>
            <w:proofErr w:type="gramStart"/>
            <w:r w:rsidRPr="00A31779">
              <w:rPr>
                <w:rFonts w:ascii="仿宋" w:eastAsia="仿宋" w:hAnsi="仿宋" w:cs="Times New Roman" w:hint="eastAsia"/>
                <w:kern w:val="0"/>
                <w:sz w:val="20"/>
                <w:szCs w:val="20"/>
              </w:rPr>
              <w:t>西生产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何庄</w:t>
            </w:r>
            <w:proofErr w:type="gramStart"/>
            <w:r w:rsidRPr="00A31779">
              <w:rPr>
                <w:rFonts w:ascii="仿宋" w:eastAsia="仿宋" w:hAnsi="仿宋" w:cs="Times New Roman" w:hint="eastAsia"/>
                <w:kern w:val="0"/>
                <w:sz w:val="20"/>
                <w:szCs w:val="20"/>
              </w:rPr>
              <w:t>西生产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张公庄东北生产桥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吴</w:t>
            </w:r>
            <w:proofErr w:type="gramStart"/>
            <w:r w:rsidRPr="00A31779">
              <w:rPr>
                <w:rFonts w:ascii="仿宋" w:eastAsia="仿宋" w:hAnsi="仿宋" w:cs="Times New Roman" w:hint="eastAsia"/>
                <w:kern w:val="0"/>
                <w:sz w:val="20"/>
                <w:szCs w:val="20"/>
              </w:rPr>
              <w:t>井南生产</w:t>
            </w:r>
            <w:proofErr w:type="gramEnd"/>
            <w:r w:rsidRPr="00A31779">
              <w:rPr>
                <w:rFonts w:ascii="仿宋" w:eastAsia="仿宋" w:hAnsi="仿宋" w:cs="Times New Roman" w:hint="eastAsia"/>
                <w:kern w:val="0"/>
                <w:sz w:val="20"/>
                <w:szCs w:val="20"/>
              </w:rPr>
              <w:t>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上曹屯东生产</w:t>
            </w:r>
            <w:proofErr w:type="gramEnd"/>
            <w:r w:rsidRPr="00A31779">
              <w:rPr>
                <w:rFonts w:ascii="仿宋" w:eastAsia="仿宋" w:hAnsi="仿宋" w:cs="Times New Roman" w:hint="eastAsia"/>
                <w:kern w:val="0"/>
                <w:sz w:val="20"/>
                <w:szCs w:val="20"/>
              </w:rPr>
              <w:t>桥</w:t>
            </w:r>
          </w:p>
        </w:tc>
        <w:tc>
          <w:tcPr>
            <w:tcW w:w="550" w:type="pct"/>
            <w:vMerge w:val="restart"/>
            <w:shd w:val="clear" w:color="auto" w:fill="auto"/>
            <w:vAlign w:val="center"/>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K125+175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K129+958</w:t>
            </w:r>
          </w:p>
          <w:p w:rsidR="00E21089" w:rsidRPr="00A31779" w:rsidRDefault="00D26B52"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K130+614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K137+475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K138+900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K141+350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K145+091</w:t>
            </w:r>
          </w:p>
          <w:p w:rsidR="00E21089" w:rsidRPr="00A31779" w:rsidRDefault="00D26B52"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K147+300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K148+411</w:t>
            </w:r>
          </w:p>
          <w:p w:rsidR="00E21089" w:rsidRPr="00A31779" w:rsidRDefault="00D26B52"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K150+404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K152+050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K156+155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K157+511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K159+361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K160+065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K161+743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K162+346</w:t>
            </w:r>
          </w:p>
          <w:p w:rsidR="00E21089" w:rsidRPr="00A31779" w:rsidRDefault="00D26B52"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K165+912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K169+064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K170+980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K173+260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K182+400</w:t>
            </w:r>
          </w:p>
        </w:tc>
        <w:tc>
          <w:tcPr>
            <w:tcW w:w="450" w:type="pct"/>
            <w:vMerge w:val="restart"/>
            <w:vAlign w:val="center"/>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2.9</w:t>
            </w:r>
          </w:p>
        </w:tc>
        <w:tc>
          <w:tcPr>
            <w:tcW w:w="700" w:type="pct"/>
            <w:vMerge w:val="restar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构件破坏</w:t>
            </w:r>
          </w:p>
        </w:tc>
        <w:tc>
          <w:tcPr>
            <w:tcW w:w="1050" w:type="pc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车辆超载</w:t>
            </w:r>
          </w:p>
        </w:tc>
        <w:tc>
          <w:tcPr>
            <w:tcW w:w="669" w:type="pct"/>
            <w:vAlign w:val="center"/>
          </w:tcPr>
          <w:p w:rsidR="00DE7A49" w:rsidRPr="00A31779" w:rsidDel="00C004F0"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6-11</w:t>
            </w:r>
          </w:p>
        </w:tc>
      </w:tr>
      <w:tr w:rsidR="008F14EB" w:rsidRPr="00B46847" w:rsidTr="008F14EB">
        <w:trPr>
          <w:trHeight w:val="285"/>
          <w:jc w:val="center"/>
        </w:trPr>
        <w:tc>
          <w:tcPr>
            <w:tcW w:w="231" w:type="pct"/>
            <w:vMerge/>
            <w:shd w:val="clear" w:color="auto" w:fill="auto"/>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900" w:type="pct"/>
            <w:vMerge/>
            <w:shd w:val="clear" w:color="auto" w:fill="auto"/>
            <w:noWrap/>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550" w:type="pct"/>
            <w:vMerge/>
            <w:shd w:val="clear" w:color="auto" w:fill="auto"/>
            <w:vAlign w:val="center"/>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700" w:type="pct"/>
            <w:vMerge/>
            <w:shd w:val="clear" w:color="auto" w:fill="auto"/>
            <w:vAlign w:val="center"/>
          </w:tcPr>
          <w:p w:rsidR="00DE7A49" w:rsidRPr="00A31779" w:rsidRDefault="00DE7A49" w:rsidP="00A31779">
            <w:pPr>
              <w:widowControl/>
              <w:spacing w:line="600" w:lineRule="auto"/>
              <w:jc w:val="center"/>
              <w:rPr>
                <w:rFonts w:ascii="仿宋" w:eastAsia="仿宋" w:hAnsi="仿宋" w:cs="Times New Roman"/>
                <w:kern w:val="0"/>
                <w:sz w:val="20"/>
                <w:szCs w:val="20"/>
              </w:rPr>
            </w:pPr>
          </w:p>
        </w:tc>
        <w:tc>
          <w:tcPr>
            <w:tcW w:w="1050" w:type="pct"/>
            <w:shd w:val="clear" w:color="auto" w:fill="auto"/>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混凝土裂缝</w:t>
            </w:r>
          </w:p>
        </w:tc>
        <w:tc>
          <w:tcPr>
            <w:tcW w:w="669" w:type="pct"/>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6-4</w:t>
            </w:r>
          </w:p>
        </w:tc>
      </w:tr>
      <w:tr w:rsidR="008F14EB" w:rsidRPr="00B46847" w:rsidTr="008F14EB">
        <w:trPr>
          <w:trHeight w:val="285"/>
          <w:jc w:val="center"/>
        </w:trPr>
        <w:tc>
          <w:tcPr>
            <w:tcW w:w="231" w:type="pct"/>
            <w:vMerge/>
            <w:shd w:val="clear" w:color="auto" w:fill="auto"/>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900" w:type="pct"/>
            <w:vMerge/>
            <w:shd w:val="clear" w:color="auto" w:fill="auto"/>
            <w:noWrap/>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550" w:type="pct"/>
            <w:vMerge/>
            <w:shd w:val="clear" w:color="auto" w:fill="auto"/>
            <w:vAlign w:val="center"/>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700" w:type="pct"/>
            <w:vMerge w:val="restart"/>
            <w:shd w:val="clear" w:color="auto" w:fill="auto"/>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衬砌板破坏</w:t>
            </w:r>
          </w:p>
        </w:tc>
        <w:tc>
          <w:tcPr>
            <w:tcW w:w="1050" w:type="pct"/>
            <w:shd w:val="clear" w:color="auto" w:fill="auto"/>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车辆超载</w:t>
            </w:r>
          </w:p>
        </w:tc>
        <w:tc>
          <w:tcPr>
            <w:tcW w:w="669" w:type="pct"/>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6-11</w:t>
            </w:r>
          </w:p>
        </w:tc>
      </w:tr>
      <w:tr w:rsidR="008F14EB" w:rsidRPr="00B46847" w:rsidTr="008F14EB">
        <w:trPr>
          <w:trHeight w:val="285"/>
          <w:jc w:val="center"/>
        </w:trPr>
        <w:tc>
          <w:tcPr>
            <w:tcW w:w="231" w:type="pct"/>
            <w:vMerge/>
            <w:shd w:val="clear" w:color="auto" w:fill="auto"/>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900" w:type="pct"/>
            <w:vMerge/>
            <w:shd w:val="clear" w:color="auto" w:fill="auto"/>
            <w:noWrap/>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550" w:type="pct"/>
            <w:vMerge/>
            <w:shd w:val="clear" w:color="auto" w:fill="auto"/>
            <w:vAlign w:val="center"/>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700" w:type="pct"/>
            <w:vMerge/>
            <w:shd w:val="clear" w:color="auto" w:fill="auto"/>
            <w:vAlign w:val="center"/>
          </w:tcPr>
          <w:p w:rsidR="00DE7A49" w:rsidRPr="00A31779" w:rsidRDefault="00DE7A49" w:rsidP="00A31779">
            <w:pPr>
              <w:widowControl/>
              <w:spacing w:line="600" w:lineRule="auto"/>
              <w:jc w:val="center"/>
              <w:rPr>
                <w:rFonts w:ascii="仿宋" w:eastAsia="仿宋" w:hAnsi="仿宋" w:cs="Times New Roman"/>
                <w:kern w:val="0"/>
                <w:sz w:val="20"/>
                <w:szCs w:val="20"/>
              </w:rPr>
            </w:pPr>
          </w:p>
        </w:tc>
        <w:tc>
          <w:tcPr>
            <w:tcW w:w="1050" w:type="pct"/>
            <w:shd w:val="clear" w:color="auto" w:fill="auto"/>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基础沉降</w:t>
            </w:r>
          </w:p>
        </w:tc>
        <w:tc>
          <w:tcPr>
            <w:tcW w:w="669" w:type="pct"/>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6-6</w:t>
            </w:r>
          </w:p>
        </w:tc>
      </w:tr>
      <w:tr w:rsidR="008F14EB" w:rsidRPr="00B46847" w:rsidTr="008F14EB">
        <w:trPr>
          <w:trHeight w:val="285"/>
          <w:jc w:val="center"/>
        </w:trPr>
        <w:tc>
          <w:tcPr>
            <w:tcW w:w="231" w:type="pct"/>
            <w:vMerge/>
            <w:shd w:val="clear" w:color="auto" w:fill="auto"/>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900" w:type="pct"/>
            <w:vMerge/>
            <w:shd w:val="clear" w:color="auto" w:fill="auto"/>
            <w:noWrap/>
            <w:vAlign w:val="center"/>
            <w:hideMark/>
          </w:tcPr>
          <w:p w:rsidR="00E21089" w:rsidRPr="00A31779" w:rsidRDefault="00E21089" w:rsidP="00A31779">
            <w:pPr>
              <w:spacing w:line="240" w:lineRule="exact"/>
              <w:jc w:val="center"/>
              <w:rPr>
                <w:rFonts w:ascii="仿宋" w:eastAsia="仿宋" w:hAnsi="仿宋" w:cs="Times New Roman"/>
                <w:kern w:val="0"/>
                <w:sz w:val="20"/>
                <w:szCs w:val="20"/>
              </w:rPr>
            </w:pPr>
          </w:p>
        </w:tc>
        <w:tc>
          <w:tcPr>
            <w:tcW w:w="550" w:type="pct"/>
            <w:vMerge/>
            <w:shd w:val="clear" w:color="auto" w:fill="auto"/>
            <w:vAlign w:val="center"/>
          </w:tcPr>
          <w:p w:rsidR="00E21089" w:rsidRPr="00A31779" w:rsidRDefault="00E21089" w:rsidP="00A31779">
            <w:pPr>
              <w:spacing w:line="240" w:lineRule="exact"/>
              <w:jc w:val="center"/>
              <w:rPr>
                <w:rFonts w:ascii="仿宋" w:eastAsia="仿宋" w:hAnsi="仿宋" w:cs="Times New Roman"/>
                <w:kern w:val="0"/>
                <w:sz w:val="20"/>
                <w:szCs w:val="20"/>
              </w:rPr>
            </w:pPr>
          </w:p>
        </w:tc>
        <w:tc>
          <w:tcPr>
            <w:tcW w:w="450" w:type="pct"/>
            <w:vMerge/>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700" w:type="pc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水质污染</w:t>
            </w:r>
          </w:p>
        </w:tc>
        <w:tc>
          <w:tcPr>
            <w:tcW w:w="1050" w:type="pc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检修维护</w:t>
            </w:r>
          </w:p>
        </w:tc>
        <w:tc>
          <w:tcPr>
            <w:tcW w:w="669" w:type="pct"/>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6-7</w:t>
            </w:r>
          </w:p>
        </w:tc>
      </w:tr>
      <w:tr w:rsidR="008F14EB" w:rsidRPr="00B46847" w:rsidTr="008F14EB">
        <w:trPr>
          <w:trHeight w:val="285"/>
          <w:jc w:val="center"/>
        </w:trPr>
        <w:tc>
          <w:tcPr>
            <w:tcW w:w="231" w:type="pct"/>
            <w:vMerge/>
            <w:shd w:val="clear" w:color="auto" w:fill="auto"/>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450" w:type="pct"/>
            <w:vMerge/>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900" w:type="pct"/>
            <w:vMerge/>
            <w:shd w:val="clear" w:color="auto" w:fill="auto"/>
            <w:noWrap/>
            <w:vAlign w:val="center"/>
            <w:hideMark/>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550" w:type="pct"/>
            <w:vMerge/>
            <w:shd w:val="clear" w:color="auto" w:fill="auto"/>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450" w:type="pct"/>
            <w:vMerge/>
            <w:vAlign w:val="center"/>
          </w:tcPr>
          <w:p w:rsidR="00E21089" w:rsidRPr="00A31779" w:rsidRDefault="00E21089" w:rsidP="00A31779">
            <w:pPr>
              <w:widowControl/>
              <w:spacing w:line="240" w:lineRule="exact"/>
              <w:jc w:val="center"/>
              <w:rPr>
                <w:rFonts w:ascii="仿宋" w:eastAsia="仿宋" w:hAnsi="仿宋" w:cs="Times New Roman"/>
                <w:kern w:val="0"/>
                <w:sz w:val="20"/>
                <w:szCs w:val="20"/>
              </w:rPr>
            </w:pPr>
          </w:p>
        </w:tc>
        <w:tc>
          <w:tcPr>
            <w:tcW w:w="700" w:type="pc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车辆坠渠</w:t>
            </w:r>
            <w:proofErr w:type="gramEnd"/>
          </w:p>
        </w:tc>
        <w:tc>
          <w:tcPr>
            <w:tcW w:w="1050" w:type="pct"/>
            <w:shd w:val="clear" w:color="auto" w:fill="auto"/>
            <w:vAlign w:val="center"/>
            <w:hideMark/>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交通事故</w:t>
            </w:r>
          </w:p>
        </w:tc>
        <w:tc>
          <w:tcPr>
            <w:tcW w:w="669" w:type="pct"/>
            <w:vAlign w:val="center"/>
          </w:tcPr>
          <w:p w:rsidR="00DE7A49" w:rsidRPr="00A31779" w:rsidRDefault="005557AA" w:rsidP="00A31779">
            <w:pPr>
              <w:widowControl/>
              <w:spacing w:line="60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6-9</w:t>
            </w:r>
          </w:p>
        </w:tc>
      </w:tr>
      <w:tr w:rsidR="008F14EB" w:rsidRPr="00B46847" w:rsidTr="008F14EB">
        <w:trPr>
          <w:trHeight w:val="285"/>
          <w:jc w:val="center"/>
        </w:trPr>
        <w:tc>
          <w:tcPr>
            <w:tcW w:w="231" w:type="pct"/>
            <w:vMerge w:val="restar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26</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27</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lastRenderedPageBreak/>
              <w:t>28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29</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36</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37</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39</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44</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45</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46</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48</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51</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53</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55</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56</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58</w:t>
            </w:r>
          </w:p>
        </w:tc>
        <w:tc>
          <w:tcPr>
            <w:tcW w:w="450" w:type="pct"/>
            <w:vMerge w:val="restart"/>
            <w:shd w:val="clear" w:color="auto" w:fill="auto"/>
            <w:vAlign w:val="center"/>
            <w:hideMark/>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lastRenderedPageBreak/>
              <w:t>公路桥</w:t>
            </w:r>
          </w:p>
        </w:tc>
        <w:tc>
          <w:tcPr>
            <w:tcW w:w="900" w:type="pct"/>
            <w:vMerge w:val="restart"/>
            <w:shd w:val="clear" w:color="auto" w:fill="auto"/>
            <w:noWrap/>
            <w:vAlign w:val="center"/>
          </w:tcPr>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前荒东北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双庙西南公路桥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湾街东北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安庄南</w:t>
            </w:r>
            <w:r w:rsidRPr="00A31779">
              <w:rPr>
                <w:rFonts w:ascii="仿宋" w:eastAsia="仿宋" w:hAnsi="仿宋" w:cs="Times New Roman"/>
                <w:kern w:val="0"/>
                <w:sz w:val="20"/>
                <w:szCs w:val="20"/>
              </w:rPr>
              <w:t>1</w:t>
            </w:r>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安庄南</w:t>
            </w:r>
            <w:r w:rsidRPr="00A31779">
              <w:rPr>
                <w:rFonts w:ascii="仿宋" w:eastAsia="仿宋" w:hAnsi="仿宋" w:cs="Times New Roman"/>
                <w:kern w:val="0"/>
                <w:sz w:val="20"/>
                <w:szCs w:val="20"/>
              </w:rPr>
              <w:t>2</w:t>
            </w:r>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lastRenderedPageBreak/>
              <w:t>熊庄东南公路桥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半</w:t>
            </w:r>
            <w:proofErr w:type="gramStart"/>
            <w:r w:rsidRPr="00A31779">
              <w:rPr>
                <w:rFonts w:ascii="仿宋" w:eastAsia="仿宋" w:hAnsi="仿宋" w:cs="Times New Roman" w:hint="eastAsia"/>
                <w:kern w:val="0"/>
                <w:sz w:val="20"/>
                <w:szCs w:val="20"/>
              </w:rPr>
              <w:t>陂</w:t>
            </w:r>
            <w:proofErr w:type="gramEnd"/>
            <w:r w:rsidRPr="00A31779">
              <w:rPr>
                <w:rFonts w:ascii="仿宋" w:eastAsia="仿宋" w:hAnsi="仿宋" w:cs="Times New Roman" w:hint="eastAsia"/>
                <w:kern w:val="0"/>
                <w:sz w:val="20"/>
                <w:szCs w:val="20"/>
              </w:rPr>
              <w:t>店西南公路桥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江东庄北公路桥</w:t>
            </w:r>
            <w:proofErr w:type="gramEnd"/>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鱼池庄南公路桥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平高台公路桥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后肖庄</w:t>
            </w:r>
            <w:proofErr w:type="gramEnd"/>
            <w:r w:rsidRPr="00A31779">
              <w:rPr>
                <w:rFonts w:ascii="仿宋" w:eastAsia="仿宋" w:hAnsi="仿宋" w:cs="Times New Roman" w:hint="eastAsia"/>
                <w:kern w:val="0"/>
                <w:sz w:val="20"/>
                <w:szCs w:val="20"/>
              </w:rPr>
              <w:t>西公路桥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马岗北公路桥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竹圆东北公路桥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小齐庄公路桥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大齐庄东南公路桥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西齐庄西北公路桥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王</w:t>
            </w:r>
            <w:proofErr w:type="gramStart"/>
            <w:r w:rsidRPr="00A31779">
              <w:rPr>
                <w:rFonts w:ascii="仿宋" w:eastAsia="仿宋" w:hAnsi="仿宋" w:cs="Times New Roman" w:hint="eastAsia"/>
                <w:kern w:val="0"/>
                <w:sz w:val="20"/>
                <w:szCs w:val="20"/>
              </w:rPr>
              <w:t>禹庄东</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八里窑东公路桥</w:t>
            </w:r>
            <w:proofErr w:type="gramEnd"/>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东八里沟公路桥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古杨庄北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马道北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大潘庄西公路桥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朱庄东公路桥</w:t>
            </w:r>
            <w:proofErr w:type="gramEnd"/>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关</w:t>
            </w:r>
            <w:proofErr w:type="gramStart"/>
            <w:r w:rsidRPr="00A31779">
              <w:rPr>
                <w:rFonts w:ascii="仿宋" w:eastAsia="仿宋" w:hAnsi="仿宋" w:cs="Times New Roman" w:hint="eastAsia"/>
                <w:kern w:val="0"/>
                <w:sz w:val="20"/>
                <w:szCs w:val="20"/>
              </w:rPr>
              <w:t>凹</w:t>
            </w:r>
            <w:proofErr w:type="gramEnd"/>
            <w:r w:rsidRPr="00A31779">
              <w:rPr>
                <w:rFonts w:ascii="仿宋" w:eastAsia="仿宋" w:hAnsi="仿宋" w:cs="Times New Roman" w:hint="eastAsia"/>
                <w:kern w:val="0"/>
                <w:sz w:val="20"/>
                <w:szCs w:val="20"/>
              </w:rPr>
              <w:t>东公路桥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陶岗南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榆林南公路桥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周庄西北公路桥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李庵南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焦庵村南</w:t>
            </w:r>
            <w:proofErr w:type="gramEnd"/>
            <w:r w:rsidRPr="00A31779">
              <w:rPr>
                <w:rFonts w:ascii="仿宋" w:eastAsia="仿宋" w:hAnsi="仿宋" w:cs="Times New Roman" w:hint="eastAsia"/>
                <w:kern w:val="0"/>
                <w:sz w:val="20"/>
                <w:szCs w:val="20"/>
              </w:rPr>
              <w:t>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周庄南公路桥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大</w:t>
            </w:r>
            <w:proofErr w:type="gramStart"/>
            <w:r w:rsidRPr="00A31779">
              <w:rPr>
                <w:rFonts w:ascii="仿宋" w:eastAsia="仿宋" w:hAnsi="仿宋" w:cs="Times New Roman" w:hint="eastAsia"/>
                <w:kern w:val="0"/>
                <w:sz w:val="20"/>
                <w:szCs w:val="20"/>
              </w:rPr>
              <w:t>韩庄北公路桥</w:t>
            </w:r>
            <w:proofErr w:type="gramEnd"/>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牛角里北公路桥</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段庄东公路桥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焦庄村</w:t>
            </w:r>
            <w:proofErr w:type="gramEnd"/>
            <w:r w:rsidRPr="00A31779">
              <w:rPr>
                <w:rFonts w:ascii="仿宋" w:eastAsia="仿宋" w:hAnsi="仿宋" w:cs="Times New Roman" w:hint="eastAsia"/>
                <w:kern w:val="0"/>
                <w:sz w:val="20"/>
                <w:szCs w:val="20"/>
              </w:rPr>
              <w:t>东南公路桥</w:t>
            </w:r>
          </w:p>
          <w:p w:rsidR="00E21089" w:rsidRPr="00A31779" w:rsidRDefault="005557AA" w:rsidP="00A31779">
            <w:pPr>
              <w:spacing w:line="240" w:lineRule="exact"/>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黄土洼南公路桥</w:t>
            </w:r>
            <w:proofErr w:type="gramEnd"/>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黄土</w:t>
            </w:r>
            <w:proofErr w:type="gramStart"/>
            <w:r w:rsidRPr="00A31779">
              <w:rPr>
                <w:rFonts w:ascii="仿宋" w:eastAsia="仿宋" w:hAnsi="仿宋" w:cs="Times New Roman" w:hint="eastAsia"/>
                <w:kern w:val="0"/>
                <w:sz w:val="20"/>
                <w:szCs w:val="20"/>
              </w:rPr>
              <w:t>洼</w:t>
            </w:r>
            <w:proofErr w:type="gramEnd"/>
            <w:r w:rsidRPr="00A31779">
              <w:rPr>
                <w:rFonts w:ascii="仿宋" w:eastAsia="仿宋" w:hAnsi="仿宋" w:cs="Times New Roman" w:hint="eastAsia"/>
                <w:kern w:val="0"/>
                <w:sz w:val="20"/>
                <w:szCs w:val="20"/>
              </w:rPr>
              <w:t>村东公路桥</w:t>
            </w:r>
          </w:p>
        </w:tc>
        <w:tc>
          <w:tcPr>
            <w:tcW w:w="550" w:type="pct"/>
            <w:vMerge w:val="restart"/>
            <w:shd w:val="clear" w:color="auto" w:fill="auto"/>
            <w:vAlign w:val="center"/>
          </w:tcPr>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lastRenderedPageBreak/>
              <w:t>K126+034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K127+919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K129+050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K131+318</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K131+972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lastRenderedPageBreak/>
              <w:t>K133+287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K134+547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K136+140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K138+372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K140+386</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K142+809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K144+372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K146+111</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K149+478</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K151+192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K153+153</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K154+475</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K155+210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K156+948</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K158+675</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K161+149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K163+715</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K165+300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K166+459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K167+430</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K169+654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K171+742</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K172+361</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K174+169</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K175+433</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K176+314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K178+864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K179+764</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K180+827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K183+927</w:t>
            </w:r>
          </w:p>
          <w:p w:rsidR="00E21089" w:rsidRPr="00A31779" w:rsidRDefault="005557AA" w:rsidP="00A31779">
            <w:pPr>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K185+368</w:t>
            </w:r>
          </w:p>
        </w:tc>
        <w:tc>
          <w:tcPr>
            <w:tcW w:w="450" w:type="pct"/>
            <w:vMerge w:val="restart"/>
            <w:vAlign w:val="center"/>
          </w:tcPr>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lastRenderedPageBreak/>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lastRenderedPageBreak/>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6.8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6.8</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5.2</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4.0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2.1</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3.0</w:t>
            </w:r>
          </w:p>
          <w:p w:rsidR="00E21089" w:rsidRPr="00A31779" w:rsidRDefault="005557AA" w:rsidP="00A31779">
            <w:pPr>
              <w:widowControl/>
              <w:spacing w:line="240" w:lineRule="exact"/>
              <w:jc w:val="center"/>
              <w:rPr>
                <w:rFonts w:ascii="仿宋" w:eastAsia="仿宋" w:hAnsi="仿宋" w:cs="Times New Roman"/>
                <w:kern w:val="0"/>
                <w:sz w:val="20"/>
                <w:szCs w:val="20"/>
              </w:rPr>
            </w:pPr>
            <w:r w:rsidRPr="00A31779">
              <w:rPr>
                <w:rFonts w:ascii="仿宋" w:eastAsia="仿宋" w:hAnsi="仿宋" w:cs="Times New Roman"/>
                <w:kern w:val="0"/>
                <w:sz w:val="20"/>
                <w:szCs w:val="20"/>
              </w:rPr>
              <w:t>1.3</w:t>
            </w:r>
          </w:p>
        </w:tc>
        <w:tc>
          <w:tcPr>
            <w:tcW w:w="700" w:type="pct"/>
            <w:vMerge w:val="restar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lastRenderedPageBreak/>
              <w:t>构件破坏</w:t>
            </w: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车辆超载</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6-11</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DE7A49" w:rsidRPr="00A31779" w:rsidRDefault="00DE7A49" w:rsidP="00A31779">
            <w:pPr>
              <w:widowControl/>
              <w:spacing w:line="480" w:lineRule="auto"/>
              <w:jc w:val="center"/>
              <w:rPr>
                <w:rFonts w:ascii="仿宋" w:eastAsia="仿宋" w:hAnsi="仿宋" w:cs="Times New Roman"/>
                <w:kern w:val="0"/>
                <w:sz w:val="20"/>
                <w:szCs w:val="20"/>
              </w:rPr>
            </w:pP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交通事故</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6-9</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DE7A49" w:rsidRPr="00A31779" w:rsidRDefault="00DE7A49" w:rsidP="00A31779">
            <w:pPr>
              <w:widowControl/>
              <w:spacing w:line="480" w:lineRule="auto"/>
              <w:jc w:val="center"/>
              <w:rPr>
                <w:rFonts w:ascii="仿宋" w:eastAsia="仿宋" w:hAnsi="仿宋" w:cs="Times New Roman"/>
                <w:kern w:val="0"/>
                <w:sz w:val="20"/>
                <w:szCs w:val="20"/>
              </w:rPr>
            </w:pP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混凝土裂缝</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6-4</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val="restar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衬砌板破坏</w:t>
            </w: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车辆超载</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6-11</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DE7A49" w:rsidRPr="00A31779" w:rsidRDefault="00DE7A49" w:rsidP="00A31779">
            <w:pPr>
              <w:widowControl/>
              <w:spacing w:line="480" w:lineRule="auto"/>
              <w:jc w:val="center"/>
              <w:rPr>
                <w:rFonts w:ascii="仿宋" w:eastAsia="仿宋" w:hAnsi="仿宋" w:cs="Times New Roman"/>
                <w:kern w:val="0"/>
                <w:sz w:val="20"/>
                <w:szCs w:val="20"/>
              </w:rPr>
            </w:pP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基础沉降</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6-6</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val="restar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水质污染</w:t>
            </w: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危化品运输</w:t>
            </w:r>
          </w:p>
        </w:tc>
        <w:tc>
          <w:tcPr>
            <w:tcW w:w="669" w:type="pct"/>
            <w:vAlign w:val="center"/>
          </w:tcPr>
          <w:p w:rsidR="00506583"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6-10</w:t>
            </w:r>
          </w:p>
        </w:tc>
      </w:tr>
      <w:tr w:rsidR="008F14EB" w:rsidRPr="00B46847" w:rsidTr="008F14EB">
        <w:trPr>
          <w:trHeight w:val="285"/>
          <w:jc w:val="center"/>
        </w:trPr>
        <w:tc>
          <w:tcPr>
            <w:tcW w:w="231"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shd w:val="clear" w:color="auto" w:fill="auto"/>
            <w:vAlign w:val="center"/>
          </w:tcPr>
          <w:p w:rsidR="00DE7A49" w:rsidRPr="00A31779" w:rsidRDefault="00DE7A49" w:rsidP="00A31779">
            <w:pPr>
              <w:widowControl/>
              <w:spacing w:line="480" w:lineRule="auto"/>
              <w:jc w:val="center"/>
              <w:rPr>
                <w:rFonts w:ascii="仿宋" w:eastAsia="仿宋" w:hAnsi="仿宋" w:cs="Times New Roman"/>
                <w:kern w:val="0"/>
                <w:sz w:val="20"/>
                <w:szCs w:val="20"/>
              </w:rPr>
            </w:pPr>
          </w:p>
        </w:tc>
        <w:tc>
          <w:tcPr>
            <w:tcW w:w="1050" w:type="pct"/>
            <w:shd w:val="clear" w:color="auto" w:fill="auto"/>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交通事故</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6-9</w:t>
            </w:r>
          </w:p>
        </w:tc>
      </w:tr>
      <w:tr w:rsidR="008F14EB" w:rsidRPr="00B46847" w:rsidTr="008F14EB">
        <w:trPr>
          <w:trHeight w:val="285"/>
          <w:jc w:val="center"/>
        </w:trPr>
        <w:tc>
          <w:tcPr>
            <w:tcW w:w="231" w:type="pct"/>
            <w:vMerge/>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vMerge/>
            <w:shd w:val="clear" w:color="auto" w:fill="auto"/>
            <w:vAlign w:val="center"/>
            <w:hideMark/>
          </w:tcPr>
          <w:p w:rsidR="00DE7A49" w:rsidRPr="00A31779" w:rsidRDefault="00DE7A49" w:rsidP="00A31779">
            <w:pPr>
              <w:widowControl/>
              <w:spacing w:line="480" w:lineRule="auto"/>
              <w:jc w:val="center"/>
              <w:rPr>
                <w:rFonts w:ascii="仿宋" w:eastAsia="仿宋" w:hAnsi="仿宋" w:cs="Times New Roman"/>
                <w:kern w:val="0"/>
                <w:sz w:val="20"/>
                <w:szCs w:val="20"/>
              </w:rPr>
            </w:pPr>
          </w:p>
        </w:tc>
        <w:tc>
          <w:tcPr>
            <w:tcW w:w="1050" w:type="pct"/>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检修维护</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6-7</w:t>
            </w:r>
          </w:p>
        </w:tc>
      </w:tr>
      <w:tr w:rsidR="008F14EB" w:rsidRPr="00B46847" w:rsidTr="008F14EB">
        <w:trPr>
          <w:trHeight w:val="3164"/>
          <w:jc w:val="center"/>
        </w:trPr>
        <w:tc>
          <w:tcPr>
            <w:tcW w:w="231" w:type="pct"/>
            <w:vMerge/>
            <w:tcBorders>
              <w:bottom w:val="single" w:sz="4" w:space="0" w:color="auto"/>
            </w:tcBorders>
            <w:shd w:val="clear" w:color="auto" w:fill="auto"/>
            <w:vAlign w:val="center"/>
            <w:hideMark/>
          </w:tcPr>
          <w:p w:rsidR="00DE7A49" w:rsidRPr="00A31779" w:rsidRDefault="00DE7A49">
            <w:pPr>
              <w:jc w:val="center"/>
              <w:rPr>
                <w:rFonts w:ascii="仿宋" w:eastAsia="仿宋" w:hAnsi="仿宋" w:cs="Times New Roman"/>
                <w:kern w:val="0"/>
                <w:sz w:val="20"/>
                <w:szCs w:val="20"/>
              </w:rPr>
            </w:pPr>
          </w:p>
        </w:tc>
        <w:tc>
          <w:tcPr>
            <w:tcW w:w="450" w:type="pct"/>
            <w:vMerge/>
            <w:tcBorders>
              <w:bottom w:val="single" w:sz="4" w:space="0" w:color="auto"/>
            </w:tcBorders>
            <w:vAlign w:val="center"/>
            <w:hideMark/>
          </w:tcPr>
          <w:p w:rsidR="00DE7A49" w:rsidRPr="00A31779" w:rsidRDefault="00DE7A49" w:rsidP="00A31779">
            <w:pPr>
              <w:widowControl/>
              <w:jc w:val="center"/>
              <w:rPr>
                <w:rFonts w:ascii="仿宋" w:eastAsia="仿宋" w:hAnsi="仿宋" w:cs="Times New Roman"/>
                <w:kern w:val="0"/>
                <w:sz w:val="20"/>
                <w:szCs w:val="20"/>
              </w:rPr>
            </w:pPr>
          </w:p>
        </w:tc>
        <w:tc>
          <w:tcPr>
            <w:tcW w:w="900" w:type="pct"/>
            <w:vMerge/>
            <w:tcBorders>
              <w:bottom w:val="single" w:sz="4" w:space="0" w:color="auto"/>
            </w:tcBorders>
            <w:shd w:val="clear" w:color="auto" w:fill="auto"/>
            <w:noWrap/>
            <w:vAlign w:val="center"/>
          </w:tcPr>
          <w:p w:rsidR="00DE7A49" w:rsidRPr="00A31779" w:rsidRDefault="00DE7A49">
            <w:pPr>
              <w:jc w:val="center"/>
              <w:rPr>
                <w:rFonts w:ascii="仿宋" w:eastAsia="仿宋" w:hAnsi="仿宋" w:cs="Times New Roman"/>
                <w:kern w:val="0"/>
                <w:sz w:val="20"/>
                <w:szCs w:val="20"/>
              </w:rPr>
            </w:pPr>
          </w:p>
        </w:tc>
        <w:tc>
          <w:tcPr>
            <w:tcW w:w="550" w:type="pct"/>
            <w:vMerge/>
            <w:tcBorders>
              <w:bottom w:val="single" w:sz="4" w:space="0" w:color="auto"/>
            </w:tcBorders>
            <w:shd w:val="clear" w:color="auto" w:fill="auto"/>
            <w:vAlign w:val="center"/>
          </w:tcPr>
          <w:p w:rsidR="00DE7A49" w:rsidRPr="00A31779" w:rsidRDefault="00DE7A49">
            <w:pPr>
              <w:jc w:val="center"/>
              <w:rPr>
                <w:rFonts w:ascii="仿宋" w:eastAsia="仿宋" w:hAnsi="仿宋" w:cs="Times New Roman"/>
                <w:kern w:val="0"/>
                <w:sz w:val="20"/>
                <w:szCs w:val="20"/>
              </w:rPr>
            </w:pPr>
          </w:p>
        </w:tc>
        <w:tc>
          <w:tcPr>
            <w:tcW w:w="450" w:type="pct"/>
            <w:vMerge/>
            <w:tcBorders>
              <w:bottom w:val="single" w:sz="4" w:space="0" w:color="auto"/>
            </w:tcBorders>
            <w:vAlign w:val="center"/>
          </w:tcPr>
          <w:p w:rsidR="00DE7A49" w:rsidRPr="00A31779" w:rsidRDefault="00DE7A49" w:rsidP="00A31779">
            <w:pPr>
              <w:widowControl/>
              <w:jc w:val="center"/>
              <w:rPr>
                <w:rFonts w:ascii="仿宋" w:eastAsia="仿宋" w:hAnsi="仿宋" w:cs="Times New Roman"/>
                <w:kern w:val="0"/>
                <w:sz w:val="20"/>
                <w:szCs w:val="20"/>
              </w:rPr>
            </w:pPr>
          </w:p>
        </w:tc>
        <w:tc>
          <w:tcPr>
            <w:tcW w:w="700" w:type="pct"/>
            <w:tcBorders>
              <w:bottom w:val="single" w:sz="4" w:space="0" w:color="auto"/>
            </w:tcBorders>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proofErr w:type="gramStart"/>
            <w:r w:rsidRPr="00A31779">
              <w:rPr>
                <w:rFonts w:ascii="仿宋" w:eastAsia="仿宋" w:hAnsi="仿宋" w:cs="Times New Roman" w:hint="eastAsia"/>
                <w:kern w:val="0"/>
                <w:sz w:val="20"/>
                <w:szCs w:val="20"/>
              </w:rPr>
              <w:t>车辆坠渠</w:t>
            </w:r>
            <w:proofErr w:type="gramEnd"/>
          </w:p>
        </w:tc>
        <w:tc>
          <w:tcPr>
            <w:tcW w:w="1050" w:type="pct"/>
            <w:tcBorders>
              <w:bottom w:val="single" w:sz="4" w:space="0" w:color="auto"/>
            </w:tcBorders>
            <w:shd w:val="clear" w:color="auto" w:fill="auto"/>
            <w:vAlign w:val="center"/>
            <w:hideMark/>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hint="eastAsia"/>
                <w:kern w:val="0"/>
                <w:sz w:val="20"/>
                <w:szCs w:val="20"/>
              </w:rPr>
              <w:t>交通事故</w:t>
            </w:r>
          </w:p>
        </w:tc>
        <w:tc>
          <w:tcPr>
            <w:tcW w:w="669" w:type="pct"/>
            <w:vAlign w:val="center"/>
          </w:tcPr>
          <w:p w:rsidR="00DE7A49" w:rsidRPr="00A31779" w:rsidRDefault="005557AA" w:rsidP="00A31779">
            <w:pPr>
              <w:widowControl/>
              <w:spacing w:line="480" w:lineRule="auto"/>
              <w:jc w:val="center"/>
              <w:rPr>
                <w:rFonts w:ascii="仿宋" w:eastAsia="仿宋" w:hAnsi="仿宋" w:cs="Times New Roman"/>
                <w:kern w:val="0"/>
                <w:sz w:val="20"/>
                <w:szCs w:val="20"/>
              </w:rPr>
            </w:pPr>
            <w:r w:rsidRPr="00A31779">
              <w:rPr>
                <w:rFonts w:ascii="仿宋" w:eastAsia="仿宋" w:hAnsi="仿宋" w:cs="Times New Roman"/>
                <w:kern w:val="0"/>
                <w:sz w:val="20"/>
                <w:szCs w:val="20"/>
              </w:rPr>
              <w:t>6-9</w:t>
            </w:r>
          </w:p>
        </w:tc>
      </w:tr>
    </w:tbl>
    <w:p w:rsidR="00741A4D" w:rsidRPr="00B46847" w:rsidRDefault="00741A4D" w:rsidP="00741A4D">
      <w:pPr>
        <w:pStyle w:val="10"/>
        <w:ind w:firstLine="240"/>
        <w:outlineLvl w:val="9"/>
        <w:rPr>
          <w:rFonts w:ascii="Times New Roman" w:hAnsi="Times New Roman" w:cs="Times New Roman"/>
        </w:rPr>
      </w:pPr>
    </w:p>
    <w:p w:rsidR="00741A4D" w:rsidRPr="00B46847" w:rsidRDefault="00D26B52" w:rsidP="00741A4D">
      <w:pPr>
        <w:pStyle w:val="30"/>
      </w:pPr>
      <w:r w:rsidRPr="00A31779">
        <w:rPr>
          <w:rFonts w:ascii="Times New Roman" w:hAnsi="Times New Roman" w:cs="Times New Roman"/>
        </w:rPr>
        <w:br w:type="column"/>
      </w:r>
      <w:bookmarkStart w:id="31" w:name="_GoBack"/>
      <w:bookmarkEnd w:id="31"/>
      <w:r w:rsidRPr="00A31779">
        <w:lastRenderedPageBreak/>
        <w:t>3.2.2</w:t>
      </w:r>
      <w:r w:rsidRPr="00A31779">
        <w:rPr>
          <w:rFonts w:hint="eastAsia"/>
        </w:rPr>
        <w:t>建筑物</w:t>
      </w:r>
      <w:r w:rsidR="00E21089">
        <w:rPr>
          <w:rFonts w:hint="eastAsia"/>
        </w:rPr>
        <w:t>风险</w:t>
      </w:r>
      <w:r w:rsidRPr="00A31779">
        <w:rPr>
          <w:rFonts w:hint="eastAsia"/>
        </w:rPr>
        <w:t>预防措施</w:t>
      </w: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3</w:t>
      </w:r>
      <w:r w:rsidRPr="00A31779">
        <w:rPr>
          <w:rFonts w:ascii="Times New Roman" w:hAnsi="Times New Roman" w:cs="Times New Roman" w:hint="eastAsia"/>
        </w:rPr>
        <w:t>）渠系建筑物</w:t>
      </w:r>
      <w:r w:rsidR="008902BF">
        <w:rPr>
          <w:rFonts w:ascii="Times New Roman" w:hAnsi="Times New Roman" w:cs="Times New Roman" w:hint="eastAsia"/>
        </w:rPr>
        <w:t>风险预防</w:t>
      </w:r>
      <w:r w:rsidRPr="00A31779">
        <w:rPr>
          <w:rFonts w:ascii="Times New Roman" w:hAnsi="Times New Roman" w:cs="Times New Roman" w:hint="eastAsia"/>
        </w:rPr>
        <w:t>措施</w:t>
      </w:r>
    </w:p>
    <w:p w:rsidR="00D26B52" w:rsidRDefault="00D26B52" w:rsidP="00A31779">
      <w:pPr>
        <w:pStyle w:val="10"/>
        <w:ind w:firstLine="240"/>
        <w:jc w:val="center"/>
        <w:outlineLvl w:val="9"/>
      </w:pPr>
      <w:r w:rsidRPr="00A31779">
        <w:rPr>
          <w:rFonts w:hint="eastAsia"/>
        </w:rPr>
        <w:t>表3.2-</w:t>
      </w:r>
      <w:r w:rsidRPr="00A31779">
        <w:t xml:space="preserve">5  </w:t>
      </w:r>
      <w:r w:rsidRPr="00A31779">
        <w:rPr>
          <w:rFonts w:hint="eastAsia"/>
        </w:rPr>
        <w:t>渠系建筑物</w:t>
      </w:r>
      <w:r w:rsidR="008902BF">
        <w:rPr>
          <w:rFonts w:hint="eastAsia"/>
        </w:rPr>
        <w:t>风险预防</w:t>
      </w:r>
      <w:r w:rsidRPr="00A31779">
        <w:rPr>
          <w:rFonts w:hint="eastAsia"/>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741A4D" w:rsidRPr="00B46847" w:rsidTr="00A31779">
        <w:trPr>
          <w:cantSplit/>
          <w:trHeight w:val="270"/>
          <w:tblHeader/>
        </w:trPr>
        <w:tc>
          <w:tcPr>
            <w:tcW w:w="587"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401"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2867"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预防措施</w:t>
            </w:r>
          </w:p>
        </w:tc>
      </w:tr>
      <w:tr w:rsidR="00741A4D" w:rsidRPr="00B46847" w:rsidTr="00A31779">
        <w:trPr>
          <w:cantSplit/>
          <w:trHeight w:val="270"/>
        </w:trPr>
        <w:tc>
          <w:tcPr>
            <w:tcW w:w="587"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（1）密切关注汛期天气预报；</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（2）汛期与上游水库建立联动工作机制，密切关注水库泄洪情况；</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（3）汛前风险排查，尤其是裹头、承台等部位防护设施的排查</w:t>
            </w:r>
            <w:r>
              <w:rPr>
                <w:rFonts w:ascii="仿宋" w:eastAsia="仿宋" w:hAnsi="仿宋" w:cs="Times New Roman" w:hint="eastAsia"/>
                <w:kern w:val="0"/>
                <w:sz w:val="20"/>
                <w:szCs w:val="20"/>
              </w:rPr>
              <w:t>；</w:t>
            </w:r>
          </w:p>
          <w:p w:rsidR="00C72A9A" w:rsidRPr="00B46847" w:rsidRDefault="005557AA" w:rsidP="00A31779">
            <w:pPr>
              <w:widowControl/>
              <w:rPr>
                <w:rFonts w:ascii="仿宋" w:eastAsia="仿宋" w:hAnsi="仿宋" w:cs="Times New Roman"/>
                <w:kern w:val="0"/>
                <w:sz w:val="20"/>
                <w:szCs w:val="20"/>
              </w:rPr>
            </w:pPr>
            <w:r w:rsidRPr="005557AA">
              <w:rPr>
                <w:rFonts w:ascii="仿宋" w:eastAsia="仿宋" w:hAnsi="仿宋" w:cs="Times New Roman" w:hint="eastAsia"/>
                <w:color w:val="000000" w:themeColor="text1"/>
                <w:kern w:val="0"/>
                <w:sz w:val="20"/>
              </w:rPr>
              <w:t>（</w:t>
            </w:r>
            <w:r w:rsidRPr="005557AA">
              <w:rPr>
                <w:rFonts w:ascii="仿宋" w:eastAsia="仿宋" w:hAnsi="仿宋" w:cs="Times New Roman"/>
                <w:color w:val="000000" w:themeColor="text1"/>
                <w:kern w:val="0"/>
                <w:sz w:val="20"/>
              </w:rPr>
              <w:t>4）根据暴雨预警信息，及时进行抢险人员、物料的布防。</w:t>
            </w:r>
          </w:p>
        </w:tc>
      </w:tr>
      <w:tr w:rsidR="00741A4D" w:rsidRPr="00B46847" w:rsidTr="00A31779">
        <w:trPr>
          <w:cantSplit/>
          <w:trHeight w:val="270"/>
        </w:trPr>
        <w:tc>
          <w:tcPr>
            <w:tcW w:w="587" w:type="pct"/>
            <w:vMerge/>
            <w:shd w:val="clear" w:color="auto" w:fill="auto"/>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3-2</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（1）跌坎上下游河道整治，进行河床平整和防冲加固，或采用浆砌石等</w:t>
            </w:r>
            <w:proofErr w:type="gramStart"/>
            <w:r>
              <w:rPr>
                <w:rFonts w:ascii="仿宋" w:eastAsia="仿宋" w:hAnsi="仿宋" w:cs="Times New Roman"/>
                <w:kern w:val="0"/>
                <w:sz w:val="20"/>
                <w:szCs w:val="20"/>
              </w:rPr>
              <w:t>进行跌坎冲刷</w:t>
            </w:r>
            <w:proofErr w:type="gramEnd"/>
            <w:r>
              <w:rPr>
                <w:rFonts w:ascii="仿宋" w:eastAsia="仿宋" w:hAnsi="仿宋" w:cs="Times New Roman"/>
                <w:kern w:val="0"/>
                <w:sz w:val="20"/>
                <w:szCs w:val="20"/>
              </w:rPr>
              <w:t>防护；</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（2）加强建筑物（倒虹吸、涵洞等）顶部和裹头、渡槽</w:t>
            </w:r>
            <w:proofErr w:type="gramStart"/>
            <w:r>
              <w:rPr>
                <w:rFonts w:ascii="仿宋" w:eastAsia="仿宋" w:hAnsi="仿宋" w:cs="Times New Roman"/>
                <w:kern w:val="0"/>
                <w:sz w:val="20"/>
                <w:szCs w:val="20"/>
              </w:rPr>
              <w:t>槽墩区域</w:t>
            </w:r>
            <w:proofErr w:type="gramEnd"/>
            <w:r>
              <w:rPr>
                <w:rFonts w:ascii="仿宋" w:eastAsia="仿宋" w:hAnsi="仿宋" w:cs="Times New Roman"/>
                <w:kern w:val="0"/>
                <w:sz w:val="20"/>
                <w:szCs w:val="20"/>
              </w:rPr>
              <w:t>的冲刷防护。</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3-3</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地震</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定期对渡槽减震措施如弹塑性</w:t>
            </w:r>
            <w:proofErr w:type="gramStart"/>
            <w:r>
              <w:rPr>
                <w:rFonts w:ascii="仿宋" w:eastAsia="仿宋" w:hAnsi="仿宋" w:cs="Times New Roman"/>
                <w:kern w:val="0"/>
                <w:sz w:val="20"/>
                <w:szCs w:val="20"/>
              </w:rPr>
              <w:t>防落梁</w:t>
            </w:r>
            <w:proofErr w:type="gramEnd"/>
            <w:r>
              <w:rPr>
                <w:rFonts w:ascii="仿宋" w:eastAsia="仿宋" w:hAnsi="仿宋" w:cs="Times New Roman"/>
                <w:kern w:val="0"/>
                <w:sz w:val="20"/>
                <w:szCs w:val="20"/>
              </w:rPr>
              <w:t>球形钢支座进行检查及维护</w:t>
            </w:r>
            <w:r>
              <w:rPr>
                <w:rFonts w:ascii="仿宋" w:eastAsia="仿宋" w:hAnsi="仿宋" w:cs="Times New Roman" w:hint="eastAsia"/>
                <w:kern w:val="0"/>
                <w:sz w:val="20"/>
                <w:szCs w:val="20"/>
              </w:rPr>
              <w:t>。</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3-4</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极端气象</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密切关注天气预报，尤其在冬、夏季节；必要时</w:t>
            </w:r>
            <w:proofErr w:type="gramStart"/>
            <w:r>
              <w:rPr>
                <w:rFonts w:ascii="仿宋" w:eastAsia="仿宋" w:hAnsi="仿宋" w:cs="Times New Roman"/>
                <w:kern w:val="0"/>
                <w:sz w:val="20"/>
                <w:szCs w:val="20"/>
              </w:rPr>
              <w:t>在槽身外侧壁</w:t>
            </w:r>
            <w:proofErr w:type="gramEnd"/>
            <w:r>
              <w:rPr>
                <w:rFonts w:ascii="仿宋" w:eastAsia="仿宋" w:hAnsi="仿宋" w:cs="Times New Roman"/>
                <w:kern w:val="0"/>
                <w:sz w:val="20"/>
                <w:szCs w:val="20"/>
              </w:rPr>
              <w:t>粘贴聚苯乙烯保温板或喷涂聚氨酯等隔热保温材料</w:t>
            </w:r>
            <w:r>
              <w:rPr>
                <w:rFonts w:ascii="仿宋" w:eastAsia="仿宋" w:hAnsi="仿宋" w:cs="Times New Roman" w:hint="eastAsia"/>
                <w:kern w:val="0"/>
                <w:sz w:val="20"/>
                <w:szCs w:val="20"/>
              </w:rPr>
              <w:t>。</w:t>
            </w:r>
          </w:p>
        </w:tc>
      </w:tr>
      <w:tr w:rsidR="00741A4D" w:rsidRPr="00B46847" w:rsidTr="00A31779">
        <w:trPr>
          <w:cantSplit/>
          <w:trHeight w:val="270"/>
        </w:trPr>
        <w:tc>
          <w:tcPr>
            <w:tcW w:w="587"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3-5</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混凝土裂缝、止水破损</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sz w:val="20"/>
                <w:szCs w:val="20"/>
              </w:rPr>
            </w:pPr>
            <w:r>
              <w:rPr>
                <w:rFonts w:ascii="仿宋" w:eastAsia="仿宋" w:hAnsi="仿宋" w:cs="Times New Roman"/>
                <w:sz w:val="20"/>
                <w:szCs w:val="20"/>
              </w:rPr>
              <w:t>（1）过流面以外的混凝土表观裂缝可</w:t>
            </w:r>
            <w:r>
              <w:rPr>
                <w:rFonts w:ascii="仿宋" w:eastAsia="仿宋" w:hAnsi="仿宋" w:cs="Times New Roman"/>
                <w:kern w:val="0"/>
                <w:sz w:val="20"/>
                <w:szCs w:val="20"/>
              </w:rPr>
              <w:t>采用裂缝综合测试仪，深层裂缝采用弹性CT进行检测，裂缝可采用灌注环氧树脂</w:t>
            </w:r>
            <w:r>
              <w:rPr>
                <w:rFonts w:ascii="仿宋" w:eastAsia="仿宋" w:hAnsi="仿宋" w:cs="Times New Roman"/>
                <w:sz w:val="20"/>
                <w:szCs w:val="20"/>
              </w:rPr>
              <w:t>处理</w:t>
            </w:r>
            <w:r>
              <w:rPr>
                <w:rFonts w:ascii="仿宋" w:eastAsia="仿宋" w:hAnsi="仿宋" w:cs="Times New Roman" w:hint="eastAsia"/>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w:t>
            </w:r>
            <w:proofErr w:type="gramStart"/>
            <w:r>
              <w:rPr>
                <w:rFonts w:ascii="仿宋" w:eastAsia="仿宋" w:hAnsi="仿宋" w:cs="Times New Roman"/>
                <w:kern w:val="0"/>
                <w:sz w:val="20"/>
                <w:szCs w:val="20"/>
              </w:rPr>
              <w:t>槽状态</w:t>
            </w:r>
            <w:proofErr w:type="gramEnd"/>
            <w:r>
              <w:rPr>
                <w:rFonts w:ascii="仿宋" w:eastAsia="仿宋" w:hAnsi="仿宋" w:cs="Times New Roman"/>
                <w:kern w:val="0"/>
                <w:sz w:val="20"/>
                <w:szCs w:val="20"/>
              </w:rPr>
              <w:t>下</w:t>
            </w:r>
            <w:proofErr w:type="gramStart"/>
            <w:r>
              <w:rPr>
                <w:rFonts w:ascii="仿宋" w:eastAsia="仿宋" w:hAnsi="仿宋" w:cs="Times New Roman"/>
                <w:kern w:val="0"/>
                <w:sz w:val="20"/>
                <w:szCs w:val="20"/>
              </w:rPr>
              <w:t>对槽身裂缝</w:t>
            </w:r>
            <w:proofErr w:type="gramEnd"/>
            <w:r>
              <w:rPr>
                <w:rFonts w:ascii="仿宋" w:eastAsia="仿宋" w:hAnsi="仿宋" w:cs="Times New Roman"/>
                <w:kern w:val="0"/>
                <w:sz w:val="20"/>
                <w:szCs w:val="20"/>
              </w:rPr>
              <w:t>采取灌注环氧树脂、喷涂聚脲处理，更换或修复渗漏的止水带。</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3-6</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进出口地基沉降变形</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（1）分析监测数据，判断地基沉降变形是否收敛；</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（2）必要时采取工程措施加固，若为土质地基可植入树根桩加固，若为砂砾石或砾质土地基则采用灌浆方式。</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3-7</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proofErr w:type="gramStart"/>
            <w:r>
              <w:rPr>
                <w:rFonts w:ascii="仿宋" w:eastAsia="仿宋" w:hAnsi="仿宋" w:cs="Times New Roman"/>
                <w:kern w:val="0"/>
                <w:sz w:val="20"/>
                <w:szCs w:val="20"/>
              </w:rPr>
              <w:t>槽身桩基</w:t>
            </w:r>
            <w:proofErr w:type="gramEnd"/>
            <w:r>
              <w:rPr>
                <w:rFonts w:ascii="仿宋" w:eastAsia="仿宋" w:hAnsi="仿宋" w:cs="Times New Roman"/>
                <w:kern w:val="0"/>
                <w:sz w:val="20"/>
                <w:szCs w:val="20"/>
              </w:rPr>
              <w:t>沉降变形</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在桩基周围对地基进行灌浆处理，加大</w:t>
            </w:r>
            <w:proofErr w:type="gramStart"/>
            <w:r>
              <w:rPr>
                <w:rFonts w:ascii="仿宋" w:eastAsia="仿宋" w:hAnsi="仿宋" w:cs="Times New Roman"/>
                <w:kern w:val="0"/>
                <w:sz w:val="20"/>
                <w:szCs w:val="20"/>
              </w:rPr>
              <w:t>桩土间摩</w:t>
            </w:r>
            <w:proofErr w:type="gramEnd"/>
            <w:r>
              <w:rPr>
                <w:rFonts w:ascii="仿宋" w:eastAsia="仿宋" w:hAnsi="仿宋" w:cs="Times New Roman"/>
                <w:kern w:val="0"/>
                <w:sz w:val="20"/>
                <w:szCs w:val="20"/>
              </w:rPr>
              <w:t>阻力</w:t>
            </w:r>
            <w:r>
              <w:rPr>
                <w:rFonts w:ascii="仿宋" w:eastAsia="仿宋" w:hAnsi="仿宋" w:cs="Times New Roman" w:hint="eastAsia"/>
                <w:kern w:val="0"/>
                <w:sz w:val="20"/>
                <w:szCs w:val="20"/>
              </w:rPr>
              <w:t>。</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3-8</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741A4D" w:rsidRPr="00B46847" w:rsidRDefault="005557AA" w:rsidP="00A31779">
            <w:pPr>
              <w:widowControl/>
              <w:jc w:val="left"/>
              <w:rPr>
                <w:rFonts w:ascii="仿宋" w:eastAsia="仿宋" w:hAnsi="仿宋" w:cs="Times New Roman"/>
                <w:kern w:val="0"/>
                <w:sz w:val="20"/>
                <w:szCs w:val="20"/>
              </w:rPr>
            </w:pPr>
            <w:r>
              <w:rPr>
                <w:rFonts w:ascii="仿宋" w:eastAsia="仿宋" w:hAnsi="仿宋" w:cs="Times New Roman"/>
                <w:kern w:val="0"/>
                <w:sz w:val="20"/>
                <w:szCs w:val="20"/>
              </w:rPr>
              <w:t>核查损坏原因，修复损坏部位，重新布设防冲材料。</w:t>
            </w:r>
          </w:p>
        </w:tc>
      </w:tr>
      <w:tr w:rsidR="00741A4D" w:rsidRPr="00B46847" w:rsidTr="00A31779">
        <w:trPr>
          <w:cantSplit/>
          <w:trHeight w:val="270"/>
        </w:trPr>
        <w:tc>
          <w:tcPr>
            <w:tcW w:w="587" w:type="pct"/>
            <w:vMerge/>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3-9</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闸门、机电设备故障</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定期进行设备维护检修</w:t>
            </w:r>
            <w:r>
              <w:rPr>
                <w:rFonts w:ascii="仿宋" w:eastAsia="仿宋" w:hAnsi="仿宋" w:cs="Times New Roman" w:hint="eastAsia"/>
                <w:kern w:val="0"/>
                <w:sz w:val="20"/>
                <w:szCs w:val="20"/>
              </w:rPr>
              <w:t>。</w:t>
            </w:r>
          </w:p>
        </w:tc>
      </w:tr>
      <w:tr w:rsidR="00741A4D" w:rsidRPr="00B46847" w:rsidTr="00A31779">
        <w:trPr>
          <w:cantSplit/>
          <w:trHeight w:val="270"/>
        </w:trPr>
        <w:tc>
          <w:tcPr>
            <w:tcW w:w="587"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lastRenderedPageBreak/>
              <w:t>管理因素</w:t>
            </w: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3-10</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调度运行</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Times New Roman" w:eastAsia="仿宋" w:hAnsi="Times New Roman" w:cs="Times New Roman" w:hint="eastAsia"/>
                <w:kern w:val="0"/>
                <w:sz w:val="20"/>
                <w:szCs w:val="20"/>
              </w:rPr>
              <w:t>加强调度运行硬软件设施建设和人员培训，避免操作失误。</w:t>
            </w:r>
          </w:p>
        </w:tc>
      </w:tr>
      <w:tr w:rsidR="00741A4D" w:rsidRPr="00B46847" w:rsidTr="00A31779">
        <w:trPr>
          <w:cantSplit/>
          <w:trHeight w:val="270"/>
        </w:trPr>
        <w:tc>
          <w:tcPr>
            <w:tcW w:w="587" w:type="pct"/>
            <w:vMerge/>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3-11</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抢险道路、设施</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（1）总干渠门禁系统实现自动化控制</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（2）汛前对抢险道路进行风险排查，检查抢险设备调用、抢险物资的备料情况</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（3）编制防汛应急预案。</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3-12</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退水闸、分水闸前淤积</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对闸前淤积严重的部位采用泥浆泵定期进行抽排处理</w:t>
            </w:r>
            <w:r>
              <w:rPr>
                <w:rFonts w:ascii="仿宋" w:eastAsia="仿宋" w:hAnsi="仿宋" w:cs="Times New Roman" w:hint="eastAsia"/>
                <w:kern w:val="0"/>
                <w:sz w:val="20"/>
                <w:szCs w:val="20"/>
              </w:rPr>
              <w:t>。</w:t>
            </w:r>
          </w:p>
        </w:tc>
      </w:tr>
      <w:tr w:rsidR="00741A4D" w:rsidRPr="00B46847" w:rsidTr="00A31779">
        <w:trPr>
          <w:cantSplit/>
          <w:trHeight w:val="27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3-13</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贝类繁殖</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在输水流量较小时采取单槽检修方式，定期对建筑物过流面上附着的贝类进行清理。</w:t>
            </w:r>
          </w:p>
        </w:tc>
      </w:tr>
      <w:tr w:rsidR="00741A4D" w:rsidRPr="00B46847" w:rsidTr="00A31779">
        <w:trPr>
          <w:cantSplit/>
          <w:trHeight w:val="540"/>
        </w:trPr>
        <w:tc>
          <w:tcPr>
            <w:tcW w:w="587"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401" w:type="pct"/>
            <w:shd w:val="clear" w:color="auto" w:fill="auto"/>
            <w:vAlign w:val="center"/>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3-14</w:t>
            </w:r>
          </w:p>
        </w:tc>
        <w:tc>
          <w:tcPr>
            <w:tcW w:w="1145" w:type="pct"/>
            <w:shd w:val="clear" w:color="auto" w:fill="auto"/>
            <w:vAlign w:val="center"/>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下游河道被违规建筑物挤占</w:t>
            </w:r>
          </w:p>
        </w:tc>
        <w:tc>
          <w:tcPr>
            <w:tcW w:w="2867" w:type="pct"/>
            <w:shd w:val="clear" w:color="auto" w:fill="auto"/>
            <w:vAlign w:val="center"/>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1）河道整治，清理河道内障碍物，平顺河道，对阻碍行洪的</w:t>
            </w:r>
            <w:r>
              <w:rPr>
                <w:rFonts w:ascii="仿宋" w:eastAsia="仿宋" w:hAnsi="仿宋" w:cs="Times New Roman" w:hint="eastAsia"/>
                <w:kern w:val="0"/>
                <w:sz w:val="20"/>
                <w:szCs w:val="20"/>
              </w:rPr>
              <w:t>违规建筑物或堆积物</w:t>
            </w:r>
            <w:r>
              <w:rPr>
                <w:rFonts w:ascii="仿宋" w:eastAsia="仿宋" w:hAnsi="仿宋" w:cs="Times New Roman"/>
                <w:kern w:val="0"/>
                <w:sz w:val="20"/>
                <w:szCs w:val="20"/>
              </w:rPr>
              <w:t>等</w:t>
            </w:r>
            <w:r>
              <w:rPr>
                <w:rFonts w:ascii="仿宋" w:eastAsia="仿宋" w:hAnsi="仿宋" w:cs="Times New Roman" w:hint="eastAsia"/>
                <w:kern w:val="0"/>
                <w:sz w:val="20"/>
                <w:szCs w:val="20"/>
              </w:rPr>
              <w:t>予以拆除或</w:t>
            </w:r>
            <w:r>
              <w:rPr>
                <w:rFonts w:ascii="仿宋" w:eastAsia="仿宋" w:hAnsi="仿宋" w:cs="Times New Roman"/>
                <w:kern w:val="0"/>
                <w:sz w:val="20"/>
                <w:szCs w:val="20"/>
              </w:rPr>
              <w:t>改建</w:t>
            </w:r>
            <w:r>
              <w:rPr>
                <w:rFonts w:ascii="仿宋" w:eastAsia="仿宋" w:hAnsi="仿宋" w:cs="Times New Roman" w:hint="eastAsia"/>
                <w:kern w:val="0"/>
                <w:sz w:val="20"/>
                <w:szCs w:val="20"/>
              </w:rPr>
              <w:t>，使下</w:t>
            </w:r>
            <w:r>
              <w:rPr>
                <w:rFonts w:ascii="仿宋" w:eastAsia="仿宋" w:hAnsi="仿宋" w:cs="Times New Roman"/>
                <w:kern w:val="0"/>
                <w:sz w:val="20"/>
                <w:szCs w:val="20"/>
              </w:rPr>
              <w:t>游河道行洪能力与交叉断面相适应</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2）必要时在裹头渠顶增设防洪堤。</w:t>
            </w:r>
          </w:p>
        </w:tc>
      </w:tr>
      <w:tr w:rsidR="00741A4D" w:rsidRPr="00B46847" w:rsidTr="00A31779">
        <w:trPr>
          <w:cantSplit/>
          <w:trHeight w:val="540"/>
        </w:trPr>
        <w:tc>
          <w:tcPr>
            <w:tcW w:w="587" w:type="pct"/>
            <w:vMerge/>
            <w:shd w:val="clear" w:color="auto" w:fill="auto"/>
            <w:vAlign w:val="center"/>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3-15</w:t>
            </w:r>
          </w:p>
        </w:tc>
        <w:tc>
          <w:tcPr>
            <w:tcW w:w="1145" w:type="pct"/>
            <w:shd w:val="clear" w:color="auto" w:fill="auto"/>
            <w:vAlign w:val="center"/>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河道采砂引起河</w:t>
            </w:r>
            <w:proofErr w:type="gramStart"/>
            <w:r>
              <w:rPr>
                <w:rFonts w:ascii="仿宋" w:eastAsia="仿宋" w:hAnsi="仿宋" w:cs="Times New Roman"/>
                <w:kern w:val="0"/>
                <w:sz w:val="20"/>
                <w:szCs w:val="20"/>
              </w:rPr>
              <w:t>势变化</w:t>
            </w:r>
            <w:proofErr w:type="gramEnd"/>
          </w:p>
        </w:tc>
        <w:tc>
          <w:tcPr>
            <w:tcW w:w="2867" w:type="pct"/>
            <w:shd w:val="clear" w:color="auto" w:fill="auto"/>
            <w:vAlign w:val="center"/>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w:t>
            </w:r>
            <w:r w:rsidR="00D26B52" w:rsidRPr="00A31779">
              <w:rPr>
                <w:rFonts w:ascii="仿宋" w:eastAsia="仿宋" w:hAnsi="仿宋" w:cs="Times New Roman" w:hint="eastAsia"/>
                <w:kern w:val="0"/>
                <w:sz w:val="20"/>
                <w:szCs w:val="20"/>
              </w:rPr>
              <w:t>保护区范围内杜绝采砂；</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（2）复核河道冲刷计算，</w:t>
            </w:r>
            <w:r>
              <w:rPr>
                <w:rFonts w:ascii="仿宋" w:eastAsia="仿宋" w:hAnsi="仿宋" w:cs="Times New Roman" w:hint="eastAsia"/>
                <w:kern w:val="0"/>
                <w:sz w:val="20"/>
                <w:szCs w:val="20"/>
              </w:rPr>
              <w:t>复核</w:t>
            </w:r>
            <w:r w:rsidR="00D26B52" w:rsidRPr="00A31779">
              <w:rPr>
                <w:rFonts w:ascii="仿宋" w:eastAsia="仿宋" w:hAnsi="仿宋" w:cs="Times New Roman" w:hint="eastAsia"/>
                <w:kern w:val="0"/>
                <w:sz w:val="20"/>
                <w:szCs w:val="20"/>
              </w:rPr>
              <w:t>槽墩冲刷深度和承载力</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sz w:val="20"/>
                <w:szCs w:val="20"/>
              </w:rPr>
            </w:pPr>
            <w:r>
              <w:rPr>
                <w:rFonts w:ascii="仿宋" w:eastAsia="仿宋" w:hAnsi="仿宋" w:cs="Times New Roman"/>
                <w:kern w:val="0"/>
                <w:sz w:val="20"/>
                <w:szCs w:val="20"/>
              </w:rPr>
              <w:t>（3）必要时</w:t>
            </w:r>
            <w:proofErr w:type="gramStart"/>
            <w:r>
              <w:rPr>
                <w:rFonts w:ascii="仿宋" w:eastAsia="仿宋" w:hAnsi="仿宋" w:cs="Times New Roman"/>
                <w:kern w:val="0"/>
                <w:sz w:val="20"/>
                <w:szCs w:val="20"/>
              </w:rPr>
              <w:t>加强槽身承台</w:t>
            </w:r>
            <w:proofErr w:type="gramEnd"/>
            <w:r>
              <w:rPr>
                <w:rFonts w:ascii="仿宋" w:eastAsia="仿宋" w:hAnsi="仿宋" w:cs="Times New Roman"/>
                <w:kern w:val="0"/>
                <w:sz w:val="20"/>
                <w:szCs w:val="20"/>
              </w:rPr>
              <w:t>防护措施，或对交叉断面附近河道进行整治，减小</w:t>
            </w:r>
            <w:proofErr w:type="gramStart"/>
            <w:r>
              <w:rPr>
                <w:rFonts w:ascii="仿宋" w:eastAsia="仿宋" w:hAnsi="仿宋" w:cs="Times New Roman"/>
                <w:kern w:val="0"/>
                <w:sz w:val="20"/>
                <w:szCs w:val="20"/>
              </w:rPr>
              <w:t>采砂坑对交叉</w:t>
            </w:r>
            <w:proofErr w:type="gramEnd"/>
            <w:r>
              <w:rPr>
                <w:rFonts w:ascii="仿宋" w:eastAsia="仿宋" w:hAnsi="仿宋" w:cs="Times New Roman"/>
                <w:kern w:val="0"/>
                <w:sz w:val="20"/>
                <w:szCs w:val="20"/>
              </w:rPr>
              <w:t>建筑物的影响。</w:t>
            </w:r>
          </w:p>
        </w:tc>
      </w:tr>
      <w:tr w:rsidR="00741A4D" w:rsidRPr="00B46847" w:rsidTr="00A31779">
        <w:trPr>
          <w:cantSplit/>
          <w:trHeight w:val="540"/>
        </w:trPr>
        <w:tc>
          <w:tcPr>
            <w:tcW w:w="587" w:type="pct"/>
            <w:vMerge/>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3-16</w:t>
            </w:r>
          </w:p>
        </w:tc>
        <w:tc>
          <w:tcPr>
            <w:tcW w:w="1145" w:type="pct"/>
            <w:shd w:val="clear" w:color="auto" w:fill="auto"/>
            <w:vAlign w:val="center"/>
            <w:hideMark/>
          </w:tcPr>
          <w:p w:rsidR="005557AA"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w:t>
            </w:r>
            <w:proofErr w:type="gramStart"/>
            <w:r>
              <w:rPr>
                <w:rFonts w:ascii="仿宋" w:eastAsia="仿宋" w:hAnsi="仿宋" w:cs="Times New Roman" w:hint="eastAsia"/>
                <w:kern w:val="0"/>
                <w:sz w:val="20"/>
                <w:szCs w:val="20"/>
              </w:rPr>
              <w:t>路涵阻</w:t>
            </w:r>
            <w:proofErr w:type="gramEnd"/>
            <w:r>
              <w:rPr>
                <w:rFonts w:ascii="仿宋" w:eastAsia="仿宋" w:hAnsi="仿宋" w:cs="Times New Roman" w:hint="eastAsia"/>
                <w:kern w:val="0"/>
                <w:sz w:val="20"/>
                <w:szCs w:val="20"/>
              </w:rPr>
              <w:t>水</w:t>
            </w:r>
          </w:p>
        </w:tc>
        <w:tc>
          <w:tcPr>
            <w:tcW w:w="2867" w:type="pct"/>
            <w:shd w:val="clear" w:color="auto" w:fill="auto"/>
            <w:vAlign w:val="center"/>
            <w:hideMark/>
          </w:tcPr>
          <w:p w:rsidR="00AD6DE4" w:rsidRPr="00A843ED" w:rsidRDefault="00AD6DE4" w:rsidP="00A31779">
            <w:pPr>
              <w:widowControl/>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r>
              <w:rPr>
                <w:rFonts w:ascii="仿宋" w:eastAsia="仿宋" w:hAnsi="仿宋" w:cs="Times New Roman" w:hint="eastAsia"/>
                <w:kern w:val="0"/>
                <w:sz w:val="20"/>
                <w:szCs w:val="20"/>
              </w:rPr>
              <w:t>协调相关管理部门，使其</w:t>
            </w:r>
            <w:r w:rsidRPr="005C720F">
              <w:rPr>
                <w:rFonts w:ascii="仿宋" w:eastAsia="仿宋" w:hAnsi="仿宋" w:cs="Times New Roman" w:hint="eastAsia"/>
                <w:kern w:val="0"/>
                <w:sz w:val="20"/>
                <w:szCs w:val="20"/>
              </w:rPr>
              <w:t>建筑物的排水能力与南水北调中线工程相适应</w:t>
            </w:r>
            <w:r>
              <w:rPr>
                <w:rFonts w:ascii="仿宋" w:eastAsia="仿宋" w:hAnsi="仿宋" w:cs="Times New Roman" w:hint="eastAsia"/>
                <w:kern w:val="0"/>
                <w:sz w:val="20"/>
                <w:szCs w:val="20"/>
              </w:rPr>
              <w:t>；</w:t>
            </w:r>
          </w:p>
          <w:p w:rsidR="00741A4D" w:rsidRPr="00B46847" w:rsidRDefault="00AD6DE4" w:rsidP="00A31779">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（2）必要时在裹头渠顶增设防洪堤。</w:t>
            </w:r>
          </w:p>
        </w:tc>
      </w:tr>
      <w:tr w:rsidR="00741A4D" w:rsidRPr="00B46847" w:rsidTr="00A31779">
        <w:trPr>
          <w:cantSplit/>
          <w:trHeight w:val="540"/>
        </w:trPr>
        <w:tc>
          <w:tcPr>
            <w:tcW w:w="587" w:type="pct"/>
            <w:vMerge/>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3-17</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上游保护区范围内存在塘堰坝，冲毁时可能筑坝材料可能撞击槽墩</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建议拆除上游塘堰坝，或对塘堰</w:t>
            </w:r>
            <w:proofErr w:type="gramStart"/>
            <w:r>
              <w:rPr>
                <w:rFonts w:ascii="仿宋" w:eastAsia="仿宋" w:hAnsi="仿宋" w:cs="Times New Roman"/>
                <w:kern w:val="0"/>
                <w:sz w:val="20"/>
                <w:szCs w:val="20"/>
              </w:rPr>
              <w:t>坝进行</w:t>
            </w:r>
            <w:proofErr w:type="gramEnd"/>
            <w:r>
              <w:rPr>
                <w:rFonts w:ascii="仿宋" w:eastAsia="仿宋" w:hAnsi="仿宋" w:cs="Times New Roman"/>
                <w:kern w:val="0"/>
                <w:sz w:val="20"/>
                <w:szCs w:val="20"/>
              </w:rPr>
              <w:t>加固，使其防洪标准与南水北调工程一致。</w:t>
            </w:r>
          </w:p>
        </w:tc>
      </w:tr>
      <w:tr w:rsidR="00741A4D" w:rsidRPr="00B46847" w:rsidTr="00A31779">
        <w:trPr>
          <w:cantSplit/>
          <w:trHeight w:val="540"/>
        </w:trPr>
        <w:tc>
          <w:tcPr>
            <w:tcW w:w="587"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3-18</w:t>
            </w:r>
          </w:p>
        </w:tc>
        <w:tc>
          <w:tcPr>
            <w:tcW w:w="114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sz w:val="20"/>
                <w:szCs w:val="20"/>
              </w:rPr>
              <w:t>上游采砂船撞击</w:t>
            </w:r>
          </w:p>
        </w:tc>
        <w:tc>
          <w:tcPr>
            <w:tcW w:w="2867"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（1）汛期加强对工程区河道采砂船的风险排查</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（2）与地方相关部门联系，</w:t>
            </w:r>
            <w:proofErr w:type="gramStart"/>
            <w:r>
              <w:rPr>
                <w:rFonts w:ascii="仿宋" w:eastAsia="仿宋" w:hAnsi="仿宋" w:cs="Times New Roman"/>
                <w:kern w:val="0"/>
                <w:sz w:val="20"/>
                <w:szCs w:val="20"/>
              </w:rPr>
              <w:t>汛期对</w:t>
            </w:r>
            <w:proofErr w:type="gramEnd"/>
            <w:r>
              <w:rPr>
                <w:rFonts w:ascii="仿宋" w:eastAsia="仿宋" w:hAnsi="仿宋" w:cs="Times New Roman"/>
                <w:kern w:val="0"/>
                <w:sz w:val="20"/>
                <w:szCs w:val="20"/>
              </w:rPr>
              <w:t>采砂船进行管制</w:t>
            </w:r>
            <w:r>
              <w:rPr>
                <w:rFonts w:ascii="仿宋" w:eastAsia="仿宋" w:hAnsi="仿宋" w:cs="Times New Roman" w:hint="eastAsia"/>
                <w:kern w:val="0"/>
                <w:sz w:val="20"/>
                <w:szCs w:val="20"/>
              </w:rPr>
              <w:t>。</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4</w:t>
      </w:r>
      <w:r w:rsidRPr="00A31779">
        <w:rPr>
          <w:rFonts w:ascii="Times New Roman" w:hAnsi="Times New Roman" w:cs="Times New Roman" w:hint="eastAsia"/>
        </w:rPr>
        <w:t>）排水建筑物</w:t>
      </w:r>
      <w:r w:rsidR="008902BF">
        <w:rPr>
          <w:rFonts w:ascii="Times New Roman" w:hAnsi="Times New Roman" w:cs="Times New Roman" w:hint="eastAsia"/>
        </w:rPr>
        <w:t>风险预防</w:t>
      </w:r>
      <w:r w:rsidRPr="00A31779">
        <w:rPr>
          <w:rFonts w:ascii="Times New Roman" w:hAnsi="Times New Roman" w:cs="Times New Roman" w:hint="eastAsia"/>
        </w:rPr>
        <w:t>措施</w:t>
      </w:r>
    </w:p>
    <w:p w:rsidR="00D26B52" w:rsidRDefault="00D26B52" w:rsidP="00A31779">
      <w:pPr>
        <w:pStyle w:val="10"/>
        <w:ind w:firstLine="240"/>
        <w:jc w:val="center"/>
        <w:outlineLvl w:val="9"/>
      </w:pPr>
      <w:r w:rsidRPr="00A31779">
        <w:rPr>
          <w:rFonts w:hint="eastAsia"/>
        </w:rPr>
        <w:t>表3.2-</w:t>
      </w:r>
      <w:r w:rsidRPr="00A31779">
        <w:t xml:space="preserve">6  </w:t>
      </w:r>
      <w:r w:rsidRPr="00A31779">
        <w:rPr>
          <w:rFonts w:hint="eastAsia"/>
        </w:rPr>
        <w:t>排水建筑物</w:t>
      </w:r>
      <w:r w:rsidR="008902BF">
        <w:rPr>
          <w:rFonts w:hint="eastAsia"/>
        </w:rPr>
        <w:t>风险预防</w:t>
      </w:r>
      <w:r w:rsidRPr="00A31779">
        <w:rPr>
          <w:rFonts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741A4D" w:rsidRPr="00B46847" w:rsidTr="00A31779">
        <w:trPr>
          <w:trHeight w:val="270"/>
          <w:tblHeader/>
          <w:jc w:val="center"/>
        </w:trPr>
        <w:tc>
          <w:tcPr>
            <w:tcW w:w="60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26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2961"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741A4D" w:rsidRPr="00B46847" w:rsidTr="00A31779">
        <w:trPr>
          <w:trHeight w:val="270"/>
          <w:jc w:val="center"/>
        </w:trPr>
        <w:tc>
          <w:tcPr>
            <w:tcW w:w="605"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4-1</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2961"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1）密切关注汛期天气预报；</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2）汛前</w:t>
            </w:r>
            <w:proofErr w:type="gramStart"/>
            <w:r>
              <w:rPr>
                <w:rFonts w:ascii="仿宋" w:eastAsia="仿宋" w:hAnsi="仿宋" w:cs="Times New Roman"/>
                <w:kern w:val="0"/>
                <w:sz w:val="20"/>
                <w:szCs w:val="20"/>
              </w:rPr>
              <w:t>对槽身和</w:t>
            </w:r>
            <w:proofErr w:type="gramEnd"/>
            <w:r>
              <w:rPr>
                <w:rFonts w:ascii="仿宋" w:eastAsia="仿宋" w:hAnsi="仿宋" w:cs="Times New Roman"/>
                <w:kern w:val="0"/>
                <w:sz w:val="20"/>
                <w:szCs w:val="20"/>
              </w:rPr>
              <w:t>管身淤积进行清理；</w:t>
            </w:r>
          </w:p>
          <w:p w:rsidR="00C72A9A"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3）加强汛前风险排查，对上下游</w:t>
            </w:r>
            <w:r>
              <w:rPr>
                <w:rFonts w:ascii="仿宋" w:eastAsia="仿宋" w:hAnsi="仿宋" w:cs="Times New Roman" w:hint="eastAsia"/>
                <w:kern w:val="0"/>
                <w:sz w:val="20"/>
                <w:szCs w:val="20"/>
              </w:rPr>
              <w:t>通道进行疏通；</w:t>
            </w:r>
          </w:p>
          <w:p w:rsidR="00741A4D" w:rsidRPr="00B46847" w:rsidRDefault="005557AA" w:rsidP="00A31779">
            <w:pPr>
              <w:widowControl/>
              <w:rPr>
                <w:rFonts w:ascii="仿宋" w:eastAsia="仿宋" w:hAnsi="仿宋" w:cs="Times New Roman"/>
                <w:kern w:val="0"/>
                <w:sz w:val="20"/>
                <w:szCs w:val="20"/>
              </w:rPr>
            </w:pPr>
            <w:r w:rsidRPr="005557AA">
              <w:rPr>
                <w:rFonts w:ascii="仿宋" w:eastAsia="仿宋" w:hAnsi="仿宋" w:cs="Times New Roman" w:hint="eastAsia"/>
                <w:color w:val="000000" w:themeColor="text1"/>
                <w:kern w:val="0"/>
                <w:sz w:val="20"/>
              </w:rPr>
              <w:t>（</w:t>
            </w:r>
            <w:r w:rsidRPr="005557AA">
              <w:rPr>
                <w:rFonts w:ascii="仿宋" w:eastAsia="仿宋" w:hAnsi="仿宋" w:cs="Times New Roman"/>
                <w:color w:val="000000" w:themeColor="text1"/>
                <w:kern w:val="0"/>
                <w:sz w:val="20"/>
              </w:rPr>
              <w:t>4</w:t>
            </w:r>
            <w:r w:rsidR="00506583" w:rsidRPr="00506583">
              <w:rPr>
                <w:rFonts w:ascii="仿宋" w:eastAsia="仿宋" w:hAnsi="仿宋" w:cs="Times New Roman"/>
                <w:color w:val="000000" w:themeColor="text1"/>
                <w:kern w:val="0"/>
                <w:sz w:val="20"/>
              </w:rPr>
              <w:t>）根据暴雨预警信息，及时进行抢险人员、物料的布防。</w:t>
            </w:r>
          </w:p>
        </w:tc>
      </w:tr>
      <w:tr w:rsidR="00741A4D" w:rsidRPr="00B46847" w:rsidTr="00A31779">
        <w:trPr>
          <w:trHeight w:val="270"/>
          <w:jc w:val="center"/>
        </w:trPr>
        <w:tc>
          <w:tcPr>
            <w:tcW w:w="605" w:type="pct"/>
            <w:vMerge/>
            <w:shd w:val="clear" w:color="auto" w:fill="auto"/>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26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4-2</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sz w:val="20"/>
                <w:szCs w:val="20"/>
              </w:rPr>
            </w:pPr>
            <w:r>
              <w:rPr>
                <w:rFonts w:ascii="仿宋" w:eastAsia="仿宋" w:hAnsi="仿宋" w:cs="Times New Roman" w:hint="eastAsia"/>
                <w:kern w:val="0"/>
                <w:sz w:val="20"/>
                <w:szCs w:val="20"/>
              </w:rPr>
              <w:t>设计洪水增大</w:t>
            </w:r>
          </w:p>
        </w:tc>
        <w:tc>
          <w:tcPr>
            <w:tcW w:w="2961" w:type="pct"/>
            <w:shd w:val="clear" w:color="auto" w:fill="auto"/>
            <w:vAlign w:val="center"/>
            <w:hideMark/>
          </w:tcPr>
          <w:p w:rsidR="00741A4D" w:rsidRPr="00B46847" w:rsidRDefault="005557AA" w:rsidP="00A31779">
            <w:pPr>
              <w:widowControl/>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1）建议重新复核设计洪水；</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2）加强与水利实时雨水工</w:t>
            </w:r>
            <w:proofErr w:type="gramStart"/>
            <w:r>
              <w:rPr>
                <w:rFonts w:ascii="仿宋" w:eastAsia="仿宋" w:hAnsi="仿宋" w:cs="Times New Roman"/>
                <w:kern w:val="0"/>
                <w:sz w:val="20"/>
                <w:szCs w:val="20"/>
              </w:rPr>
              <w:t>情信息</w:t>
            </w:r>
            <w:proofErr w:type="gramEnd"/>
            <w:r>
              <w:rPr>
                <w:rFonts w:ascii="仿宋" w:eastAsia="仿宋" w:hAnsi="仿宋" w:cs="Times New Roman"/>
                <w:kern w:val="0"/>
                <w:sz w:val="20"/>
                <w:szCs w:val="20"/>
              </w:rPr>
              <w:t>的共享，开展沿线暴雨洪水的预报预警工作；</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3）疏通下游排水通道，提高下游河道过流能力；</w:t>
            </w:r>
          </w:p>
          <w:p w:rsidR="00741A4D" w:rsidRPr="00B46847" w:rsidRDefault="005557AA" w:rsidP="00A31779">
            <w:pPr>
              <w:widowControl/>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4）必要时在渡槽进口采取工程措施进行分流处理，将水流通过截流沟导入附近过流能力富裕较大的排水建筑物；</w:t>
            </w:r>
          </w:p>
          <w:p w:rsidR="00741A4D" w:rsidRPr="00B46847" w:rsidRDefault="005557AA" w:rsidP="00A31779">
            <w:pPr>
              <w:widowControl/>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5）加强汛期水位监测，当洪量较大、水位上涨过快时，可采取临时抽排措施进行紧急处理。</w:t>
            </w:r>
          </w:p>
        </w:tc>
      </w:tr>
      <w:tr w:rsidR="00741A4D" w:rsidRPr="00B46847" w:rsidTr="00A31779">
        <w:trPr>
          <w:trHeight w:val="270"/>
          <w:jc w:val="center"/>
        </w:trPr>
        <w:tc>
          <w:tcPr>
            <w:tcW w:w="605" w:type="pct"/>
            <w:vMerge/>
            <w:shd w:val="clear" w:color="auto" w:fill="auto"/>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265"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4-3</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下游地势高或无排水通道，排水不畅</w:t>
            </w:r>
          </w:p>
        </w:tc>
        <w:tc>
          <w:tcPr>
            <w:tcW w:w="2961" w:type="pct"/>
            <w:shd w:val="clear" w:color="auto" w:fill="auto"/>
            <w:vAlign w:val="center"/>
            <w:hideMark/>
          </w:tcPr>
          <w:p w:rsidR="00741A4D" w:rsidRPr="00B46847" w:rsidRDefault="005557AA" w:rsidP="00A31779">
            <w:pPr>
              <w:widowControl/>
              <w:jc w:val="left"/>
              <w:rPr>
                <w:rFonts w:ascii="仿宋" w:eastAsia="仿宋" w:hAnsi="仿宋" w:cs="Times New Roman"/>
                <w:kern w:val="0"/>
                <w:sz w:val="20"/>
                <w:szCs w:val="20"/>
              </w:rPr>
            </w:pPr>
            <w:r>
              <w:rPr>
                <w:rFonts w:ascii="仿宋" w:eastAsia="仿宋" w:hAnsi="仿宋" w:cs="Times New Roman" w:hint="eastAsia"/>
                <w:kern w:val="0"/>
                <w:sz w:val="20"/>
                <w:szCs w:val="20"/>
              </w:rPr>
              <w:t>疏通下游排水通道，提高下游河道过流能力。</w:t>
            </w:r>
          </w:p>
        </w:tc>
      </w:tr>
      <w:tr w:rsidR="00741A4D" w:rsidRPr="00B46847" w:rsidTr="00A31779">
        <w:trPr>
          <w:trHeight w:val="270"/>
          <w:jc w:val="center"/>
        </w:trPr>
        <w:tc>
          <w:tcPr>
            <w:tcW w:w="605"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4-4</w:t>
            </w:r>
          </w:p>
        </w:tc>
        <w:tc>
          <w:tcPr>
            <w:tcW w:w="1169" w:type="pct"/>
            <w:shd w:val="clear" w:color="auto" w:fill="auto"/>
            <w:vAlign w:val="center"/>
            <w:hideMark/>
          </w:tcPr>
          <w:p w:rsidR="005557AA"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混凝土裂缝</w:t>
            </w:r>
          </w:p>
        </w:tc>
        <w:tc>
          <w:tcPr>
            <w:tcW w:w="2961" w:type="pct"/>
            <w:shd w:val="clear" w:color="auto" w:fill="auto"/>
            <w:vAlign w:val="center"/>
            <w:hideMark/>
          </w:tcPr>
          <w:p w:rsidR="005557AA"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w:t>
            </w:r>
          </w:p>
        </w:tc>
      </w:tr>
      <w:tr w:rsidR="004A2C86" w:rsidRPr="00B46847" w:rsidTr="00A31779">
        <w:trPr>
          <w:trHeight w:val="270"/>
          <w:jc w:val="center"/>
        </w:trPr>
        <w:tc>
          <w:tcPr>
            <w:tcW w:w="605" w:type="pct"/>
            <w:vMerge/>
            <w:shd w:val="clear" w:color="auto" w:fill="auto"/>
            <w:vAlign w:val="center"/>
            <w:hideMark/>
          </w:tcPr>
          <w:p w:rsidR="004A2C86" w:rsidRPr="00A31779" w:rsidRDefault="004A2C86" w:rsidP="00A31779">
            <w:pPr>
              <w:keepNext/>
              <w:keepLines/>
              <w:widowControl/>
              <w:spacing w:before="260" w:after="260"/>
              <w:jc w:val="center"/>
              <w:outlineLvl w:val="2"/>
              <w:rPr>
                <w:rFonts w:ascii="仿宋" w:eastAsia="仿宋" w:hAnsi="仿宋" w:cs="Times New Roman"/>
                <w:kern w:val="0"/>
                <w:sz w:val="20"/>
                <w:szCs w:val="20"/>
              </w:rPr>
            </w:pPr>
          </w:p>
        </w:tc>
        <w:tc>
          <w:tcPr>
            <w:tcW w:w="265" w:type="pct"/>
            <w:shd w:val="clear" w:color="auto" w:fill="auto"/>
            <w:vAlign w:val="center"/>
            <w:hideMark/>
          </w:tcPr>
          <w:p w:rsidR="004A2C86"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4-5</w:t>
            </w:r>
          </w:p>
        </w:tc>
        <w:tc>
          <w:tcPr>
            <w:tcW w:w="1169" w:type="pct"/>
            <w:shd w:val="clear" w:color="auto" w:fill="auto"/>
            <w:vAlign w:val="center"/>
            <w:hideMark/>
          </w:tcPr>
          <w:p w:rsidR="004A2C86"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止水破损</w:t>
            </w:r>
          </w:p>
        </w:tc>
        <w:tc>
          <w:tcPr>
            <w:tcW w:w="2961" w:type="pct"/>
            <w:shd w:val="clear" w:color="auto" w:fill="auto"/>
            <w:vAlign w:val="center"/>
            <w:hideMark/>
          </w:tcPr>
          <w:p w:rsidR="005557AA"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在冬季无水情况下，或水量不大时进口临时封堵，采用左岸截流沟将水流疏导至其他排水建筑物，然后修复渗漏的止水带或对结构缝进行灌浆处理。</w:t>
            </w:r>
          </w:p>
        </w:tc>
      </w:tr>
      <w:tr w:rsidR="00741A4D" w:rsidRPr="00B46847" w:rsidTr="00A31779">
        <w:trPr>
          <w:trHeight w:val="270"/>
          <w:jc w:val="center"/>
        </w:trPr>
        <w:tc>
          <w:tcPr>
            <w:tcW w:w="605" w:type="pct"/>
            <w:vMerge/>
            <w:vAlign w:val="center"/>
            <w:hideMark/>
          </w:tcPr>
          <w:p w:rsidR="00741A4D" w:rsidRPr="00B46847" w:rsidRDefault="00741A4D" w:rsidP="00A31779">
            <w:pPr>
              <w:widowControl/>
              <w:jc w:val="center"/>
              <w:rPr>
                <w:rFonts w:ascii="仿宋" w:eastAsia="仿宋" w:hAnsi="仿宋" w:cs="Times New Roman"/>
                <w:kern w:val="0"/>
                <w:sz w:val="20"/>
                <w:szCs w:val="20"/>
              </w:rPr>
            </w:pP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4-6</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下穿排水建筑物地基沉降变形</w:t>
            </w:r>
          </w:p>
        </w:tc>
        <w:tc>
          <w:tcPr>
            <w:tcW w:w="2961"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1）分析监测数据，判断地基沉降变形是否收敛；</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2）必要时采取工程措施，例如灌浆、打围护桩等。</w:t>
            </w:r>
          </w:p>
        </w:tc>
      </w:tr>
      <w:tr w:rsidR="00741A4D" w:rsidRPr="00B46847" w:rsidTr="00A31779">
        <w:trPr>
          <w:trHeight w:val="270"/>
          <w:jc w:val="center"/>
        </w:trPr>
        <w:tc>
          <w:tcPr>
            <w:tcW w:w="605"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管理因素</w:t>
            </w: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4-7</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管身淤积</w:t>
            </w:r>
          </w:p>
        </w:tc>
        <w:tc>
          <w:tcPr>
            <w:tcW w:w="2961"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1）在排水建筑物进口布设拦沙桩、拦沙坎、沉沙池等</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2）汛前</w:t>
            </w:r>
            <w:proofErr w:type="gramStart"/>
            <w:r>
              <w:rPr>
                <w:rFonts w:ascii="仿宋" w:eastAsia="仿宋" w:hAnsi="仿宋" w:cs="Times New Roman"/>
                <w:kern w:val="0"/>
                <w:sz w:val="20"/>
                <w:szCs w:val="20"/>
              </w:rPr>
              <w:t>对槽身和</w:t>
            </w:r>
            <w:proofErr w:type="gramEnd"/>
            <w:r>
              <w:rPr>
                <w:rFonts w:ascii="仿宋" w:eastAsia="仿宋" w:hAnsi="仿宋"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Pr>
                <w:rFonts w:ascii="仿宋" w:eastAsia="仿宋" w:hAnsi="仿宋" w:cs="Times New Roman"/>
                <w:kern w:val="0"/>
                <w:sz w:val="20"/>
                <w:szCs w:val="20"/>
              </w:rPr>
              <w:t>挠动淤积</w:t>
            </w:r>
            <w:proofErr w:type="gramEnd"/>
            <w:r>
              <w:rPr>
                <w:rFonts w:ascii="仿宋" w:eastAsia="仿宋" w:hAnsi="仿宋" w:cs="Times New Roman"/>
                <w:kern w:val="0"/>
                <w:sz w:val="20"/>
                <w:szCs w:val="20"/>
              </w:rPr>
              <w:t>物，使其通过流水带出涵管。</w:t>
            </w:r>
          </w:p>
        </w:tc>
      </w:tr>
      <w:tr w:rsidR="00741A4D" w:rsidRPr="00B46847" w:rsidTr="00A31779">
        <w:trPr>
          <w:trHeight w:val="270"/>
          <w:jc w:val="center"/>
        </w:trPr>
        <w:tc>
          <w:tcPr>
            <w:tcW w:w="605"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4-8</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抢险道路、设施</w:t>
            </w:r>
          </w:p>
        </w:tc>
        <w:tc>
          <w:tcPr>
            <w:tcW w:w="2961"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1）对交通不便利的建筑物局部增设抢险道路</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2）总干渠门禁系统自动化</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3）汛前对抢险道路进行风险排查，检查抢险设备调用、抢险物资的备料情况</w:t>
            </w:r>
            <w:r>
              <w:rPr>
                <w:rFonts w:ascii="仿宋" w:eastAsia="仿宋" w:hAnsi="仿宋" w:cs="Times New Roman" w:hint="eastAsia"/>
                <w:kern w:val="0"/>
                <w:sz w:val="20"/>
                <w:szCs w:val="20"/>
              </w:rPr>
              <w:t>；</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4）编制防汛应急预案。</w:t>
            </w:r>
          </w:p>
        </w:tc>
      </w:tr>
      <w:tr w:rsidR="00741A4D" w:rsidRPr="00B46847" w:rsidTr="00A31779">
        <w:trPr>
          <w:trHeight w:val="270"/>
          <w:jc w:val="center"/>
        </w:trPr>
        <w:tc>
          <w:tcPr>
            <w:tcW w:w="605"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人为因素</w:t>
            </w:r>
          </w:p>
        </w:tc>
        <w:tc>
          <w:tcPr>
            <w:tcW w:w="265"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4-9</w:t>
            </w:r>
          </w:p>
        </w:tc>
        <w:tc>
          <w:tcPr>
            <w:tcW w:w="1169"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排水建筑物进口堵塞（生活垃圾、柴草漂浮物、滑坡泥石流等）</w:t>
            </w:r>
          </w:p>
        </w:tc>
        <w:tc>
          <w:tcPr>
            <w:tcW w:w="2961"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1）清理进口附近工程弃渣、堆土、生活垃圾、柴草、树木等风险源；</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2）在建筑物进口布设拦漂设施；</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3）在洪水期间应加强渠道沿线天然河流水流状态的巡查，随时打捞聚集在排水建筑物进口处</w:t>
            </w:r>
            <w:r>
              <w:rPr>
                <w:rFonts w:ascii="仿宋" w:eastAsia="仿宋" w:hAnsi="仿宋" w:cs="Times New Roman" w:hint="eastAsia"/>
                <w:kern w:val="0"/>
                <w:sz w:val="20"/>
                <w:szCs w:val="20"/>
              </w:rPr>
              <w:t>的漂浮物；</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4）在排水建筑物进口修建布设拦砂桩、拦沙坎、沉砂池等，防止建筑物进口堵塞；</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5）汛期可在排洪倒虹吸进口上游一定距离用铅丝石笼、拦砂桩等设置临时拦挡措施，防止砂石等固体物进入倒虹吸；</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6）在上游河道进行分流，利用附近其他排水建筑物来分担部分流量；</w:t>
            </w:r>
          </w:p>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7）汛期采用临时抽排措施。</w:t>
            </w:r>
          </w:p>
        </w:tc>
      </w:tr>
      <w:tr w:rsidR="005729ED" w:rsidRPr="00B46847" w:rsidTr="00A31779">
        <w:trPr>
          <w:trHeight w:val="270"/>
          <w:jc w:val="center"/>
        </w:trPr>
        <w:tc>
          <w:tcPr>
            <w:tcW w:w="605" w:type="pct"/>
            <w:vMerge/>
            <w:shd w:val="clear" w:color="auto" w:fill="auto"/>
            <w:vAlign w:val="center"/>
            <w:hideMark/>
          </w:tcPr>
          <w:p w:rsidR="005729ED" w:rsidRPr="00A31779" w:rsidRDefault="005729ED" w:rsidP="00A31779">
            <w:pPr>
              <w:keepNext/>
              <w:keepLines/>
              <w:widowControl/>
              <w:spacing w:before="260" w:after="260"/>
              <w:jc w:val="center"/>
              <w:outlineLvl w:val="2"/>
              <w:rPr>
                <w:rFonts w:ascii="仿宋" w:eastAsia="仿宋" w:hAnsi="仿宋" w:cs="Times New Roman"/>
                <w:kern w:val="0"/>
                <w:sz w:val="20"/>
                <w:szCs w:val="20"/>
              </w:rPr>
            </w:pPr>
          </w:p>
        </w:tc>
        <w:tc>
          <w:tcPr>
            <w:tcW w:w="265" w:type="pct"/>
            <w:shd w:val="clear" w:color="auto" w:fill="auto"/>
            <w:vAlign w:val="center"/>
            <w:hideMark/>
          </w:tcPr>
          <w:p w:rsidR="005729ED" w:rsidRPr="00B46847" w:rsidRDefault="005729ED" w:rsidP="00A31779">
            <w:pPr>
              <w:jc w:val="center"/>
              <w:rPr>
                <w:rFonts w:ascii="仿宋" w:eastAsia="仿宋" w:hAnsi="仿宋" w:cs="Times New Roman"/>
                <w:sz w:val="20"/>
                <w:szCs w:val="20"/>
              </w:rPr>
            </w:pPr>
            <w:r>
              <w:rPr>
                <w:rFonts w:ascii="仿宋" w:eastAsia="仿宋" w:hAnsi="仿宋" w:cs="Times New Roman"/>
                <w:sz w:val="20"/>
                <w:szCs w:val="20"/>
              </w:rPr>
              <w:t>4-10</w:t>
            </w:r>
          </w:p>
        </w:tc>
        <w:tc>
          <w:tcPr>
            <w:tcW w:w="1169" w:type="pct"/>
            <w:shd w:val="clear" w:color="auto" w:fill="auto"/>
            <w:vAlign w:val="center"/>
            <w:hideMark/>
          </w:tcPr>
          <w:p w:rsidR="005729ED" w:rsidRPr="00B46847" w:rsidRDefault="005729ED" w:rsidP="00A31779">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w:t>
            </w:r>
            <w:r>
              <w:rPr>
                <w:rFonts w:ascii="仿宋" w:eastAsia="仿宋" w:hAnsi="仿宋" w:cs="Times New Roman" w:hint="eastAsia"/>
                <w:kern w:val="0"/>
                <w:sz w:val="20"/>
                <w:szCs w:val="20"/>
              </w:rPr>
              <w:t>存在阻水建筑物，排水不畅</w:t>
            </w:r>
          </w:p>
        </w:tc>
        <w:tc>
          <w:tcPr>
            <w:tcW w:w="2961" w:type="pct"/>
            <w:shd w:val="clear" w:color="auto" w:fill="auto"/>
            <w:vAlign w:val="center"/>
            <w:hideMark/>
          </w:tcPr>
          <w:p w:rsidR="005729ED" w:rsidRPr="00702DA7" w:rsidRDefault="005729ED" w:rsidP="00A31779">
            <w:pPr>
              <w:widowControl/>
              <w:rPr>
                <w:rFonts w:ascii="仿宋" w:eastAsia="仿宋" w:hAnsi="仿宋" w:cs="Times New Roman"/>
                <w:kern w:val="0"/>
                <w:sz w:val="20"/>
                <w:szCs w:val="20"/>
              </w:rPr>
            </w:pPr>
            <w:r>
              <w:rPr>
                <w:rFonts w:ascii="仿宋" w:eastAsia="仿宋" w:hAnsi="仿宋" w:cs="Times New Roman"/>
                <w:kern w:val="0"/>
                <w:sz w:val="20"/>
                <w:szCs w:val="20"/>
              </w:rPr>
              <w:t>（1）</w:t>
            </w:r>
            <w:r>
              <w:rPr>
                <w:rFonts w:ascii="仿宋" w:eastAsia="仿宋" w:hAnsi="仿宋" w:cs="Times New Roman" w:hint="eastAsia"/>
                <w:kern w:val="0"/>
                <w:sz w:val="20"/>
                <w:szCs w:val="20"/>
              </w:rPr>
              <w:t>疏通</w:t>
            </w:r>
            <w:r>
              <w:rPr>
                <w:rFonts w:ascii="仿宋" w:eastAsia="仿宋" w:hAnsi="仿宋" w:cs="Times New Roman"/>
                <w:kern w:val="0"/>
                <w:sz w:val="20"/>
                <w:szCs w:val="20"/>
              </w:rPr>
              <w:t>出口下游行洪，拆除</w:t>
            </w:r>
            <w:proofErr w:type="gramStart"/>
            <w:r>
              <w:rPr>
                <w:rFonts w:ascii="仿宋" w:eastAsia="仿宋" w:hAnsi="仿宋" w:cs="Times New Roman"/>
                <w:kern w:val="0"/>
                <w:sz w:val="20"/>
                <w:szCs w:val="20"/>
              </w:rPr>
              <w:t>阻</w:t>
            </w:r>
            <w:proofErr w:type="gramEnd"/>
            <w:r>
              <w:rPr>
                <w:rFonts w:ascii="仿宋" w:eastAsia="仿宋" w:hAnsi="仿宋" w:cs="Times New Roman"/>
                <w:kern w:val="0"/>
                <w:sz w:val="20"/>
                <w:szCs w:val="20"/>
              </w:rPr>
              <w:t>水路涵或扩大过流断面，恢复河道行洪能力</w:t>
            </w:r>
            <w:r>
              <w:rPr>
                <w:rFonts w:ascii="仿宋" w:eastAsia="仿宋" w:hAnsi="仿宋" w:cs="Times New Roman" w:hint="eastAsia"/>
                <w:kern w:val="0"/>
                <w:sz w:val="20"/>
                <w:szCs w:val="20"/>
              </w:rPr>
              <w:t>；</w:t>
            </w:r>
          </w:p>
          <w:p w:rsidR="005729ED" w:rsidRPr="00702DA7" w:rsidRDefault="005729ED" w:rsidP="00A31779">
            <w:pPr>
              <w:widowControl/>
              <w:rPr>
                <w:rFonts w:ascii="仿宋" w:eastAsia="仿宋" w:hAnsi="仿宋" w:cs="Times New Roman"/>
                <w:kern w:val="0"/>
                <w:sz w:val="20"/>
                <w:szCs w:val="20"/>
              </w:rPr>
            </w:pPr>
            <w:r>
              <w:rPr>
                <w:rFonts w:ascii="仿宋" w:eastAsia="仿宋" w:hAnsi="仿宋" w:cs="Times New Roman"/>
                <w:kern w:val="0"/>
                <w:sz w:val="20"/>
                <w:szCs w:val="20"/>
              </w:rPr>
              <w:t>（2）加强工程巡查，与当地河道管理部门加强沟通联系，确保工程行洪通畅</w:t>
            </w:r>
            <w:r>
              <w:rPr>
                <w:rFonts w:ascii="仿宋" w:eastAsia="仿宋" w:hAnsi="仿宋" w:cs="Times New Roman" w:hint="eastAsia"/>
                <w:kern w:val="0"/>
                <w:sz w:val="20"/>
                <w:szCs w:val="20"/>
              </w:rPr>
              <w:t>；</w:t>
            </w:r>
          </w:p>
          <w:p w:rsidR="005729ED" w:rsidRPr="00B46847" w:rsidRDefault="005729ED"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3）必要时在渠顶增设防洪堤或加高、</w:t>
            </w:r>
            <w:r>
              <w:rPr>
                <w:rFonts w:ascii="仿宋" w:eastAsia="仿宋" w:hAnsi="仿宋" w:hint="eastAsia"/>
                <w:sz w:val="20"/>
                <w:szCs w:val="20"/>
              </w:rPr>
              <w:t>培厚渠堤</w:t>
            </w:r>
            <w:r>
              <w:rPr>
                <w:rFonts w:ascii="仿宋" w:eastAsia="仿宋" w:hAnsi="仿宋" w:cs="Times New Roman" w:hint="eastAsia"/>
                <w:kern w:val="0"/>
                <w:sz w:val="20"/>
                <w:szCs w:val="20"/>
              </w:rPr>
              <w:t>。</w:t>
            </w:r>
          </w:p>
        </w:tc>
      </w:tr>
    </w:tbl>
    <w:p w:rsidR="00741A4D" w:rsidRPr="00B46847" w:rsidRDefault="00741A4D" w:rsidP="00741A4D">
      <w:pPr>
        <w:pStyle w:val="10"/>
        <w:ind w:firstLineChars="0" w:firstLine="0"/>
        <w:outlineLvl w:val="9"/>
        <w:rPr>
          <w:rFonts w:ascii="Times New Roman" w:hAnsi="Times New Roman" w:cs="Times New Roman"/>
        </w:rPr>
      </w:pPr>
    </w:p>
    <w:p w:rsidR="00741A4D" w:rsidRPr="00B46847" w:rsidRDefault="00D26B52" w:rsidP="00741A4D">
      <w:pPr>
        <w:pStyle w:val="10"/>
        <w:ind w:firstLineChars="0" w:firstLine="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5</w:t>
      </w:r>
      <w:r w:rsidRPr="00A31779">
        <w:rPr>
          <w:rFonts w:ascii="Times New Roman" w:hAnsi="Times New Roman" w:cs="Times New Roman" w:hint="eastAsia"/>
        </w:rPr>
        <w:t>）其他穿越交叉建筑物</w:t>
      </w:r>
      <w:r w:rsidR="008902BF">
        <w:rPr>
          <w:rFonts w:ascii="Times New Roman" w:hAnsi="Times New Roman" w:cs="Times New Roman" w:hint="eastAsia"/>
        </w:rPr>
        <w:t>风险预防</w:t>
      </w:r>
      <w:r w:rsidRPr="00A31779">
        <w:rPr>
          <w:rFonts w:ascii="Times New Roman" w:hAnsi="Times New Roman" w:cs="Times New Roman" w:hint="eastAsia"/>
        </w:rPr>
        <w:t>措施</w:t>
      </w:r>
    </w:p>
    <w:p w:rsidR="00D26B52" w:rsidRDefault="00D26B52" w:rsidP="00A31779">
      <w:pPr>
        <w:pStyle w:val="10"/>
        <w:ind w:firstLine="240"/>
        <w:jc w:val="center"/>
        <w:outlineLvl w:val="9"/>
      </w:pPr>
      <w:r w:rsidRPr="00A31779">
        <w:rPr>
          <w:rFonts w:hint="eastAsia"/>
        </w:rPr>
        <w:t>表3.2-</w:t>
      </w:r>
      <w:r w:rsidRPr="00A31779">
        <w:t xml:space="preserve">7  </w:t>
      </w:r>
      <w:r w:rsidRPr="00A31779">
        <w:rPr>
          <w:rFonts w:hint="eastAsia"/>
        </w:rPr>
        <w:t>其他穿越交叉建筑物</w:t>
      </w:r>
      <w:r w:rsidR="008902BF">
        <w:rPr>
          <w:rFonts w:hint="eastAsia"/>
        </w:rPr>
        <w:t>风险预防</w:t>
      </w:r>
      <w:r w:rsidRPr="00A31779">
        <w:rPr>
          <w:rFonts w:hint="eastAsia"/>
        </w:rPr>
        <w:t>措施一览表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1845"/>
        <w:gridCol w:w="708"/>
        <w:gridCol w:w="3170"/>
        <w:gridCol w:w="7252"/>
      </w:tblGrid>
      <w:tr w:rsidR="00741A4D" w:rsidRPr="00B46847" w:rsidTr="00A31779">
        <w:trPr>
          <w:trHeight w:val="270"/>
          <w:tblHeader/>
          <w:jc w:val="center"/>
        </w:trPr>
        <w:tc>
          <w:tcPr>
            <w:tcW w:w="493" w:type="pct"/>
            <w:shd w:val="clear" w:color="auto" w:fill="auto"/>
            <w:vAlign w:val="center"/>
            <w:hideMark/>
          </w:tcPr>
          <w:p w:rsidR="00741A4D" w:rsidRPr="00B46847" w:rsidRDefault="005557AA">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建筑物类型</w:t>
            </w:r>
          </w:p>
        </w:tc>
        <w:tc>
          <w:tcPr>
            <w:tcW w:w="641" w:type="pct"/>
            <w:shd w:val="clear" w:color="auto" w:fill="auto"/>
            <w:vAlign w:val="center"/>
            <w:hideMark/>
          </w:tcPr>
          <w:p w:rsidR="00741A4D" w:rsidRPr="00B46847" w:rsidRDefault="005557AA">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246" w:type="pct"/>
            <w:shd w:val="clear" w:color="auto" w:fill="auto"/>
            <w:vAlign w:val="center"/>
            <w:hideMark/>
          </w:tcPr>
          <w:p w:rsidR="00741A4D" w:rsidRPr="00B46847" w:rsidRDefault="005557AA" w:rsidP="00741A4D">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101" w:type="pct"/>
            <w:shd w:val="clear" w:color="auto" w:fill="auto"/>
            <w:vAlign w:val="center"/>
            <w:hideMark/>
          </w:tcPr>
          <w:p w:rsidR="00741A4D" w:rsidRPr="00B46847" w:rsidRDefault="005557AA" w:rsidP="00741A4D">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2519" w:type="pct"/>
            <w:shd w:val="clear" w:color="auto" w:fill="auto"/>
            <w:vAlign w:val="center"/>
            <w:hideMark/>
          </w:tcPr>
          <w:p w:rsidR="00741A4D" w:rsidRPr="00B46847" w:rsidRDefault="005557AA" w:rsidP="00741A4D">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741A4D" w:rsidRPr="00B46847" w:rsidTr="00A31779">
        <w:trPr>
          <w:trHeight w:val="270"/>
          <w:tblHeader/>
          <w:jc w:val="center"/>
        </w:trPr>
        <w:tc>
          <w:tcPr>
            <w:tcW w:w="493" w:type="pct"/>
            <w:vMerge w:val="restart"/>
            <w:shd w:val="clear" w:color="auto" w:fill="auto"/>
            <w:vAlign w:val="center"/>
            <w:hideMark/>
          </w:tcPr>
          <w:p w:rsidR="00732C5F"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其他穿越交叉建筑物</w:t>
            </w:r>
          </w:p>
        </w:tc>
        <w:tc>
          <w:tcPr>
            <w:tcW w:w="641"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密切关注汛期天气预报；加强汛前风险排查。</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5-2</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极端气象</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与穿越工程运管单位沟通，必要时对输电线路采用融冰设施进行处理。</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5-3</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渠渠交叉建筑物混凝土裂缝、钢管破裂、接缝渗漏</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proofErr w:type="gramStart"/>
            <w:r>
              <w:rPr>
                <w:rFonts w:ascii="仿宋" w:eastAsia="仿宋" w:hAnsi="仿宋" w:cs="Times New Roman"/>
                <w:kern w:val="0"/>
                <w:sz w:val="20"/>
                <w:szCs w:val="20"/>
              </w:rPr>
              <w:t>在渠坡渗漏</w:t>
            </w:r>
            <w:proofErr w:type="gramEnd"/>
            <w:r>
              <w:rPr>
                <w:rFonts w:ascii="仿宋" w:eastAsia="仿宋" w:hAnsi="仿宋" w:cs="Times New Roman"/>
                <w:kern w:val="0"/>
                <w:sz w:val="20"/>
                <w:szCs w:val="20"/>
              </w:rPr>
              <w:t>出口设置压浸平台，防止水土流失；</w:t>
            </w:r>
          </w:p>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2）必要时对结构缝进行临时灌浆处理；</w:t>
            </w:r>
          </w:p>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2）在灌溉渠道无水情况下，进行结构加固、补强处理或接缝防渗处理。</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vMerge/>
            <w:shd w:val="clear" w:color="auto" w:fill="auto"/>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5-4</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灌渠、排污管道淤堵</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与穿越工程运管单位联系，协调管涵的清淤工作。</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5-5</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其他穿越工程混凝土裂缝、钢管破裂、结构缝破损</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与穿越工程运管单位联系，协调工程的加固处理。</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shd w:val="clear" w:color="auto" w:fill="auto"/>
            <w:vAlign w:val="center"/>
            <w:hideMark/>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管理因素</w:t>
            </w: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5-6</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抢险道路、设施</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1）对交通不便利的建筑物局部增设抢险道路</w:t>
            </w:r>
            <w:r>
              <w:rPr>
                <w:rFonts w:ascii="仿宋" w:eastAsia="仿宋" w:hAnsi="仿宋" w:cs="Times New Roman" w:hint="eastAsia"/>
                <w:kern w:val="0"/>
                <w:sz w:val="20"/>
                <w:szCs w:val="20"/>
              </w:rPr>
              <w:t>；</w:t>
            </w:r>
          </w:p>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2）总干渠门禁系统自动化</w:t>
            </w:r>
            <w:r>
              <w:rPr>
                <w:rFonts w:ascii="仿宋" w:eastAsia="仿宋" w:hAnsi="仿宋" w:cs="Times New Roman" w:hint="eastAsia"/>
                <w:kern w:val="0"/>
                <w:sz w:val="20"/>
                <w:szCs w:val="20"/>
              </w:rPr>
              <w:t>；</w:t>
            </w:r>
          </w:p>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3）汛前对抢险道路进行风险排查，检查抢险设备调用、抢险物资的备料情况</w:t>
            </w:r>
            <w:r>
              <w:rPr>
                <w:rFonts w:ascii="仿宋" w:eastAsia="仿宋" w:hAnsi="仿宋" w:cs="Times New Roman" w:hint="eastAsia"/>
                <w:kern w:val="0"/>
                <w:sz w:val="20"/>
                <w:szCs w:val="20"/>
              </w:rPr>
              <w:t>；</w:t>
            </w:r>
          </w:p>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4）编制防汛应急预案。</w:t>
            </w:r>
          </w:p>
        </w:tc>
      </w:tr>
      <w:tr w:rsidR="00741A4D" w:rsidRPr="00B46847" w:rsidTr="00A31779">
        <w:trPr>
          <w:trHeight w:val="270"/>
          <w:tblHeader/>
          <w:jc w:val="center"/>
        </w:trPr>
        <w:tc>
          <w:tcPr>
            <w:tcW w:w="493" w:type="pct"/>
            <w:vMerge/>
            <w:vAlign w:val="center"/>
            <w:hideMark/>
          </w:tcPr>
          <w:p w:rsidR="00741A4D" w:rsidRPr="00A31779" w:rsidRDefault="00741A4D" w:rsidP="00A31779">
            <w:pPr>
              <w:keepNext/>
              <w:keepLines/>
              <w:widowControl/>
              <w:spacing w:before="260" w:after="260" w:line="276" w:lineRule="auto"/>
              <w:jc w:val="center"/>
              <w:outlineLvl w:val="2"/>
              <w:rPr>
                <w:rFonts w:ascii="仿宋" w:eastAsia="仿宋" w:hAnsi="仿宋" w:cs="Times New Roman"/>
                <w:kern w:val="0"/>
                <w:sz w:val="20"/>
                <w:szCs w:val="20"/>
              </w:rPr>
            </w:pPr>
          </w:p>
        </w:tc>
        <w:tc>
          <w:tcPr>
            <w:tcW w:w="641" w:type="pct"/>
            <w:vMerge w:val="restart"/>
            <w:shd w:val="clear" w:color="auto" w:fill="auto"/>
            <w:vAlign w:val="center"/>
            <w:hideMark/>
          </w:tcPr>
          <w:p w:rsidR="00741A4D" w:rsidRPr="00B46847" w:rsidRDefault="005557AA" w:rsidP="00A31779">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人为因素</w:t>
            </w: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5-7</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燃放鞭炮</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与地方政府联系，禁止在易燃易爆设施附近燃放鞭炮。</w:t>
            </w:r>
          </w:p>
        </w:tc>
      </w:tr>
      <w:tr w:rsidR="00741A4D" w:rsidRPr="00B46847" w:rsidTr="00A31779">
        <w:trPr>
          <w:trHeight w:val="270"/>
          <w:tblHeader/>
          <w:jc w:val="center"/>
        </w:trPr>
        <w:tc>
          <w:tcPr>
            <w:tcW w:w="493" w:type="pct"/>
            <w:vMerge/>
            <w:vAlign w:val="center"/>
            <w:hideMark/>
          </w:tcPr>
          <w:p w:rsidR="00741A4D" w:rsidRPr="00A31779" w:rsidRDefault="00741A4D" w:rsidP="00741A4D">
            <w:pPr>
              <w:keepNext/>
              <w:keepLines/>
              <w:widowControl/>
              <w:spacing w:before="260" w:after="260" w:line="276" w:lineRule="auto"/>
              <w:outlineLvl w:val="2"/>
              <w:rPr>
                <w:rFonts w:ascii="仿宋" w:eastAsia="仿宋" w:hAnsi="仿宋" w:cs="Times New Roman"/>
                <w:kern w:val="0"/>
                <w:sz w:val="20"/>
                <w:szCs w:val="20"/>
              </w:rPr>
            </w:pPr>
          </w:p>
        </w:tc>
        <w:tc>
          <w:tcPr>
            <w:tcW w:w="641" w:type="pct"/>
            <w:vMerge/>
            <w:vAlign w:val="center"/>
            <w:hideMark/>
          </w:tcPr>
          <w:p w:rsidR="00741A4D" w:rsidRPr="00A31779" w:rsidRDefault="00741A4D" w:rsidP="00741A4D">
            <w:pPr>
              <w:keepNext/>
              <w:keepLines/>
              <w:widowControl/>
              <w:spacing w:before="260" w:after="260" w:line="276" w:lineRule="auto"/>
              <w:outlineLvl w:val="2"/>
              <w:rPr>
                <w:rFonts w:ascii="仿宋" w:eastAsia="仿宋" w:hAnsi="仿宋" w:cs="Times New Roman"/>
                <w:kern w:val="0"/>
                <w:sz w:val="20"/>
                <w:szCs w:val="20"/>
              </w:rPr>
            </w:pPr>
          </w:p>
        </w:tc>
        <w:tc>
          <w:tcPr>
            <w:tcW w:w="246" w:type="pct"/>
            <w:shd w:val="clear" w:color="auto" w:fill="auto"/>
            <w:vAlign w:val="center"/>
            <w:hideMark/>
          </w:tcPr>
          <w:p w:rsidR="00741A4D" w:rsidRPr="00B46847" w:rsidRDefault="005557AA" w:rsidP="00741A4D">
            <w:pPr>
              <w:spacing w:line="276" w:lineRule="auto"/>
              <w:jc w:val="center"/>
              <w:rPr>
                <w:rFonts w:ascii="仿宋" w:eastAsia="仿宋" w:hAnsi="仿宋" w:cs="Times New Roman"/>
                <w:sz w:val="20"/>
                <w:szCs w:val="20"/>
              </w:rPr>
            </w:pPr>
            <w:r>
              <w:rPr>
                <w:rFonts w:ascii="仿宋" w:eastAsia="仿宋" w:hAnsi="仿宋" w:cs="Times New Roman"/>
                <w:sz w:val="20"/>
                <w:szCs w:val="20"/>
              </w:rPr>
              <w:t>5-8</w:t>
            </w:r>
          </w:p>
        </w:tc>
        <w:tc>
          <w:tcPr>
            <w:tcW w:w="1101"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违规取土、堆土</w:t>
            </w:r>
          </w:p>
        </w:tc>
        <w:tc>
          <w:tcPr>
            <w:tcW w:w="2519" w:type="pct"/>
            <w:shd w:val="clear" w:color="auto" w:fill="auto"/>
            <w:vAlign w:val="center"/>
            <w:hideMark/>
          </w:tcPr>
          <w:p w:rsidR="00741A4D" w:rsidRPr="00B46847" w:rsidRDefault="005557AA" w:rsidP="00741A4D">
            <w:pPr>
              <w:widowControl/>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与穿越工程建设单位联系，协调解决。</w:t>
            </w:r>
          </w:p>
        </w:tc>
      </w:tr>
    </w:tbl>
    <w:p w:rsidR="00741A4D" w:rsidRPr="00B46847" w:rsidRDefault="00741A4D" w:rsidP="00741A4D">
      <w:pPr>
        <w:pStyle w:val="10"/>
        <w:ind w:firstLine="240"/>
        <w:outlineLvl w:val="9"/>
        <w:rPr>
          <w:rFonts w:ascii="Times New Roman" w:hAnsi="Times New Roman" w:cs="Times New Roman"/>
        </w:rPr>
      </w:pP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6</w:t>
      </w:r>
      <w:r w:rsidRPr="00A31779">
        <w:rPr>
          <w:rFonts w:ascii="Times New Roman" w:hAnsi="Times New Roman" w:cs="Times New Roman" w:hint="eastAsia"/>
        </w:rPr>
        <w:t>）</w:t>
      </w:r>
      <w:proofErr w:type="gramStart"/>
      <w:r w:rsidRPr="00A31779">
        <w:rPr>
          <w:rFonts w:ascii="Times New Roman" w:hAnsi="Times New Roman" w:cs="Times New Roman" w:hint="eastAsia"/>
        </w:rPr>
        <w:t>跨渠桥梁</w:t>
      </w:r>
      <w:proofErr w:type="gramEnd"/>
      <w:r w:rsidR="008902BF">
        <w:rPr>
          <w:rFonts w:ascii="Times New Roman" w:hAnsi="Times New Roman" w:cs="Times New Roman" w:hint="eastAsia"/>
        </w:rPr>
        <w:t>风险预防</w:t>
      </w:r>
      <w:r w:rsidRPr="00A31779">
        <w:rPr>
          <w:rFonts w:ascii="Times New Roman" w:hAnsi="Times New Roman" w:cs="Times New Roman" w:hint="eastAsia"/>
        </w:rPr>
        <w:t>措施</w:t>
      </w:r>
    </w:p>
    <w:p w:rsidR="00D26B52" w:rsidRDefault="00D26B52" w:rsidP="00A31779">
      <w:pPr>
        <w:pStyle w:val="10"/>
        <w:ind w:firstLine="240"/>
        <w:jc w:val="center"/>
        <w:outlineLvl w:val="9"/>
      </w:pPr>
      <w:r w:rsidRPr="00A31779">
        <w:rPr>
          <w:rFonts w:hint="eastAsia"/>
        </w:rPr>
        <w:t>表3.2-</w:t>
      </w:r>
      <w:r w:rsidRPr="00A31779">
        <w:t xml:space="preserve">8  </w:t>
      </w:r>
      <w:proofErr w:type="gramStart"/>
      <w:r w:rsidRPr="00A31779">
        <w:rPr>
          <w:rFonts w:hint="eastAsia"/>
        </w:rPr>
        <w:t>跨渠桥梁</w:t>
      </w:r>
      <w:proofErr w:type="gramEnd"/>
      <w:r w:rsidR="008902BF">
        <w:rPr>
          <w:rFonts w:hint="eastAsia"/>
        </w:rPr>
        <w:t>风险预防</w:t>
      </w:r>
      <w:r w:rsidRPr="00A31779">
        <w:rPr>
          <w:rFonts w:hint="eastAsia"/>
        </w:rPr>
        <w:t>措施一览表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991"/>
        <w:gridCol w:w="1432"/>
        <w:gridCol w:w="9950"/>
      </w:tblGrid>
      <w:tr w:rsidR="00741A4D" w:rsidRPr="00B46847" w:rsidTr="00741A4D">
        <w:trPr>
          <w:trHeight w:val="20"/>
          <w:tblHeader/>
          <w:jc w:val="center"/>
        </w:trPr>
        <w:tc>
          <w:tcPr>
            <w:tcW w:w="594"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353"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3543"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741A4D" w:rsidRPr="00B46847" w:rsidTr="00741A4D">
        <w:trPr>
          <w:trHeight w:val="20"/>
          <w:tblHeader/>
          <w:jc w:val="center"/>
        </w:trPr>
        <w:tc>
          <w:tcPr>
            <w:tcW w:w="594"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6-1</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地震</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对桥梁所采用的隔震结构、设施进行定期检查及维护，及时进行震后检查。</w:t>
            </w:r>
          </w:p>
        </w:tc>
      </w:tr>
      <w:tr w:rsidR="00741A4D" w:rsidRPr="00B46847" w:rsidTr="00741A4D">
        <w:trPr>
          <w:trHeight w:val="20"/>
          <w:tblHeader/>
          <w:jc w:val="center"/>
        </w:trPr>
        <w:tc>
          <w:tcPr>
            <w:tcW w:w="594"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6-2</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741A4D" w:rsidRPr="00B46847" w:rsidTr="00741A4D">
        <w:trPr>
          <w:trHeight w:val="20"/>
          <w:tblHeader/>
          <w:jc w:val="center"/>
        </w:trPr>
        <w:tc>
          <w:tcPr>
            <w:tcW w:w="594"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6-3</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恶劣气象</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加强预报，桥头设置车辆缓行警示标志，对道路结冰</w:t>
            </w:r>
            <w:proofErr w:type="gramStart"/>
            <w:r>
              <w:rPr>
                <w:rFonts w:ascii="仿宋" w:eastAsia="仿宋" w:hAnsi="仿宋" w:cs="Times New Roman" w:hint="eastAsia"/>
                <w:kern w:val="0"/>
                <w:sz w:val="20"/>
                <w:szCs w:val="20"/>
              </w:rPr>
              <w:t>段采取</w:t>
            </w:r>
            <w:proofErr w:type="gramEnd"/>
            <w:r>
              <w:rPr>
                <w:rFonts w:ascii="仿宋" w:eastAsia="仿宋" w:hAnsi="仿宋" w:cs="Times New Roman" w:hint="eastAsia"/>
                <w:kern w:val="0"/>
                <w:sz w:val="20"/>
                <w:szCs w:val="20"/>
              </w:rPr>
              <w:t>除冰措施。</w:t>
            </w:r>
          </w:p>
        </w:tc>
      </w:tr>
      <w:tr w:rsidR="00D16A20" w:rsidRPr="00B46847" w:rsidTr="00741A4D">
        <w:trPr>
          <w:trHeight w:val="20"/>
          <w:tblHeader/>
          <w:jc w:val="center"/>
        </w:trPr>
        <w:tc>
          <w:tcPr>
            <w:tcW w:w="594" w:type="pct"/>
            <w:vMerge w:val="restart"/>
            <w:shd w:val="clear" w:color="auto" w:fill="auto"/>
            <w:vAlign w:val="center"/>
            <w:hideMark/>
          </w:tcPr>
          <w:p w:rsidR="00D16A20"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353" w:type="pct"/>
            <w:shd w:val="clear" w:color="auto" w:fill="auto"/>
            <w:vAlign w:val="center"/>
            <w:hideMark/>
          </w:tcPr>
          <w:p w:rsidR="00D16A20"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6-4</w:t>
            </w:r>
          </w:p>
        </w:tc>
        <w:tc>
          <w:tcPr>
            <w:tcW w:w="510" w:type="pct"/>
            <w:shd w:val="clear" w:color="auto" w:fill="auto"/>
            <w:vAlign w:val="center"/>
            <w:hideMark/>
          </w:tcPr>
          <w:p w:rsidR="00D16A20" w:rsidRPr="00B46847" w:rsidRDefault="005557AA" w:rsidP="00A31779">
            <w:pPr>
              <w:widowControl/>
              <w:jc w:val="center"/>
              <w:rPr>
                <w:rFonts w:ascii="仿宋" w:eastAsia="仿宋" w:hAnsi="仿宋" w:cs="Times New Roman"/>
                <w:b/>
                <w:kern w:val="0"/>
                <w:sz w:val="20"/>
                <w:szCs w:val="20"/>
              </w:rPr>
            </w:pPr>
            <w:r>
              <w:rPr>
                <w:rFonts w:ascii="仿宋" w:eastAsia="仿宋" w:hAnsi="仿宋" w:cs="Times New Roman" w:hint="eastAsia"/>
                <w:sz w:val="20"/>
                <w:szCs w:val="20"/>
              </w:rPr>
              <w:t>混凝土裂缝</w:t>
            </w:r>
          </w:p>
        </w:tc>
        <w:tc>
          <w:tcPr>
            <w:tcW w:w="3543" w:type="pct"/>
            <w:shd w:val="clear" w:color="auto" w:fill="auto"/>
            <w:vAlign w:val="center"/>
            <w:hideMark/>
          </w:tcPr>
          <w:p w:rsidR="00D16A20"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桥梁运管单位对桥梁结构定期进行检测维护，对存在问题的部位及时进行加固修复。</w:t>
            </w:r>
          </w:p>
        </w:tc>
      </w:tr>
      <w:tr w:rsidR="00D16A20" w:rsidRPr="00B46847" w:rsidTr="00741A4D">
        <w:trPr>
          <w:trHeight w:val="20"/>
          <w:tblHeader/>
          <w:jc w:val="center"/>
        </w:trPr>
        <w:tc>
          <w:tcPr>
            <w:tcW w:w="594" w:type="pct"/>
            <w:vMerge/>
            <w:vAlign w:val="center"/>
            <w:hideMark/>
          </w:tcPr>
          <w:p w:rsidR="00D16A20" w:rsidRPr="00A31779" w:rsidRDefault="00D16A20" w:rsidP="00A31779">
            <w:pPr>
              <w:keepNext/>
              <w:keepLines/>
              <w:widowControl/>
              <w:spacing w:before="260" w:after="260"/>
              <w:jc w:val="center"/>
              <w:outlineLvl w:val="2"/>
              <w:rPr>
                <w:rFonts w:ascii="仿宋" w:eastAsia="仿宋" w:hAnsi="仿宋" w:cs="Times New Roman"/>
                <w:kern w:val="0"/>
                <w:sz w:val="20"/>
                <w:szCs w:val="20"/>
              </w:rPr>
            </w:pPr>
          </w:p>
        </w:tc>
        <w:tc>
          <w:tcPr>
            <w:tcW w:w="353" w:type="pct"/>
            <w:shd w:val="clear" w:color="auto" w:fill="auto"/>
            <w:vAlign w:val="center"/>
            <w:hideMark/>
          </w:tcPr>
          <w:p w:rsidR="00D16A20"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6-5</w:t>
            </w:r>
          </w:p>
        </w:tc>
        <w:tc>
          <w:tcPr>
            <w:tcW w:w="510" w:type="pct"/>
            <w:shd w:val="clear" w:color="auto" w:fill="auto"/>
            <w:vAlign w:val="center"/>
            <w:hideMark/>
          </w:tcPr>
          <w:p w:rsidR="00D16A20"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超标准荷载</w:t>
            </w:r>
          </w:p>
        </w:tc>
        <w:tc>
          <w:tcPr>
            <w:tcW w:w="3543" w:type="pct"/>
            <w:shd w:val="clear" w:color="auto" w:fill="auto"/>
            <w:vAlign w:val="center"/>
            <w:hideMark/>
          </w:tcPr>
          <w:p w:rsidR="00D16A20"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D16A20" w:rsidRPr="00B46847" w:rsidTr="00D16A20">
        <w:trPr>
          <w:trHeight w:val="217"/>
          <w:tblHeader/>
          <w:jc w:val="center"/>
        </w:trPr>
        <w:tc>
          <w:tcPr>
            <w:tcW w:w="594" w:type="pct"/>
            <w:vMerge/>
            <w:vAlign w:val="center"/>
            <w:hideMark/>
          </w:tcPr>
          <w:p w:rsidR="00D16A20" w:rsidRPr="00A31779" w:rsidRDefault="00D16A20" w:rsidP="00A31779">
            <w:pPr>
              <w:keepNext/>
              <w:keepLines/>
              <w:widowControl/>
              <w:spacing w:before="260" w:after="260"/>
              <w:jc w:val="center"/>
              <w:outlineLvl w:val="2"/>
              <w:rPr>
                <w:rFonts w:ascii="仿宋" w:eastAsia="仿宋" w:hAnsi="仿宋" w:cs="Times New Roman"/>
                <w:kern w:val="0"/>
                <w:sz w:val="20"/>
                <w:szCs w:val="20"/>
              </w:rPr>
            </w:pPr>
          </w:p>
        </w:tc>
        <w:tc>
          <w:tcPr>
            <w:tcW w:w="353" w:type="pct"/>
            <w:shd w:val="clear" w:color="auto" w:fill="auto"/>
            <w:vAlign w:val="center"/>
            <w:hideMark/>
          </w:tcPr>
          <w:p w:rsidR="00D16A20"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6-6</w:t>
            </w:r>
          </w:p>
        </w:tc>
        <w:tc>
          <w:tcPr>
            <w:tcW w:w="510" w:type="pct"/>
            <w:shd w:val="clear" w:color="auto" w:fill="auto"/>
            <w:vAlign w:val="center"/>
            <w:hideMark/>
          </w:tcPr>
          <w:p w:rsidR="00D16A20"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基础沉降</w:t>
            </w:r>
          </w:p>
        </w:tc>
        <w:tc>
          <w:tcPr>
            <w:tcW w:w="3543" w:type="pct"/>
            <w:shd w:val="clear" w:color="auto" w:fill="auto"/>
            <w:vAlign w:val="center"/>
            <w:hideMark/>
          </w:tcPr>
          <w:p w:rsidR="00D16A20" w:rsidRPr="00B46847" w:rsidRDefault="005557AA">
            <w:pPr>
              <w:widowControl/>
              <w:rPr>
                <w:rFonts w:ascii="仿宋" w:eastAsia="仿宋" w:hAnsi="仿宋" w:cs="Times New Roman"/>
                <w:kern w:val="0"/>
                <w:sz w:val="20"/>
                <w:szCs w:val="20"/>
              </w:rPr>
            </w:pPr>
            <w:r>
              <w:rPr>
                <w:rFonts w:ascii="仿宋" w:eastAsia="仿宋" w:hAnsi="仿宋" w:cs="Times New Roman"/>
                <w:kern w:val="0"/>
                <w:sz w:val="20"/>
                <w:szCs w:val="20"/>
              </w:rPr>
              <w:t>（1）采用小型围堰，在渠道输水条件下，在</w:t>
            </w:r>
            <w:r>
              <w:rPr>
                <w:rFonts w:ascii="仿宋" w:eastAsia="仿宋" w:hAnsi="仿宋" w:cs="Times New Roman" w:hint="eastAsia"/>
                <w:kern w:val="0"/>
                <w:sz w:val="20"/>
                <w:szCs w:val="20"/>
              </w:rPr>
              <w:t>桥</w:t>
            </w:r>
            <w:r>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rsidR="00D16A20" w:rsidRPr="00B46847" w:rsidRDefault="005557AA">
            <w:pPr>
              <w:widowControl/>
              <w:rPr>
                <w:rFonts w:ascii="仿宋" w:eastAsia="仿宋" w:hAnsi="仿宋" w:cs="Times New Roman"/>
                <w:kern w:val="0"/>
                <w:sz w:val="20"/>
                <w:szCs w:val="20"/>
              </w:rPr>
            </w:pPr>
            <w:r>
              <w:rPr>
                <w:rFonts w:ascii="仿宋" w:eastAsia="仿宋" w:hAnsi="仿宋" w:cs="Times New Roman"/>
                <w:kern w:val="0"/>
                <w:sz w:val="20"/>
                <w:szCs w:val="20"/>
              </w:rPr>
              <w:t>（2）对</w:t>
            </w:r>
            <w:r>
              <w:rPr>
                <w:rFonts w:ascii="仿宋" w:eastAsia="仿宋" w:hAnsi="仿宋" w:cs="Times New Roman" w:hint="eastAsia"/>
                <w:kern w:val="0"/>
                <w:sz w:val="20"/>
                <w:szCs w:val="20"/>
              </w:rPr>
              <w:t>桥</w:t>
            </w:r>
            <w:r>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rsidR="00D16A20" w:rsidRPr="00B46847" w:rsidRDefault="005557AA" w:rsidP="00A31779">
            <w:pPr>
              <w:widowControl/>
              <w:rPr>
                <w:rFonts w:ascii="仿宋" w:eastAsia="仿宋" w:hAnsi="仿宋" w:cs="Times New Roman"/>
                <w:kern w:val="0"/>
                <w:sz w:val="20"/>
                <w:szCs w:val="20"/>
              </w:rPr>
            </w:pPr>
            <w:r>
              <w:rPr>
                <w:rFonts w:ascii="仿宋" w:eastAsia="仿宋" w:hAnsi="仿宋" w:cs="Times New Roman"/>
                <w:kern w:val="0"/>
                <w:sz w:val="20"/>
                <w:szCs w:val="20"/>
              </w:rPr>
              <w:t>（3）在桩基周围对地基进行灌浆处理，加大</w:t>
            </w:r>
            <w:proofErr w:type="gramStart"/>
            <w:r>
              <w:rPr>
                <w:rFonts w:ascii="仿宋" w:eastAsia="仿宋" w:hAnsi="仿宋" w:cs="Times New Roman"/>
                <w:kern w:val="0"/>
                <w:sz w:val="20"/>
                <w:szCs w:val="20"/>
              </w:rPr>
              <w:t>桩土间摩</w:t>
            </w:r>
            <w:proofErr w:type="gramEnd"/>
            <w:r>
              <w:rPr>
                <w:rFonts w:ascii="仿宋" w:eastAsia="仿宋" w:hAnsi="仿宋" w:cs="Times New Roman"/>
                <w:kern w:val="0"/>
                <w:sz w:val="20"/>
                <w:szCs w:val="20"/>
              </w:rPr>
              <w:t>阻力。</w:t>
            </w:r>
          </w:p>
        </w:tc>
      </w:tr>
      <w:tr w:rsidR="00741A4D" w:rsidRPr="00B46847" w:rsidTr="00741A4D">
        <w:trPr>
          <w:trHeight w:val="20"/>
          <w:tblHeader/>
          <w:jc w:val="center"/>
        </w:trPr>
        <w:tc>
          <w:tcPr>
            <w:tcW w:w="594"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管理因素</w:t>
            </w: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6-7</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检修养护</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桥梁运管单位定期对桥梁结构进行检测维护，尤其需要加强桥头伸缩缝、</w:t>
            </w:r>
            <w:r>
              <w:rPr>
                <w:rFonts w:ascii="仿宋" w:eastAsia="仿宋" w:hAnsi="仿宋" w:cs="Times New Roman"/>
                <w:kern w:val="0"/>
                <w:sz w:val="20"/>
                <w:szCs w:val="20"/>
              </w:rPr>
              <w:t>PVC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w:t>
            </w:r>
            <w:proofErr w:type="gramStart"/>
            <w:r>
              <w:rPr>
                <w:rFonts w:ascii="仿宋" w:eastAsia="仿宋" w:hAnsi="仿宋" w:cs="Times New Roman"/>
                <w:kern w:val="0"/>
                <w:sz w:val="20"/>
                <w:szCs w:val="20"/>
              </w:rPr>
              <w:t>发现索力偏差</w:t>
            </w:r>
            <w:proofErr w:type="gramEnd"/>
            <w:r>
              <w:rPr>
                <w:rFonts w:ascii="仿宋" w:eastAsia="仿宋" w:hAnsi="仿宋" w:cs="Times New Roman"/>
                <w:kern w:val="0"/>
                <w:sz w:val="20"/>
                <w:szCs w:val="20"/>
              </w:rPr>
              <w:t>较大（超过10%），应查清楚原因后及时处理；进行全桥标高测量，检查与大桥建成投入使用时的线形是否有较大变化等）和特殊检测（建议每10年进行一次全面鉴定评估）。</w:t>
            </w:r>
          </w:p>
        </w:tc>
      </w:tr>
      <w:tr w:rsidR="00741A4D" w:rsidRPr="00B46847" w:rsidTr="00741A4D">
        <w:trPr>
          <w:trHeight w:val="20"/>
          <w:tblHeader/>
          <w:jc w:val="center"/>
        </w:trPr>
        <w:tc>
          <w:tcPr>
            <w:tcW w:w="594" w:type="pct"/>
            <w:vMerge/>
            <w:vAlign w:val="center"/>
            <w:hideMark/>
          </w:tcPr>
          <w:p w:rsidR="00741A4D" w:rsidRPr="00A31779" w:rsidRDefault="00741A4D" w:rsidP="00A31779">
            <w:pPr>
              <w:keepNext/>
              <w:keepLines/>
              <w:widowControl/>
              <w:spacing w:before="260" w:after="260"/>
              <w:jc w:val="center"/>
              <w:outlineLvl w:val="2"/>
              <w:rPr>
                <w:rFonts w:ascii="仿宋" w:eastAsia="仿宋" w:hAnsi="仿宋" w:cs="Times New Roman"/>
                <w:kern w:val="0"/>
                <w:sz w:val="20"/>
                <w:szCs w:val="20"/>
              </w:rPr>
            </w:pP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6-8</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应急预案</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完善交通事故类及危化品泄露等应急预案的编制。</w:t>
            </w:r>
          </w:p>
        </w:tc>
      </w:tr>
      <w:tr w:rsidR="00741A4D" w:rsidRPr="00B46847" w:rsidTr="00741A4D">
        <w:trPr>
          <w:trHeight w:val="20"/>
          <w:tblHeader/>
          <w:jc w:val="center"/>
        </w:trPr>
        <w:tc>
          <w:tcPr>
            <w:tcW w:w="594" w:type="pct"/>
            <w:vMerge w:val="restar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人为因素</w:t>
            </w: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6-9</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Pr>
                <w:rFonts w:ascii="仿宋" w:eastAsia="仿宋" w:hAnsi="仿宋" w:cs="Times New Roman" w:hint="eastAsia"/>
                <w:kern w:val="0"/>
                <w:sz w:val="20"/>
                <w:szCs w:val="20"/>
              </w:rPr>
              <w:t>的跨渠桥梁</w:t>
            </w:r>
            <w:proofErr w:type="gramEnd"/>
            <w:r>
              <w:rPr>
                <w:rFonts w:ascii="仿宋" w:eastAsia="仿宋" w:hAnsi="仿宋" w:cs="Times New Roman" w:hint="eastAsia"/>
                <w:kern w:val="0"/>
                <w:sz w:val="20"/>
                <w:szCs w:val="20"/>
              </w:rPr>
              <w:t>上安设具备夜视功能的监控摄像头，确保在交通事故发生后能及时进行处置。</w:t>
            </w:r>
          </w:p>
        </w:tc>
      </w:tr>
      <w:tr w:rsidR="00741A4D" w:rsidRPr="00B46847" w:rsidTr="00741A4D">
        <w:trPr>
          <w:trHeight w:val="20"/>
          <w:tblHeader/>
          <w:jc w:val="center"/>
        </w:trPr>
        <w:tc>
          <w:tcPr>
            <w:tcW w:w="594" w:type="pct"/>
            <w:vMerge/>
            <w:vAlign w:val="center"/>
            <w:hideMark/>
          </w:tcPr>
          <w:p w:rsidR="00741A4D" w:rsidRPr="00A31779" w:rsidRDefault="00741A4D" w:rsidP="00A31779">
            <w:pPr>
              <w:keepNext/>
              <w:keepLines/>
              <w:widowControl/>
              <w:spacing w:before="260" w:after="260"/>
              <w:outlineLvl w:val="2"/>
              <w:rPr>
                <w:rFonts w:ascii="仿宋" w:eastAsia="仿宋" w:hAnsi="仿宋" w:cs="Times New Roman"/>
                <w:kern w:val="0"/>
                <w:sz w:val="20"/>
                <w:szCs w:val="20"/>
              </w:rPr>
            </w:pP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6-10</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危化品运输</w:t>
            </w:r>
          </w:p>
        </w:tc>
        <w:tc>
          <w:tcPr>
            <w:tcW w:w="3543" w:type="pct"/>
            <w:vMerge/>
            <w:vAlign w:val="center"/>
            <w:hideMark/>
          </w:tcPr>
          <w:p w:rsidR="00741A4D" w:rsidRPr="00A31779" w:rsidRDefault="00741A4D" w:rsidP="00A31779">
            <w:pPr>
              <w:widowControl/>
              <w:tabs>
                <w:tab w:val="left" w:pos="2310"/>
              </w:tabs>
              <w:spacing w:before="240" w:after="240"/>
              <w:outlineLvl w:val="0"/>
              <w:rPr>
                <w:rFonts w:ascii="仿宋" w:eastAsia="仿宋" w:hAnsi="仿宋" w:cs="Times New Roman"/>
                <w:kern w:val="0"/>
                <w:sz w:val="20"/>
                <w:szCs w:val="20"/>
              </w:rPr>
            </w:pPr>
          </w:p>
        </w:tc>
      </w:tr>
      <w:tr w:rsidR="00741A4D" w:rsidRPr="00B46847" w:rsidTr="00741A4D">
        <w:trPr>
          <w:trHeight w:val="20"/>
          <w:tblHeader/>
          <w:jc w:val="center"/>
        </w:trPr>
        <w:tc>
          <w:tcPr>
            <w:tcW w:w="594" w:type="pct"/>
            <w:vMerge/>
            <w:vAlign w:val="center"/>
            <w:hideMark/>
          </w:tcPr>
          <w:p w:rsidR="00741A4D" w:rsidRPr="00A31779" w:rsidRDefault="00741A4D" w:rsidP="00A31779">
            <w:pPr>
              <w:widowControl/>
              <w:tabs>
                <w:tab w:val="left" w:pos="2310"/>
              </w:tabs>
              <w:spacing w:before="240" w:after="240"/>
              <w:outlineLvl w:val="0"/>
              <w:rPr>
                <w:rFonts w:ascii="仿宋" w:eastAsia="仿宋" w:hAnsi="仿宋" w:cs="Times New Roman"/>
                <w:kern w:val="0"/>
                <w:sz w:val="20"/>
                <w:szCs w:val="20"/>
              </w:rPr>
            </w:pPr>
          </w:p>
        </w:tc>
        <w:tc>
          <w:tcPr>
            <w:tcW w:w="353" w:type="pct"/>
            <w:shd w:val="clear" w:color="auto" w:fill="auto"/>
            <w:vAlign w:val="center"/>
            <w:hideMark/>
          </w:tcPr>
          <w:p w:rsidR="00741A4D" w:rsidRPr="00B46847" w:rsidRDefault="005557AA" w:rsidP="00A31779">
            <w:pPr>
              <w:jc w:val="center"/>
              <w:rPr>
                <w:rFonts w:ascii="仿宋" w:eastAsia="仿宋" w:hAnsi="仿宋" w:cs="Times New Roman"/>
                <w:sz w:val="20"/>
                <w:szCs w:val="20"/>
              </w:rPr>
            </w:pPr>
            <w:r>
              <w:rPr>
                <w:rFonts w:ascii="仿宋" w:eastAsia="仿宋" w:hAnsi="仿宋" w:cs="Times New Roman"/>
                <w:sz w:val="20"/>
                <w:szCs w:val="20"/>
              </w:rPr>
              <w:t>6-11</w:t>
            </w:r>
          </w:p>
        </w:tc>
        <w:tc>
          <w:tcPr>
            <w:tcW w:w="510" w:type="pct"/>
            <w:shd w:val="clear" w:color="auto" w:fill="auto"/>
            <w:vAlign w:val="center"/>
            <w:hideMark/>
          </w:tcPr>
          <w:p w:rsidR="00741A4D" w:rsidRPr="00B46847" w:rsidRDefault="005557AA" w:rsidP="00A31779">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车辆超载</w:t>
            </w:r>
          </w:p>
        </w:tc>
        <w:tc>
          <w:tcPr>
            <w:tcW w:w="3543" w:type="pct"/>
            <w:shd w:val="clear" w:color="auto" w:fill="auto"/>
            <w:vAlign w:val="center"/>
            <w:hideMark/>
          </w:tcPr>
          <w:p w:rsidR="00741A4D" w:rsidRPr="00B46847" w:rsidRDefault="005557AA" w:rsidP="00A31779">
            <w:pPr>
              <w:widowControl/>
              <w:rPr>
                <w:rFonts w:ascii="仿宋" w:eastAsia="仿宋" w:hAnsi="仿宋" w:cs="Times New Roman"/>
                <w:kern w:val="0"/>
                <w:sz w:val="20"/>
                <w:szCs w:val="20"/>
              </w:rPr>
            </w:pPr>
            <w:r>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741A4D" w:rsidRPr="00B46847" w:rsidRDefault="00D26B52" w:rsidP="00741A4D">
      <w:pPr>
        <w:pStyle w:val="30"/>
      </w:pPr>
      <w:r w:rsidRPr="00A31779">
        <w:lastRenderedPageBreak/>
        <w:t>3.2.3</w:t>
      </w:r>
      <w:r w:rsidRPr="00A31779">
        <w:rPr>
          <w:rFonts w:hint="eastAsia"/>
        </w:rPr>
        <w:t>建筑物风险控制措施</w:t>
      </w:r>
    </w:p>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hint="eastAsia"/>
        </w:rPr>
        <w:t>（</w:t>
      </w:r>
      <w:r w:rsidRPr="00A31779">
        <w:rPr>
          <w:rFonts w:ascii="Times New Roman" w:hAnsi="Times New Roman" w:cs="Times New Roman"/>
        </w:rPr>
        <w:t>1</w:t>
      </w:r>
      <w:r w:rsidRPr="00A31779">
        <w:rPr>
          <w:rFonts w:ascii="Times New Roman" w:hAnsi="Times New Roman" w:cs="Times New Roman" w:hint="eastAsia"/>
        </w:rPr>
        <w:t>）渠系建筑物</w:t>
      </w:r>
      <w:r w:rsidR="008902BF">
        <w:rPr>
          <w:rFonts w:ascii="Times New Roman" w:hAnsi="Times New Roman" w:cs="Times New Roman" w:hint="eastAsia"/>
        </w:rPr>
        <w:t>风险控制措施</w:t>
      </w:r>
    </w:p>
    <w:p w:rsidR="00D26B52" w:rsidRDefault="00D26B52" w:rsidP="00A31779">
      <w:pPr>
        <w:pStyle w:val="10"/>
        <w:ind w:firstLine="240"/>
        <w:jc w:val="center"/>
        <w:outlineLvl w:val="9"/>
      </w:pPr>
      <w:r w:rsidRPr="00A31779">
        <w:rPr>
          <w:rFonts w:hint="eastAsia"/>
        </w:rPr>
        <w:t>表3.2-</w:t>
      </w:r>
      <w:r w:rsidRPr="00A31779">
        <w:t xml:space="preserve">9  </w:t>
      </w:r>
      <w:r w:rsidRPr="00A31779">
        <w:rPr>
          <w:rFonts w:hint="eastAsia"/>
        </w:rPr>
        <w:t>渠系建筑物</w:t>
      </w:r>
      <w:r w:rsidR="008902BF">
        <w:rPr>
          <w:rFonts w:hint="eastAsia"/>
        </w:rPr>
        <w:t>风险控制措施</w:t>
      </w:r>
      <w:r w:rsidRPr="00A31779">
        <w:rPr>
          <w:rFonts w:hint="eastAsia"/>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741A4D" w:rsidRPr="00B46847" w:rsidTr="006E7A0F">
        <w:trPr>
          <w:cantSplit/>
          <w:trHeight w:val="20"/>
          <w:tblHeader/>
        </w:trPr>
        <w:tc>
          <w:tcPr>
            <w:tcW w:w="943" w:type="pct"/>
            <w:gridSpan w:val="4"/>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风险事件分类</w:t>
            </w:r>
          </w:p>
        </w:tc>
        <w:tc>
          <w:tcPr>
            <w:tcW w:w="4057" w:type="pct"/>
            <w:vMerge w:val="restart"/>
            <w:vAlign w:val="center"/>
          </w:tcPr>
          <w:p w:rsidR="00741A4D" w:rsidRPr="00B46847" w:rsidRDefault="008902BF" w:rsidP="00A31779">
            <w:pPr>
              <w:pStyle w:val="212124"/>
              <w:spacing w:line="240" w:lineRule="exact"/>
              <w:rPr>
                <w:rFonts w:ascii="仿宋" w:eastAsia="仿宋" w:hAnsi="仿宋" w:cs="Times New Roman"/>
                <w:kern w:val="0"/>
                <w:sz w:val="20"/>
              </w:rPr>
            </w:pPr>
            <w:r>
              <w:rPr>
                <w:rFonts w:ascii="仿宋" w:eastAsia="仿宋" w:hAnsi="仿宋" w:cs="Times New Roman"/>
                <w:kern w:val="0"/>
                <w:sz w:val="20"/>
              </w:rPr>
              <w:t>控制措施</w:t>
            </w:r>
          </w:p>
        </w:tc>
      </w:tr>
      <w:tr w:rsidR="00741A4D" w:rsidRPr="00B46847" w:rsidTr="006E7A0F">
        <w:trPr>
          <w:cantSplit/>
          <w:trHeight w:val="20"/>
          <w:tblHeader/>
        </w:trPr>
        <w:tc>
          <w:tcPr>
            <w:tcW w:w="280"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编号</w:t>
            </w:r>
          </w:p>
        </w:tc>
        <w:tc>
          <w:tcPr>
            <w:tcW w:w="663" w:type="pct"/>
            <w:gridSpan w:val="3"/>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类型</w:t>
            </w:r>
          </w:p>
        </w:tc>
        <w:tc>
          <w:tcPr>
            <w:tcW w:w="4057" w:type="pct"/>
            <w:vMerge/>
            <w:vAlign w:val="center"/>
          </w:tcPr>
          <w:p w:rsidR="00741A4D" w:rsidRPr="00A31779" w:rsidRDefault="00741A4D" w:rsidP="00A31779">
            <w:pPr>
              <w:pStyle w:val="212124"/>
              <w:tabs>
                <w:tab w:val="left" w:pos="2310"/>
              </w:tabs>
              <w:spacing w:before="240" w:after="240" w:line="240" w:lineRule="exact"/>
              <w:jc w:val="left"/>
              <w:outlineLvl w:val="0"/>
              <w:rPr>
                <w:rFonts w:ascii="仿宋" w:eastAsia="仿宋" w:hAnsi="仿宋" w:cs="Times New Roman"/>
                <w:kern w:val="0"/>
                <w:sz w:val="20"/>
              </w:rPr>
            </w:pPr>
          </w:p>
        </w:tc>
      </w:tr>
      <w:tr w:rsidR="00741A4D" w:rsidRPr="00B46847" w:rsidTr="006E7A0F">
        <w:trPr>
          <w:cantSplit/>
          <w:trHeight w:val="20"/>
        </w:trPr>
        <w:tc>
          <w:tcPr>
            <w:tcW w:w="280" w:type="pct"/>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1</w:t>
            </w:r>
          </w:p>
        </w:tc>
        <w:tc>
          <w:tcPr>
            <w:tcW w:w="294" w:type="pct"/>
            <w:gridSpan w:val="2"/>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建筑物地基失稳</w:t>
            </w: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地基承载能力不足</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）首先在距建筑物外轮廓边界约2m的周边采用钻孔方式垂直植入树根桩，间距1～2m，分两序间隔施工；</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）周边垂直向树根桩施工完毕后，在矩建筑物外轮廓边界约0.5～1.0m的周边，采用钻孔方式斜向植入树根桩，桩底插入建筑物基础下部，间距1～2m，分三序间隔施工；</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）树根桩桩底高程根据地基条件，一般插入承载能力较高地层1～2m。</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94" w:type="pct"/>
            <w:gridSpan w:val="2"/>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填土地基边坡失稳所致</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）沿变形体下缘设置排水反滤体；</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）当填土地基外侧临河侧，边坡失稳系水流掏刷所致，采用抛石或铅丝石笼固脚，抛石范围为整个掏刷区域；</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）在坡脚采用块石或编织土袋砌筑压脚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台高度约为变形体最高处</w:t>
            </w:r>
            <w:proofErr w:type="gramStart"/>
            <w:r w:rsidR="00D26B52" w:rsidRPr="00A31779">
              <w:rPr>
                <w:rFonts w:ascii="仿宋" w:eastAsia="仿宋" w:hAnsi="仿宋" w:cs="Times New Roman"/>
                <w:kern w:val="0"/>
                <w:sz w:val="20"/>
              </w:rPr>
              <w:t>至剪出口</w:t>
            </w:r>
            <w:proofErr w:type="gramEnd"/>
            <w:r w:rsidR="00D26B52" w:rsidRPr="00A31779">
              <w:rPr>
                <w:rFonts w:ascii="仿宋" w:eastAsia="仿宋" w:hAnsi="仿宋" w:cs="Times New Roman"/>
                <w:kern w:val="0"/>
                <w:sz w:val="20"/>
              </w:rPr>
              <w:t>最低处竖向高度的1/3，压脚</w:t>
            </w:r>
            <w:proofErr w:type="gramStart"/>
            <w:r w:rsidR="00D26B52" w:rsidRPr="00A31779">
              <w:rPr>
                <w:rFonts w:ascii="仿宋" w:eastAsia="仿宋" w:hAnsi="仿宋" w:cs="Times New Roman"/>
                <w:kern w:val="0"/>
                <w:sz w:val="20"/>
              </w:rPr>
              <w:t>戗</w:t>
            </w:r>
            <w:proofErr w:type="gramEnd"/>
            <w:r w:rsidR="00D26B52" w:rsidRPr="00A31779">
              <w:rPr>
                <w:rFonts w:ascii="仿宋" w:eastAsia="仿宋" w:hAnsi="仿宋" w:cs="Times New Roman"/>
                <w:kern w:val="0"/>
                <w:sz w:val="20"/>
              </w:rPr>
              <w:t>台沿变形体滑动方向的顶宽度约为变形体</w:t>
            </w:r>
            <w:proofErr w:type="gramStart"/>
            <w:r w:rsidR="00D26B52" w:rsidRPr="00A31779">
              <w:rPr>
                <w:rFonts w:ascii="仿宋" w:eastAsia="仿宋" w:hAnsi="仿宋" w:cs="Times New Roman"/>
                <w:kern w:val="0"/>
                <w:sz w:val="20"/>
              </w:rPr>
              <w:t>破裂面顶底缘</w:t>
            </w:r>
            <w:proofErr w:type="gramEnd"/>
            <w:r w:rsidR="00D26B52" w:rsidRPr="00A31779">
              <w:rPr>
                <w:rFonts w:ascii="仿宋" w:eastAsia="仿宋" w:hAnsi="仿宋" w:cs="Times New Roman"/>
                <w:kern w:val="0"/>
                <w:sz w:val="20"/>
              </w:rPr>
              <w:t>水平投影距离，顺渠堤轴线方向长度覆盖变形体，两侧外延距离各3m。</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）变形体外露区域采用防水膜覆盖。</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94" w:type="pct"/>
            <w:gridSpan w:val="2"/>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集中渗漏导致地基土水土流失</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）在集中渗漏出口设置压浸平台，防止水土流失；</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）迅速查明渗漏通道；</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）靠近渗漏通道入口处（靠近迎水侧、建筑物结构缝、贯穿性裂缝）采用粘土、土工膜封闭渗源。</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）采用植入树根</w:t>
            </w:r>
            <w:proofErr w:type="gramStart"/>
            <w:r w:rsidR="00D26B52" w:rsidRPr="00A31779">
              <w:rPr>
                <w:rFonts w:ascii="仿宋" w:eastAsia="仿宋" w:hAnsi="仿宋" w:cs="Times New Roman"/>
                <w:kern w:val="0"/>
                <w:sz w:val="20"/>
              </w:rPr>
              <w:t>桩方式</w:t>
            </w:r>
            <w:proofErr w:type="gramEnd"/>
            <w:r w:rsidR="00D26B52" w:rsidRPr="00A31779">
              <w:rPr>
                <w:rFonts w:ascii="仿宋" w:eastAsia="仿宋" w:hAnsi="仿宋" w:cs="Times New Roman"/>
                <w:kern w:val="0"/>
                <w:sz w:val="20"/>
              </w:rPr>
              <w:t>进行地基加固处理。</w:t>
            </w:r>
          </w:p>
        </w:tc>
      </w:tr>
      <w:tr w:rsidR="00741A4D" w:rsidRPr="00B46847" w:rsidTr="006E7A0F">
        <w:trPr>
          <w:cantSplit/>
          <w:trHeight w:val="20"/>
        </w:trPr>
        <w:tc>
          <w:tcPr>
            <w:tcW w:w="280" w:type="pct"/>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2</w:t>
            </w:r>
          </w:p>
        </w:tc>
        <w:tc>
          <w:tcPr>
            <w:tcW w:w="294" w:type="pct"/>
            <w:gridSpan w:val="2"/>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建筑物抗滑失稳</w:t>
            </w: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有效重量减少</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）修复结构缝止水和土工膜，防止渗漏；</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）在周边设置排水减压</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降低基底扬压力，降水</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内置排水反滤装置，</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深根据地层条件确定。</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94" w:type="pct"/>
            <w:gridSpan w:val="2"/>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滑动力增加</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）设置临时支撑或采用其他平压方式，先控制墙体滑移变形；</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）疏通或增设排水减压孔，孔内采取反滤措施；</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）有条件时可适当降低建筑物外侧填土高度；</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）当上述措施均无法有效解决问题时，可对建筑物外侧填土进行加固，加固方式可采用抗滑桩（填土高度大于10m）或植入树根桩（填土高度小于10m）。</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94" w:type="pct"/>
            <w:gridSpan w:val="2"/>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369"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摩擦系数不足</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）设置临时支撑或采用其他平压方式，先控制墙体滑移变形；</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）根据建筑物结构受力钢筋布置，在临</w:t>
            </w:r>
            <w:proofErr w:type="gramStart"/>
            <w:r w:rsidR="00D26B52" w:rsidRPr="00A31779">
              <w:rPr>
                <w:rFonts w:ascii="仿宋" w:eastAsia="仿宋" w:hAnsi="仿宋" w:cs="Times New Roman"/>
                <w:kern w:val="0"/>
                <w:sz w:val="20"/>
              </w:rPr>
              <w:t>空侧布置斜孔</w:t>
            </w:r>
            <w:proofErr w:type="gramEnd"/>
            <w:r w:rsidR="00D26B52" w:rsidRPr="00A31779">
              <w:rPr>
                <w:rFonts w:ascii="仿宋" w:eastAsia="仿宋" w:hAnsi="仿宋" w:cs="Times New Roman"/>
                <w:kern w:val="0"/>
                <w:sz w:val="20"/>
              </w:rPr>
              <w:t>或在建筑物底板顶面或结构顶布置垂直孔，钻孔穿过建基面插入地基2～3m（当地基存在</w:t>
            </w:r>
            <w:proofErr w:type="gramStart"/>
            <w:r w:rsidR="00D26B52" w:rsidRPr="00A31779">
              <w:rPr>
                <w:rFonts w:ascii="仿宋" w:eastAsia="仿宋" w:hAnsi="仿宋" w:cs="Times New Roman"/>
                <w:kern w:val="0"/>
                <w:sz w:val="20"/>
              </w:rPr>
              <w:t>深层稳定</w:t>
            </w:r>
            <w:proofErr w:type="gramEnd"/>
            <w:r w:rsidR="00D26B52" w:rsidRPr="00A31779">
              <w:rPr>
                <w:rFonts w:ascii="仿宋" w:eastAsia="仿宋" w:hAnsi="仿宋" w:cs="Times New Roman"/>
                <w:kern w:val="0"/>
                <w:sz w:val="20"/>
              </w:rPr>
              <w:t>问题时可与地基加固协调考虑），孔径D200～400mm；</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）孔内植入钢筋束（3～5根Φ40）；</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）采用C50高标号细石混凝土填充。</w:t>
            </w:r>
          </w:p>
        </w:tc>
      </w:tr>
      <w:tr w:rsidR="00741A4D" w:rsidRPr="00B46847" w:rsidTr="006E7A0F">
        <w:trPr>
          <w:cantSplit/>
          <w:trHeight w:val="20"/>
        </w:trPr>
        <w:tc>
          <w:tcPr>
            <w:tcW w:w="280" w:type="pct"/>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lastRenderedPageBreak/>
              <w:br w:type="page"/>
              <w:t>3</w:t>
            </w:r>
          </w:p>
        </w:tc>
        <w:tc>
          <w:tcPr>
            <w:tcW w:w="294" w:type="pct"/>
            <w:gridSpan w:val="2"/>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建筑物抗浮失稳</w:t>
            </w:r>
          </w:p>
        </w:tc>
        <w:tc>
          <w:tcPr>
            <w:tcW w:w="369" w:type="pct"/>
            <w:vAlign w:val="center"/>
          </w:tcPr>
          <w:p w:rsidR="00741A4D" w:rsidRPr="00B46847" w:rsidRDefault="00A31779" w:rsidP="00A31779">
            <w:pPr>
              <w:pStyle w:val="212124"/>
              <w:spacing w:line="240" w:lineRule="exact"/>
              <w:rPr>
                <w:rFonts w:ascii="仿宋" w:eastAsia="仿宋" w:hAnsi="仿宋" w:cs="Times New Roman"/>
                <w:kern w:val="0"/>
                <w:sz w:val="20"/>
              </w:rPr>
            </w:pPr>
            <w:r w:rsidRPr="00A31779">
              <w:rPr>
                <w:rFonts w:ascii="仿宋" w:eastAsia="仿宋" w:hAnsi="仿宋" w:cs="Times New Roman" w:hint="eastAsia"/>
                <w:kern w:val="0"/>
                <w:sz w:val="20"/>
              </w:rPr>
              <w:t>闸、挡墙等</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）临时在建筑物上方采用土袋增加压重，稳定上浮变形；</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）疏通原设计布置的所有排水孔道，使其正常工作；</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）当地基透水性较强时，</w:t>
            </w:r>
            <w:proofErr w:type="gramStart"/>
            <w:r w:rsidR="00D26B52" w:rsidRPr="00A31779">
              <w:rPr>
                <w:rFonts w:ascii="仿宋" w:eastAsia="仿宋" w:hAnsi="仿宋" w:cs="Times New Roman"/>
                <w:kern w:val="0"/>
                <w:sz w:val="20"/>
              </w:rPr>
              <w:t>对于穿渠建筑物</w:t>
            </w:r>
            <w:proofErr w:type="gramEnd"/>
            <w:r w:rsidR="00D26B52" w:rsidRPr="00A31779">
              <w:rPr>
                <w:rFonts w:ascii="仿宋" w:eastAsia="仿宋" w:hAnsi="仿宋" w:cs="Times New Roman"/>
                <w:kern w:val="0"/>
                <w:sz w:val="20"/>
              </w:rPr>
              <w:t>进出口底板可直接增设排水孔，降低扬压力；</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）对于进出口渐变段底板，在周边设置排水减压</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降低局部区域地下水位，降水</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内置排水反滤装置，</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深根据地层条件确定。</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）对于强透水地基，仅采用降水难以在短期内满足抗浮稳定要求时，可在降水井外围（距降水井轴线2～3m）设置防渗墙或延长降水时间，本报告按延长降水时间考虑，具体实施时可考虑租赁相关设备。</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94" w:type="pct"/>
            <w:gridSpan w:val="2"/>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369" w:type="pct"/>
            <w:vAlign w:val="center"/>
          </w:tcPr>
          <w:p w:rsidR="00741A4D" w:rsidRPr="00B46847" w:rsidRDefault="00A31779" w:rsidP="00A31779">
            <w:pPr>
              <w:pStyle w:val="212124"/>
              <w:spacing w:line="240" w:lineRule="exact"/>
              <w:rPr>
                <w:rFonts w:ascii="仿宋" w:eastAsia="仿宋" w:hAnsi="仿宋" w:cs="Times New Roman"/>
                <w:kern w:val="0"/>
                <w:sz w:val="20"/>
              </w:rPr>
            </w:pPr>
            <w:r w:rsidRPr="00A31779">
              <w:rPr>
                <w:rFonts w:ascii="仿宋" w:eastAsia="仿宋" w:hAnsi="仿宋" w:cs="Times New Roman" w:hint="eastAsia"/>
                <w:kern w:val="0"/>
                <w:sz w:val="20"/>
              </w:rPr>
              <w:t>倒虹吸、涵洞等</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）避免高地下水位期检修；</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）恢复原设计在建筑物上方的地形条件，稳定上浮变形；</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）在周边设置排水减压</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降低局部区域地下水位，降水</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内置排水反滤装置，</w:t>
            </w:r>
            <w:r w:rsidR="00D26B52" w:rsidRPr="00A31779">
              <w:rPr>
                <w:rFonts w:ascii="仿宋" w:eastAsia="仿宋" w:hAnsi="仿宋" w:cs="Times New Roman" w:hint="eastAsia"/>
                <w:kern w:val="0"/>
                <w:sz w:val="20"/>
              </w:rPr>
              <w:t>井</w:t>
            </w:r>
            <w:r w:rsidR="00D26B52" w:rsidRPr="00A31779">
              <w:rPr>
                <w:rFonts w:ascii="仿宋" w:eastAsia="仿宋" w:hAnsi="仿宋" w:cs="Times New Roman"/>
                <w:kern w:val="0"/>
                <w:sz w:val="20"/>
              </w:rPr>
              <w:t>深根据地层条件确定。</w:t>
            </w:r>
          </w:p>
        </w:tc>
      </w:tr>
      <w:tr w:rsidR="00741A4D" w:rsidRPr="00B46847" w:rsidTr="006E7A0F">
        <w:trPr>
          <w:cantSplit/>
          <w:trHeight w:val="20"/>
        </w:trPr>
        <w:tc>
          <w:tcPr>
            <w:tcW w:w="280"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4</w:t>
            </w:r>
          </w:p>
        </w:tc>
        <w:tc>
          <w:tcPr>
            <w:tcW w:w="663" w:type="pct"/>
            <w:gridSpan w:val="3"/>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建筑物裹头边坡失稳</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）抛石护岸，</w:t>
            </w:r>
            <w:proofErr w:type="gramStart"/>
            <w:r w:rsidR="00D26B52" w:rsidRPr="00A31779">
              <w:rPr>
                <w:rFonts w:ascii="仿宋" w:eastAsia="仿宋" w:hAnsi="仿宋" w:cs="Times New Roman"/>
                <w:kern w:val="0"/>
                <w:sz w:val="20"/>
              </w:rPr>
              <w:t>砂砾石反滤</w:t>
            </w:r>
            <w:proofErr w:type="gramEnd"/>
            <w:r w:rsidR="00D26B52" w:rsidRPr="00A31779">
              <w:rPr>
                <w:rFonts w:ascii="仿宋" w:eastAsia="仿宋" w:hAnsi="仿宋" w:cs="Times New Roman"/>
                <w:kern w:val="0"/>
                <w:sz w:val="20"/>
              </w:rPr>
              <w:t>。</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①</w:t>
            </w:r>
            <w:r w:rsidR="00506583" w:rsidRPr="00506583">
              <w:rPr>
                <w:rFonts w:ascii="仿宋" w:eastAsia="仿宋" w:hAnsi="仿宋" w:cs="Times New Roman"/>
                <w:kern w:val="0"/>
                <w:sz w:val="20"/>
              </w:rPr>
              <w:t>水流冲刷区外有渗漏：砂砾排水层</w:t>
            </w:r>
            <w:r w:rsidR="00D26B52" w:rsidRPr="00A31779">
              <w:rPr>
                <w:rFonts w:ascii="仿宋" w:eastAsia="仿宋" w:hAnsi="仿宋" w:cs="Times New Roman"/>
                <w:kern w:val="0"/>
                <w:sz w:val="20"/>
              </w:rPr>
              <w:t>+填土或</w:t>
            </w:r>
            <w:proofErr w:type="gramStart"/>
            <w:r w:rsidR="00D26B52" w:rsidRPr="00A31779">
              <w:rPr>
                <w:rFonts w:ascii="仿宋" w:eastAsia="仿宋" w:hAnsi="仿宋" w:cs="Times New Roman"/>
                <w:kern w:val="0"/>
                <w:sz w:val="20"/>
              </w:rPr>
              <w:t>土工袋压脚</w:t>
            </w:r>
            <w:proofErr w:type="gramEnd"/>
            <w:r w:rsidR="00D26B52" w:rsidRPr="00A31779">
              <w:rPr>
                <w:rFonts w:ascii="仿宋" w:eastAsia="仿宋" w:hAnsi="仿宋" w:cs="Times New Roman"/>
                <w:kern w:val="0"/>
                <w:sz w:val="20"/>
              </w:rPr>
              <w:t>；</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②</w:t>
            </w:r>
            <w:r w:rsidR="00506583" w:rsidRPr="00506583">
              <w:rPr>
                <w:rFonts w:ascii="仿宋" w:eastAsia="仿宋" w:hAnsi="仿宋" w:cs="Times New Roman"/>
                <w:kern w:val="0"/>
                <w:sz w:val="20"/>
              </w:rPr>
              <w:t>水流冲刷区外无渗漏：填土或</w:t>
            </w:r>
            <w:proofErr w:type="gramStart"/>
            <w:r w:rsidR="00506583" w:rsidRPr="00506583">
              <w:rPr>
                <w:rFonts w:ascii="仿宋" w:eastAsia="仿宋" w:hAnsi="仿宋" w:cs="Times New Roman"/>
                <w:kern w:val="0"/>
                <w:sz w:val="20"/>
              </w:rPr>
              <w:t>土工袋压脚</w:t>
            </w:r>
            <w:proofErr w:type="gramEnd"/>
            <w:r w:rsidR="00506583" w:rsidRPr="00506583">
              <w:rPr>
                <w:rFonts w:ascii="仿宋" w:eastAsia="仿宋" w:hAnsi="仿宋" w:cs="Times New Roman"/>
                <w:kern w:val="0"/>
                <w:sz w:val="20"/>
              </w:rPr>
              <w:t>；</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③</w:t>
            </w:r>
            <w:r w:rsidR="00506583" w:rsidRPr="00506583">
              <w:rPr>
                <w:rFonts w:ascii="仿宋" w:eastAsia="仿宋" w:hAnsi="仿宋" w:cs="Times New Roman"/>
                <w:kern w:val="0"/>
                <w:sz w:val="20"/>
              </w:rPr>
              <w:t>水流冲刷区：当河道为土质河床时，沿填筑体坡脚周边压入</w:t>
            </w:r>
            <w:r w:rsidR="00D26B52" w:rsidRPr="00A31779">
              <w:rPr>
                <w:rFonts w:ascii="仿宋" w:eastAsia="仿宋" w:hAnsi="仿宋" w:cs="Times New Roman"/>
                <w:kern w:val="0"/>
                <w:sz w:val="20"/>
              </w:rPr>
              <w:t>D200钢管桩；控制变形进一步恶化，然后在钢管桩外侧抛石护脚；对于砂砾石河床，在河岸一定范围直接进行抛石或抛投铅丝</w:t>
            </w:r>
            <w:proofErr w:type="gramStart"/>
            <w:r w:rsidR="00D26B52" w:rsidRPr="00A31779">
              <w:rPr>
                <w:rFonts w:ascii="仿宋" w:eastAsia="仿宋" w:hAnsi="仿宋" w:cs="Times New Roman"/>
                <w:kern w:val="0"/>
                <w:sz w:val="20"/>
              </w:rPr>
              <w:t>笼</w:t>
            </w:r>
            <w:proofErr w:type="gramEnd"/>
            <w:r w:rsidR="00D26B52" w:rsidRPr="00A31779">
              <w:rPr>
                <w:rFonts w:ascii="仿宋" w:eastAsia="仿宋" w:hAnsi="仿宋" w:cs="Times New Roman"/>
                <w:kern w:val="0"/>
                <w:sz w:val="20"/>
              </w:rPr>
              <w:t>护脚；稳定河岸。</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）变形体</w:t>
            </w:r>
            <w:proofErr w:type="gramStart"/>
            <w:r w:rsidR="00D26B52" w:rsidRPr="00A31779">
              <w:rPr>
                <w:rFonts w:ascii="仿宋" w:eastAsia="仿宋" w:hAnsi="仿宋" w:cs="Times New Roman"/>
                <w:kern w:val="0"/>
                <w:sz w:val="20"/>
              </w:rPr>
              <w:t>顶沿滑裂面</w:t>
            </w:r>
            <w:proofErr w:type="gramEnd"/>
            <w:r w:rsidR="00D26B52" w:rsidRPr="00A31779">
              <w:rPr>
                <w:rFonts w:ascii="仿宋" w:eastAsia="仿宋" w:hAnsi="仿宋" w:cs="Times New Roman"/>
                <w:kern w:val="0"/>
                <w:sz w:val="20"/>
              </w:rPr>
              <w:t>进行封闭防渗处理；</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）在建筑物基础周边对建筑物基础进行加固处理，其加固措施视地基土质而定，若为土质地基可植入树根桩加固，若为砂砾石或砾质土地基则采用灌浆方式。</w:t>
            </w:r>
          </w:p>
        </w:tc>
      </w:tr>
      <w:tr w:rsidR="00741A4D" w:rsidRPr="00B46847" w:rsidTr="006E7A0F">
        <w:trPr>
          <w:cantSplit/>
          <w:trHeight w:val="20"/>
        </w:trPr>
        <w:tc>
          <w:tcPr>
            <w:tcW w:w="280"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5</w:t>
            </w:r>
          </w:p>
        </w:tc>
        <w:tc>
          <w:tcPr>
            <w:tcW w:w="663" w:type="pct"/>
            <w:gridSpan w:val="3"/>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槽墩、裹头冲刷</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）关闭输水建筑物上游进口控制或节制闸，随时监控闸前渠道水位变化情况；</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）输水建筑物上游渠道第一个退水闸根据节制</w:t>
            </w:r>
            <w:proofErr w:type="gramStart"/>
            <w:r w:rsidR="00D26B52" w:rsidRPr="00A31779">
              <w:rPr>
                <w:rFonts w:ascii="仿宋" w:eastAsia="仿宋" w:hAnsi="仿宋" w:cs="Times New Roman"/>
                <w:kern w:val="0"/>
                <w:sz w:val="20"/>
              </w:rPr>
              <w:t>闸</w:t>
            </w:r>
            <w:proofErr w:type="gramEnd"/>
            <w:r w:rsidR="00D26B52" w:rsidRPr="00A31779">
              <w:rPr>
                <w:rFonts w:ascii="仿宋" w:eastAsia="仿宋" w:hAnsi="仿宋" w:cs="Times New Roman"/>
                <w:kern w:val="0"/>
                <w:sz w:val="20"/>
              </w:rPr>
              <w:t>闸前水位变化配合开启，以保持渠道水位基本稳定为原则；</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）采用大体积料物，大块石、石袋、石笼等及时护岸，保持河岸稳定，以免河岸冲刷危及输水建筑物进出口安全；</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741A4D" w:rsidRPr="00B46847" w:rsidTr="006E7A0F">
        <w:trPr>
          <w:cantSplit/>
          <w:trHeight w:val="20"/>
        </w:trPr>
        <w:tc>
          <w:tcPr>
            <w:tcW w:w="280"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6</w:t>
            </w:r>
          </w:p>
        </w:tc>
        <w:tc>
          <w:tcPr>
            <w:tcW w:w="663" w:type="pct"/>
            <w:gridSpan w:val="3"/>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hint="eastAsia"/>
                <w:kern w:val="0"/>
                <w:sz w:val="20"/>
              </w:rPr>
              <w:t>槽身、</w:t>
            </w:r>
            <w:r w:rsidR="00506583" w:rsidRPr="00506583">
              <w:rPr>
                <w:rFonts w:ascii="仿宋" w:eastAsia="仿宋" w:hAnsi="仿宋" w:cs="Times New Roman"/>
                <w:kern w:val="0"/>
                <w:sz w:val="20"/>
              </w:rPr>
              <w:t>槽墩撞击破坏</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）关闭输水建筑物上游进口控制或节制闸，随时监控闸前渠道水位变化情况；</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）输水建筑物上游渠道第一个退水闸根据节制</w:t>
            </w:r>
            <w:proofErr w:type="gramStart"/>
            <w:r w:rsidR="00D26B52" w:rsidRPr="00A31779">
              <w:rPr>
                <w:rFonts w:ascii="仿宋" w:eastAsia="仿宋" w:hAnsi="仿宋" w:cs="Times New Roman"/>
                <w:kern w:val="0"/>
                <w:sz w:val="20"/>
              </w:rPr>
              <w:t>闸</w:t>
            </w:r>
            <w:proofErr w:type="gramEnd"/>
            <w:r w:rsidR="00D26B52" w:rsidRPr="00A31779">
              <w:rPr>
                <w:rFonts w:ascii="仿宋" w:eastAsia="仿宋" w:hAnsi="仿宋" w:cs="Times New Roman"/>
                <w:kern w:val="0"/>
                <w:sz w:val="20"/>
              </w:rPr>
              <w:t>闸前水位变化配合开启，以保持渠道水位基本稳定为原则；</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）在确保下游渠道安全的条件下尽快排空渡槽；</w:t>
            </w:r>
          </w:p>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w:t>
            </w:r>
            <w:r w:rsidR="00D26B52" w:rsidRPr="00A31779">
              <w:rPr>
                <w:rFonts w:ascii="仿宋" w:eastAsia="仿宋" w:hAnsi="仿宋" w:cs="Times New Roman" w:hint="eastAsia"/>
                <w:kern w:val="0"/>
                <w:sz w:val="20"/>
              </w:rPr>
              <w:t>槽身、</w:t>
            </w:r>
            <w:r w:rsidR="00D26B52" w:rsidRPr="00A31779">
              <w:rPr>
                <w:rFonts w:ascii="仿宋" w:eastAsia="仿宋" w:hAnsi="仿宋" w:cs="Times New Roman"/>
                <w:kern w:val="0"/>
                <w:sz w:val="20"/>
              </w:rPr>
              <w:t>槽墩修复需要进行专门研究。</w:t>
            </w:r>
          </w:p>
        </w:tc>
      </w:tr>
      <w:tr w:rsidR="00741A4D" w:rsidRPr="00B46847" w:rsidTr="006E7A0F">
        <w:trPr>
          <w:cantSplit/>
          <w:trHeight w:val="20"/>
        </w:trPr>
        <w:tc>
          <w:tcPr>
            <w:tcW w:w="280" w:type="pct"/>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br w:type="page"/>
              <w:t>7</w:t>
            </w:r>
          </w:p>
        </w:tc>
        <w:tc>
          <w:tcPr>
            <w:tcW w:w="257" w:type="pct"/>
            <w:vMerge w:val="restar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结构</w:t>
            </w:r>
          </w:p>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破坏</w:t>
            </w:r>
          </w:p>
        </w:tc>
        <w:tc>
          <w:tcPr>
            <w:tcW w:w="407" w:type="pct"/>
            <w:gridSpan w:val="2"/>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输水通道、排架</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需要中断相关输水通道输水，减载或设置支撑除险，然后研究加固方案</w:t>
            </w:r>
            <w:r w:rsidR="00506583" w:rsidRPr="00506583">
              <w:rPr>
                <w:rFonts w:ascii="仿宋" w:eastAsia="仿宋" w:hAnsi="仿宋" w:cs="Times New Roman" w:hint="eastAsia"/>
                <w:kern w:val="0"/>
                <w:sz w:val="20"/>
              </w:rPr>
              <w:t>。</w:t>
            </w:r>
          </w:p>
        </w:tc>
      </w:tr>
      <w:tr w:rsidR="00741A4D" w:rsidRPr="00B46847" w:rsidTr="006E7A0F">
        <w:trPr>
          <w:cantSplit/>
          <w:trHeight w:val="20"/>
        </w:trPr>
        <w:tc>
          <w:tcPr>
            <w:tcW w:w="280"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257" w:type="pct"/>
            <w:vMerge/>
            <w:vAlign w:val="center"/>
          </w:tcPr>
          <w:p w:rsidR="00741A4D" w:rsidRPr="00B46847" w:rsidRDefault="00741A4D" w:rsidP="00A31779">
            <w:pPr>
              <w:pStyle w:val="212124"/>
              <w:spacing w:line="240" w:lineRule="exact"/>
              <w:rPr>
                <w:rFonts w:ascii="仿宋" w:eastAsia="仿宋" w:hAnsi="仿宋" w:cs="Times New Roman"/>
                <w:kern w:val="0"/>
                <w:sz w:val="20"/>
              </w:rPr>
            </w:pPr>
          </w:p>
        </w:tc>
        <w:tc>
          <w:tcPr>
            <w:tcW w:w="407" w:type="pct"/>
            <w:gridSpan w:val="2"/>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其他</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先减载或设置支撑除险，然后研究加固方案</w:t>
            </w:r>
            <w:r w:rsidR="00506583" w:rsidRPr="00506583">
              <w:rPr>
                <w:rFonts w:ascii="仿宋" w:eastAsia="仿宋" w:hAnsi="仿宋" w:cs="Times New Roman" w:hint="eastAsia"/>
                <w:kern w:val="0"/>
                <w:sz w:val="20"/>
              </w:rPr>
              <w:t>。</w:t>
            </w:r>
          </w:p>
        </w:tc>
      </w:tr>
      <w:tr w:rsidR="00741A4D" w:rsidRPr="00B46847" w:rsidTr="006E7A0F">
        <w:trPr>
          <w:cantSplit/>
          <w:trHeight w:val="20"/>
        </w:trPr>
        <w:tc>
          <w:tcPr>
            <w:tcW w:w="280" w:type="pct"/>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8</w:t>
            </w:r>
          </w:p>
        </w:tc>
        <w:tc>
          <w:tcPr>
            <w:tcW w:w="663" w:type="pct"/>
            <w:gridSpan w:val="3"/>
            <w:vAlign w:val="center"/>
          </w:tcPr>
          <w:p w:rsidR="00741A4D" w:rsidRPr="00B46847" w:rsidRDefault="005557AA" w:rsidP="00A31779">
            <w:pPr>
              <w:pStyle w:val="212124"/>
              <w:spacing w:line="240" w:lineRule="exact"/>
              <w:rPr>
                <w:rFonts w:ascii="仿宋" w:eastAsia="仿宋" w:hAnsi="仿宋" w:cs="Times New Roman"/>
                <w:kern w:val="0"/>
                <w:sz w:val="20"/>
              </w:rPr>
            </w:pPr>
            <w:r w:rsidRPr="005557AA">
              <w:rPr>
                <w:rFonts w:ascii="仿宋" w:eastAsia="仿宋" w:hAnsi="仿宋" w:cs="Times New Roman"/>
                <w:kern w:val="0"/>
                <w:sz w:val="20"/>
              </w:rPr>
              <w:t>过流能力减小</w:t>
            </w:r>
          </w:p>
        </w:tc>
        <w:tc>
          <w:tcPr>
            <w:tcW w:w="4057" w:type="pct"/>
            <w:vAlign w:val="center"/>
          </w:tcPr>
          <w:p w:rsidR="00741A4D" w:rsidRPr="00B46847" w:rsidRDefault="005557AA" w:rsidP="00A31779">
            <w:pPr>
              <w:pStyle w:val="212124"/>
              <w:spacing w:line="240" w:lineRule="exact"/>
              <w:jc w:val="left"/>
              <w:rPr>
                <w:rFonts w:ascii="仿宋" w:eastAsia="仿宋" w:hAnsi="仿宋" w:cs="Times New Roman"/>
                <w:kern w:val="0"/>
                <w:sz w:val="20"/>
              </w:rPr>
            </w:pPr>
            <w:r w:rsidRPr="005557AA">
              <w:rPr>
                <w:rFonts w:ascii="仿宋" w:eastAsia="仿宋" w:hAnsi="仿宋" w:cs="Times New Roman"/>
                <w:kern w:val="0"/>
                <w:sz w:val="20"/>
              </w:rPr>
              <w:t>配合调度运行，增大其他闸门开度或抬高运行水位</w:t>
            </w:r>
            <w:r w:rsidR="00506583" w:rsidRPr="00506583">
              <w:rPr>
                <w:rFonts w:ascii="仿宋" w:eastAsia="仿宋" w:hAnsi="仿宋" w:cs="Times New Roman" w:hint="eastAsia"/>
                <w:kern w:val="0"/>
                <w:sz w:val="20"/>
              </w:rPr>
              <w:t>。</w:t>
            </w:r>
          </w:p>
        </w:tc>
      </w:tr>
    </w:tbl>
    <w:p w:rsidR="00D26B52" w:rsidRDefault="00D26B52" w:rsidP="00A31779">
      <w:pPr>
        <w:pStyle w:val="10"/>
        <w:ind w:firstLine="240"/>
        <w:outlineLvl w:val="9"/>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hint="eastAsia"/>
        </w:rPr>
        <w:lastRenderedPageBreak/>
        <w:t>（</w:t>
      </w:r>
      <w:r w:rsidRPr="00A31779">
        <w:rPr>
          <w:rFonts w:ascii="Times New Roman" w:hAnsi="Times New Roman" w:cs="Times New Roman"/>
        </w:rPr>
        <w:t>2</w:t>
      </w:r>
      <w:r w:rsidRPr="00A31779">
        <w:rPr>
          <w:rFonts w:ascii="Times New Roman" w:hAnsi="Times New Roman" w:cs="Times New Roman" w:hint="eastAsia"/>
        </w:rPr>
        <w:t>）跨、</w:t>
      </w:r>
      <w:proofErr w:type="gramStart"/>
      <w:r w:rsidRPr="00A31779">
        <w:rPr>
          <w:rFonts w:ascii="Times New Roman" w:hAnsi="Times New Roman" w:cs="Times New Roman" w:hint="eastAsia"/>
        </w:rPr>
        <w:t>穿渠建筑物</w:t>
      </w:r>
      <w:proofErr w:type="gramEnd"/>
      <w:r w:rsidR="008902BF">
        <w:rPr>
          <w:rFonts w:ascii="Times New Roman" w:hAnsi="Times New Roman" w:cs="Times New Roman" w:hint="eastAsia"/>
        </w:rPr>
        <w:t>风险控制措施</w:t>
      </w:r>
    </w:p>
    <w:p w:rsidR="00D26B52" w:rsidRDefault="00D26B52" w:rsidP="00A31779">
      <w:pPr>
        <w:pStyle w:val="10"/>
        <w:ind w:firstLine="240"/>
        <w:jc w:val="center"/>
        <w:outlineLvl w:val="9"/>
      </w:pPr>
      <w:r w:rsidRPr="00A31779">
        <w:rPr>
          <w:rFonts w:hint="eastAsia"/>
        </w:rPr>
        <w:t>表3.2-</w:t>
      </w:r>
      <w:r w:rsidRPr="00A31779">
        <w:t xml:space="preserve">10  </w:t>
      </w:r>
      <w:r w:rsidRPr="00A31779">
        <w:rPr>
          <w:rFonts w:hint="eastAsia"/>
        </w:rPr>
        <w:t>跨、</w:t>
      </w:r>
      <w:proofErr w:type="gramStart"/>
      <w:r w:rsidRPr="00A31779">
        <w:rPr>
          <w:rFonts w:hint="eastAsia"/>
        </w:rPr>
        <w:t>穿渠建筑物</w:t>
      </w:r>
      <w:proofErr w:type="gramEnd"/>
      <w:r w:rsidRPr="00A31779">
        <w:rPr>
          <w:rFonts w:hint="eastAsia"/>
        </w:rPr>
        <w:t>（包括排水建筑物、其他穿越交叉</w:t>
      </w:r>
      <w:proofErr w:type="gramStart"/>
      <w:r w:rsidRPr="00A31779">
        <w:rPr>
          <w:rFonts w:hint="eastAsia"/>
        </w:rPr>
        <w:t>及跨渠</w:t>
      </w:r>
      <w:proofErr w:type="gramEnd"/>
      <w:r w:rsidRPr="00A31779">
        <w:rPr>
          <w:rFonts w:hint="eastAsia"/>
        </w:rPr>
        <w:t>桥梁等）</w:t>
      </w:r>
      <w:r w:rsidR="008902BF">
        <w:rPr>
          <w:rFonts w:hint="eastAsia"/>
        </w:rPr>
        <w:t>风险控制措施</w:t>
      </w:r>
      <w:r w:rsidRPr="00A31779">
        <w:rPr>
          <w:rFonts w:hint="eastAsia"/>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633"/>
        <w:gridCol w:w="10709"/>
      </w:tblGrid>
      <w:tr w:rsidR="00741A4D" w:rsidRPr="00B46847" w:rsidTr="00A31779">
        <w:trPr>
          <w:cantSplit/>
          <w:trHeight w:val="20"/>
          <w:tblHeader/>
          <w:jc w:val="center"/>
        </w:trPr>
        <w:tc>
          <w:tcPr>
            <w:tcW w:w="308" w:type="pct"/>
            <w:vAlign w:val="center"/>
          </w:tcPr>
          <w:p w:rsidR="00741A4D" w:rsidRPr="00B46847" w:rsidRDefault="005557AA" w:rsidP="00741A4D">
            <w:pPr>
              <w:pStyle w:val="212124"/>
              <w:rPr>
                <w:rFonts w:ascii="仿宋" w:eastAsia="仿宋" w:hAnsi="仿宋" w:cs="Times New Roman"/>
                <w:sz w:val="20"/>
              </w:rPr>
            </w:pPr>
            <w:r w:rsidRPr="005557AA">
              <w:rPr>
                <w:rFonts w:ascii="仿宋" w:eastAsia="仿宋" w:hAnsi="仿宋" w:cs="Times New Roman" w:hint="eastAsia"/>
                <w:sz w:val="20"/>
              </w:rPr>
              <w:t>编号</w:t>
            </w:r>
          </w:p>
        </w:tc>
        <w:tc>
          <w:tcPr>
            <w:tcW w:w="926" w:type="pct"/>
            <w:vAlign w:val="center"/>
          </w:tcPr>
          <w:p w:rsidR="00741A4D" w:rsidRPr="00B46847" w:rsidRDefault="005557AA" w:rsidP="00741A4D">
            <w:pPr>
              <w:pStyle w:val="212124"/>
              <w:rPr>
                <w:rFonts w:ascii="仿宋" w:eastAsia="仿宋" w:hAnsi="仿宋" w:cs="Times New Roman"/>
                <w:kern w:val="0"/>
                <w:sz w:val="20"/>
              </w:rPr>
            </w:pPr>
            <w:r w:rsidRPr="005557AA">
              <w:rPr>
                <w:rFonts w:ascii="仿宋" w:eastAsia="仿宋" w:hAnsi="仿宋" w:cs="Times New Roman" w:hint="eastAsia"/>
                <w:kern w:val="0"/>
                <w:sz w:val="20"/>
              </w:rPr>
              <w:t>风险事件分类</w:t>
            </w:r>
          </w:p>
        </w:tc>
        <w:tc>
          <w:tcPr>
            <w:tcW w:w="3766" w:type="pct"/>
            <w:vAlign w:val="center"/>
          </w:tcPr>
          <w:p w:rsidR="00741A4D" w:rsidRPr="00B46847" w:rsidRDefault="008902BF" w:rsidP="00A31779">
            <w:pPr>
              <w:widowControl/>
              <w:spacing w:line="3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1</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r w:rsidRPr="005557AA">
              <w:rPr>
                <w:rFonts w:ascii="仿宋" w:eastAsia="仿宋" w:hAnsi="仿宋" w:cs="Times New Roman" w:hint="eastAsia"/>
                <w:kern w:val="0"/>
                <w:sz w:val="20"/>
              </w:rPr>
              <w:t>桩基沉降变形</w:t>
            </w:r>
            <w:proofErr w:type="gramStart"/>
            <w:r w:rsidRPr="005557AA">
              <w:rPr>
                <w:rFonts w:ascii="仿宋" w:eastAsia="仿宋" w:hAnsi="仿宋" w:cs="Times New Roman" w:hint="eastAsia"/>
                <w:kern w:val="0"/>
                <w:sz w:val="20"/>
              </w:rPr>
              <w:t>导致跨渠建筑物</w:t>
            </w:r>
            <w:proofErr w:type="gramEnd"/>
            <w:r w:rsidRPr="005557AA">
              <w:rPr>
                <w:rFonts w:ascii="仿宋" w:eastAsia="仿宋" w:hAnsi="仿宋" w:cs="Times New Roman" w:hint="eastAsia"/>
                <w:kern w:val="0"/>
                <w:sz w:val="20"/>
              </w:rPr>
              <w:t>整体失稳</w:t>
            </w:r>
          </w:p>
        </w:tc>
        <w:tc>
          <w:tcPr>
            <w:tcW w:w="3766" w:type="pct"/>
            <w:vAlign w:val="center"/>
          </w:tcPr>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1）先减载或设置支撑除险；</w:t>
            </w:r>
          </w:p>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2）采用小型围堰，在渠道输水条件下，在槽</w:t>
            </w:r>
            <w:proofErr w:type="gramStart"/>
            <w:r>
              <w:rPr>
                <w:rFonts w:ascii="仿宋" w:eastAsia="仿宋" w:hAnsi="仿宋" w:cs="Times New Roman"/>
                <w:kern w:val="0"/>
                <w:sz w:val="20"/>
                <w:szCs w:val="20"/>
              </w:rPr>
              <w:t>墩周围</w:t>
            </w:r>
            <w:proofErr w:type="gramEnd"/>
            <w:r>
              <w:rPr>
                <w:rFonts w:ascii="仿宋" w:eastAsia="仿宋" w:hAnsi="仿宋" w:cs="Times New Roman"/>
                <w:kern w:val="0"/>
                <w:sz w:val="20"/>
                <w:szCs w:val="20"/>
              </w:rPr>
              <w:t>形成局部静水环境；</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）在桩基周围对地基进行灌浆处理，加大</w:t>
            </w:r>
            <w:proofErr w:type="gramStart"/>
            <w:r w:rsidR="00D26B52" w:rsidRPr="00A31779">
              <w:rPr>
                <w:rFonts w:ascii="仿宋" w:eastAsia="仿宋" w:hAnsi="仿宋" w:cs="Times New Roman"/>
                <w:kern w:val="0"/>
                <w:sz w:val="20"/>
              </w:rPr>
              <w:t>桩土间摩</w:t>
            </w:r>
            <w:proofErr w:type="gramEnd"/>
            <w:r w:rsidR="00D26B52" w:rsidRPr="00A31779">
              <w:rPr>
                <w:rFonts w:ascii="仿宋" w:eastAsia="仿宋" w:hAnsi="仿宋" w:cs="Times New Roman"/>
                <w:kern w:val="0"/>
                <w:sz w:val="20"/>
              </w:rPr>
              <w:t>阻力。</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2</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proofErr w:type="gramStart"/>
            <w:r w:rsidRPr="005557AA">
              <w:rPr>
                <w:rFonts w:ascii="仿宋" w:eastAsia="仿宋" w:hAnsi="仿宋" w:cs="Times New Roman" w:hint="eastAsia"/>
                <w:kern w:val="0"/>
                <w:sz w:val="20"/>
              </w:rPr>
              <w:t>跨渠建筑物</w:t>
            </w:r>
            <w:proofErr w:type="gramEnd"/>
            <w:r w:rsidRPr="005557AA">
              <w:rPr>
                <w:rFonts w:ascii="仿宋" w:eastAsia="仿宋" w:hAnsi="仿宋" w:cs="Times New Roman" w:hint="eastAsia"/>
                <w:kern w:val="0"/>
                <w:sz w:val="20"/>
              </w:rPr>
              <w:t>构件破坏</w:t>
            </w:r>
          </w:p>
        </w:tc>
        <w:tc>
          <w:tcPr>
            <w:tcW w:w="3766" w:type="pct"/>
            <w:vAlign w:val="center"/>
          </w:tcPr>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先减载或设置支撑除险，然后研究加固方案</w:t>
            </w:r>
            <w:r w:rsidR="006265E4">
              <w:rPr>
                <w:rFonts w:ascii="仿宋" w:eastAsia="仿宋" w:hAnsi="仿宋" w:cs="Times New Roman" w:hint="eastAsia"/>
                <w:kern w:val="0"/>
                <w:sz w:val="20"/>
                <w:szCs w:val="20"/>
              </w:rPr>
              <w:t>。</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3</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r w:rsidRPr="005557AA">
              <w:rPr>
                <w:rFonts w:ascii="仿宋" w:eastAsia="仿宋" w:hAnsi="仿宋" w:cs="Times New Roman" w:hint="eastAsia"/>
                <w:kern w:val="0"/>
                <w:sz w:val="20"/>
              </w:rPr>
              <w:t>渠渠交叉渡槽淤堵或下游过水不畅导致外水入渠</w:t>
            </w:r>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）在排水渡槽进口上游一定距离（一般不小于100m）的天然河道，设置临时或永久拦沙坎，防止含泥量极高的水流进入排水渡槽，造成渡槽淤塞；</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）在洪水期间应加强渠道沿线天然河流水流状态的巡查，随时打捞聚集在渡槽进口处的漂浮物；</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）疏通排洪通道，降低局部区域洪水位；</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）加高排水渡槽上下游的防洪堤，排水渡槽</w:t>
            </w:r>
            <w:proofErr w:type="gramStart"/>
            <w:r w:rsidR="00D26B52" w:rsidRPr="00A31779">
              <w:rPr>
                <w:rFonts w:ascii="仿宋" w:eastAsia="仿宋" w:hAnsi="仿宋" w:cs="Times New Roman"/>
                <w:kern w:val="0"/>
                <w:sz w:val="20"/>
              </w:rPr>
              <w:t>下部渠坡采用</w:t>
            </w:r>
            <w:proofErr w:type="gramEnd"/>
            <w:r w:rsidR="00D26B52" w:rsidRPr="00A31779">
              <w:rPr>
                <w:rFonts w:ascii="仿宋" w:eastAsia="仿宋" w:hAnsi="仿宋" w:cs="Times New Roman"/>
                <w:kern w:val="0"/>
                <w:sz w:val="20"/>
              </w:rPr>
              <w:t>混凝土硬化处理，加强坡面防护；</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）加强汛期水位监测，当洪量较大、水位上涨过快时，可采取临时抽排措施进行紧急处理。</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4</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proofErr w:type="gramStart"/>
            <w:r w:rsidRPr="005557AA">
              <w:rPr>
                <w:rFonts w:ascii="仿宋" w:eastAsia="仿宋" w:hAnsi="仿宋" w:cs="Times New Roman" w:hint="eastAsia"/>
                <w:kern w:val="0"/>
                <w:sz w:val="20"/>
              </w:rPr>
              <w:t>穿渠建筑物</w:t>
            </w:r>
            <w:proofErr w:type="gramEnd"/>
            <w:r w:rsidRPr="005557AA">
              <w:rPr>
                <w:rFonts w:ascii="仿宋" w:eastAsia="仿宋" w:hAnsi="仿宋" w:cs="Times New Roman" w:hint="eastAsia"/>
                <w:kern w:val="0"/>
                <w:sz w:val="20"/>
              </w:rPr>
              <w:t>地基沉降导致整体失稳</w:t>
            </w:r>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）配合调度运行，降低上部渠道的运行水位，必要时中断输水；</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）采取灌浆、打围护桩等工程措施对地基进行加固处理。</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5</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proofErr w:type="gramStart"/>
            <w:r w:rsidRPr="005557AA">
              <w:rPr>
                <w:rFonts w:ascii="仿宋" w:eastAsia="仿宋" w:hAnsi="仿宋" w:cs="Times New Roman" w:hint="eastAsia"/>
                <w:kern w:val="0"/>
                <w:sz w:val="20"/>
              </w:rPr>
              <w:t>穿渠建筑物</w:t>
            </w:r>
            <w:proofErr w:type="gramEnd"/>
            <w:r w:rsidRPr="005557AA">
              <w:rPr>
                <w:rFonts w:ascii="仿宋" w:eastAsia="仿宋" w:hAnsi="仿宋" w:cs="Times New Roman" w:hint="eastAsia"/>
                <w:kern w:val="0"/>
                <w:sz w:val="20"/>
              </w:rPr>
              <w:t>构件破坏</w:t>
            </w:r>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先降低上部渠道的运行水位，必要时中断输水，然后研究加固方案</w:t>
            </w:r>
            <w:r w:rsidR="006265E4">
              <w:rPr>
                <w:rFonts w:ascii="仿宋" w:eastAsia="仿宋" w:hAnsi="仿宋" w:cs="Times New Roman" w:hint="eastAsia"/>
                <w:kern w:val="0"/>
                <w:sz w:val="20"/>
              </w:rPr>
              <w:t>。</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6</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proofErr w:type="gramStart"/>
            <w:r w:rsidRPr="005557AA">
              <w:rPr>
                <w:rFonts w:ascii="仿宋" w:eastAsia="仿宋" w:hAnsi="仿宋" w:cs="Times New Roman" w:hint="eastAsia"/>
                <w:kern w:val="0"/>
                <w:sz w:val="20"/>
              </w:rPr>
              <w:t>穿渠建筑物</w:t>
            </w:r>
            <w:proofErr w:type="gramEnd"/>
            <w:r w:rsidRPr="005557AA">
              <w:rPr>
                <w:rFonts w:ascii="仿宋" w:eastAsia="仿宋" w:hAnsi="仿宋" w:cs="Times New Roman" w:hint="eastAsia"/>
                <w:kern w:val="0"/>
                <w:sz w:val="20"/>
              </w:rPr>
              <w:t>渗漏导致上部</w:t>
            </w:r>
            <w:proofErr w:type="gramStart"/>
            <w:r w:rsidRPr="005557AA">
              <w:rPr>
                <w:rFonts w:ascii="仿宋" w:eastAsia="仿宋" w:hAnsi="仿宋" w:cs="Times New Roman" w:hint="eastAsia"/>
                <w:kern w:val="0"/>
                <w:sz w:val="20"/>
              </w:rPr>
              <w:t>渠基破坏</w:t>
            </w:r>
            <w:proofErr w:type="gramEnd"/>
          </w:p>
        </w:tc>
        <w:tc>
          <w:tcPr>
            <w:tcW w:w="3766" w:type="pct"/>
            <w:vAlign w:val="center"/>
          </w:tcPr>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1）对下穿建筑物结构缝进行临时灌浆处理；</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）采用灌浆、植入树根桩等方式</w:t>
            </w:r>
            <w:proofErr w:type="gramStart"/>
            <w:r w:rsidR="00D26B52" w:rsidRPr="00A31779">
              <w:rPr>
                <w:rFonts w:ascii="仿宋" w:eastAsia="仿宋" w:hAnsi="仿宋" w:cs="Times New Roman"/>
                <w:kern w:val="0"/>
                <w:sz w:val="20"/>
              </w:rPr>
              <w:t>对渠基</w:t>
            </w:r>
            <w:proofErr w:type="gramEnd"/>
            <w:r w:rsidR="00D26B52" w:rsidRPr="00A31779">
              <w:rPr>
                <w:rFonts w:ascii="仿宋" w:eastAsia="仿宋" w:hAnsi="仿宋" w:cs="Times New Roman"/>
                <w:kern w:val="0"/>
                <w:sz w:val="20"/>
              </w:rPr>
              <w:t>进行加固。</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lastRenderedPageBreak/>
              <w:br w:type="page"/>
              <w:t>7</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r w:rsidRPr="005557AA">
              <w:rPr>
                <w:rFonts w:ascii="仿宋" w:eastAsia="仿宋" w:hAnsi="仿宋" w:cs="Times New Roman" w:hint="eastAsia"/>
                <w:kern w:val="0"/>
                <w:sz w:val="20"/>
              </w:rPr>
              <w:t>排水（过水）涵管淤堵或下游排水（过水）不畅导致洪水</w:t>
            </w:r>
            <w:proofErr w:type="gramStart"/>
            <w:r w:rsidRPr="005557AA">
              <w:rPr>
                <w:rFonts w:ascii="仿宋" w:eastAsia="仿宋" w:hAnsi="仿宋" w:cs="Times New Roman" w:hint="eastAsia"/>
                <w:kern w:val="0"/>
                <w:sz w:val="20"/>
              </w:rPr>
              <w:t>浸泡渠坡</w:t>
            </w:r>
            <w:proofErr w:type="gramEnd"/>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1</w:t>
            </w:r>
            <w:r w:rsidR="00D26B52" w:rsidRPr="00A31779">
              <w:rPr>
                <w:rFonts w:ascii="仿宋" w:eastAsia="仿宋" w:hAnsi="仿宋" w:cs="Times New Roman"/>
                <w:kern w:val="0"/>
                <w:sz w:val="20"/>
              </w:rPr>
              <w:t>）采用块石、编织土袋等抢险物资对渠堤外坡进行防护，防止因洪水浸泡</w:t>
            </w:r>
            <w:proofErr w:type="gramStart"/>
            <w:r w:rsidR="00D26B52" w:rsidRPr="00A31779">
              <w:rPr>
                <w:rFonts w:ascii="仿宋" w:eastAsia="仿宋" w:hAnsi="仿宋" w:cs="Times New Roman"/>
                <w:kern w:val="0"/>
                <w:sz w:val="20"/>
              </w:rPr>
              <w:t>导致渠坡失稳</w:t>
            </w:r>
            <w:proofErr w:type="gramEnd"/>
            <w:r w:rsidR="00D26B52" w:rsidRPr="00A31779">
              <w:rPr>
                <w:rFonts w:ascii="仿宋" w:eastAsia="仿宋" w:hAnsi="仿宋" w:cs="Times New Roman"/>
                <w:kern w:val="0"/>
                <w:sz w:val="20"/>
              </w:rPr>
              <w:t>；</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2</w:t>
            </w:r>
            <w:r w:rsidR="00D26B52" w:rsidRPr="00A31779">
              <w:rPr>
                <w:rFonts w:ascii="仿宋" w:eastAsia="仿宋" w:hAnsi="仿宋" w:cs="Times New Roman"/>
                <w:kern w:val="0"/>
                <w:sz w:val="20"/>
              </w:rPr>
              <w:t>）疏通排洪通道，降低局部区域洪水位；</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④钢丝绳中部安装一定重量的带有爪牙</w:t>
            </w:r>
            <w:r w:rsidR="00506583" w:rsidRPr="00506583">
              <w:rPr>
                <w:rFonts w:ascii="仿宋" w:eastAsia="仿宋" w:hAnsi="仿宋" w:cs="Times New Roman" w:hint="eastAsia"/>
                <w:kern w:val="0"/>
                <w:sz w:val="20"/>
              </w:rPr>
              <w:t>或</w:t>
            </w:r>
            <w:proofErr w:type="gramStart"/>
            <w:r w:rsidR="00506583" w:rsidRPr="00506583">
              <w:rPr>
                <w:rFonts w:ascii="仿宋" w:eastAsia="仿宋" w:hAnsi="仿宋" w:cs="Times New Roman" w:hint="eastAsia"/>
                <w:kern w:val="0"/>
                <w:sz w:val="20"/>
              </w:rPr>
              <w:t>钢丝刷钢丝网</w:t>
            </w:r>
            <w:proofErr w:type="gramEnd"/>
            <w:r w:rsidR="00506583" w:rsidRPr="00506583">
              <w:rPr>
                <w:rFonts w:ascii="仿宋" w:eastAsia="仿宋" w:hAnsi="仿宋" w:cs="Times New Roman" w:hint="eastAsia"/>
                <w:kern w:val="0"/>
                <w:sz w:val="20"/>
              </w:rPr>
              <w:t>；⑤在进出口两端适当位置，利用绞车来回拉动钢丝绳，</w:t>
            </w:r>
            <w:proofErr w:type="gramStart"/>
            <w:r w:rsidR="00506583" w:rsidRPr="00506583">
              <w:rPr>
                <w:rFonts w:ascii="仿宋" w:eastAsia="仿宋" w:hAnsi="仿宋" w:cs="Times New Roman" w:hint="eastAsia"/>
                <w:kern w:val="0"/>
                <w:sz w:val="20"/>
              </w:rPr>
              <w:t>挠动淤积</w:t>
            </w:r>
            <w:proofErr w:type="gramEnd"/>
            <w:r w:rsidR="00506583" w:rsidRPr="00506583">
              <w:rPr>
                <w:rFonts w:ascii="仿宋" w:eastAsia="仿宋" w:hAnsi="仿宋" w:cs="Times New Roman" w:hint="eastAsia"/>
                <w:kern w:val="0"/>
                <w:sz w:val="20"/>
              </w:rPr>
              <w:t>物，使其通过流水带出排洪涵管。</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00D26B52" w:rsidRPr="00A31779">
              <w:rPr>
                <w:rFonts w:ascii="仿宋" w:eastAsia="仿宋" w:hAnsi="仿宋" w:cs="Times New Roman"/>
                <w:kern w:val="0"/>
                <w:sz w:val="20"/>
              </w:rPr>
              <w:t>减缓入涵水流</w:t>
            </w:r>
            <w:proofErr w:type="gramEnd"/>
            <w:r w:rsidR="00D26B52" w:rsidRPr="00A31779">
              <w:rPr>
                <w:rFonts w:ascii="仿宋" w:eastAsia="仿宋" w:hAnsi="仿宋" w:cs="Times New Roman"/>
                <w:kern w:val="0"/>
                <w:sz w:val="20"/>
              </w:rPr>
              <w:t>流速予以配合；</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5</w:t>
            </w:r>
            <w:r w:rsidR="00D26B52" w:rsidRPr="00A31779">
              <w:rPr>
                <w:rFonts w:ascii="仿宋" w:eastAsia="仿宋" w:hAnsi="仿宋" w:cs="Times New Roman"/>
                <w:kern w:val="0"/>
                <w:sz w:val="20"/>
              </w:rPr>
              <w:t>）在洪水期间应加强渠道沿线天然河流水流状态的巡查，特别注意防止大型漂浮物进入左岸排水倒虹吸涵管，随时打捞聚集在进口处的漂浮物。</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11</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r w:rsidRPr="005557AA">
              <w:rPr>
                <w:rFonts w:ascii="仿宋" w:eastAsia="仿宋" w:hAnsi="仿宋" w:cs="Times New Roman" w:hint="eastAsia"/>
                <w:kern w:val="0"/>
                <w:sz w:val="20"/>
              </w:rPr>
              <w:t>油气管道泄漏爆炸</w:t>
            </w:r>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根据爆炸对输水渠道造成的后果采取相应紧急处理措施，必要时立即中断总干渠输水</w:t>
            </w:r>
            <w:r w:rsidR="006265E4">
              <w:rPr>
                <w:rFonts w:ascii="仿宋" w:eastAsia="仿宋" w:hAnsi="仿宋" w:cs="Times New Roman" w:hint="eastAsia"/>
                <w:kern w:val="0"/>
                <w:sz w:val="20"/>
              </w:rPr>
              <w:t>。</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12</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r w:rsidRPr="005557AA">
              <w:rPr>
                <w:rFonts w:ascii="仿宋" w:eastAsia="仿宋" w:hAnsi="仿宋" w:cs="Times New Roman" w:hint="eastAsia"/>
                <w:kern w:val="0"/>
                <w:sz w:val="20"/>
              </w:rPr>
              <w:t>车辆超载、基础沉降导致衬砌板破坏</w:t>
            </w:r>
          </w:p>
        </w:tc>
        <w:tc>
          <w:tcPr>
            <w:tcW w:w="3766" w:type="pct"/>
            <w:vAlign w:val="center"/>
          </w:tcPr>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proofErr w:type="gramStart"/>
            <w:r>
              <w:rPr>
                <w:rFonts w:ascii="仿宋" w:eastAsia="仿宋" w:hAnsi="仿宋" w:cs="Times New Roman" w:hint="eastAsia"/>
                <w:kern w:val="0"/>
                <w:sz w:val="20"/>
                <w:szCs w:val="20"/>
              </w:rPr>
              <w:t>严禁跨渠桥梁</w:t>
            </w:r>
            <w:proofErr w:type="gramEnd"/>
            <w:r>
              <w:rPr>
                <w:rFonts w:ascii="仿宋" w:eastAsia="仿宋" w:hAnsi="仿宋" w:cs="Times New Roman" w:hint="eastAsia"/>
                <w:kern w:val="0"/>
                <w:sz w:val="20"/>
                <w:szCs w:val="20"/>
              </w:rPr>
              <w:t>超载；</w:t>
            </w:r>
          </w:p>
          <w:p w:rsidR="00741A4D" w:rsidRPr="00B46847" w:rsidRDefault="005557AA" w:rsidP="00741A4D">
            <w:pPr>
              <w:widowControl/>
              <w:spacing w:line="36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2）采用小型围堰，在渠道输水条件下，在桥墩周围形成局部静水环境；</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3</w:t>
            </w:r>
            <w:r w:rsidR="00D26B52" w:rsidRPr="00A31779">
              <w:rPr>
                <w:rFonts w:ascii="仿宋" w:eastAsia="仿宋" w:hAnsi="仿宋" w:cs="Times New Roman"/>
                <w:kern w:val="0"/>
                <w:sz w:val="20"/>
              </w:rPr>
              <w:t>）在桩基周围对地基进行灌浆处理，加大</w:t>
            </w:r>
            <w:proofErr w:type="gramStart"/>
            <w:r w:rsidR="00D26B52" w:rsidRPr="00A31779">
              <w:rPr>
                <w:rFonts w:ascii="仿宋" w:eastAsia="仿宋" w:hAnsi="仿宋" w:cs="Times New Roman"/>
                <w:kern w:val="0"/>
                <w:sz w:val="20"/>
              </w:rPr>
              <w:t>桩土间摩</w:t>
            </w:r>
            <w:proofErr w:type="gramEnd"/>
            <w:r w:rsidR="00D26B52" w:rsidRPr="00A31779">
              <w:rPr>
                <w:rFonts w:ascii="仿宋" w:eastAsia="仿宋" w:hAnsi="仿宋" w:cs="Times New Roman"/>
                <w:kern w:val="0"/>
                <w:sz w:val="20"/>
              </w:rPr>
              <w:t>阻力；</w:t>
            </w:r>
          </w:p>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w:t>
            </w:r>
            <w:r w:rsidR="00506583" w:rsidRPr="00506583">
              <w:rPr>
                <w:rFonts w:ascii="仿宋" w:eastAsia="仿宋" w:hAnsi="仿宋" w:cs="Times New Roman"/>
                <w:kern w:val="0"/>
                <w:sz w:val="20"/>
              </w:rPr>
              <w:t>4</w:t>
            </w:r>
            <w:r w:rsidR="00D26B52" w:rsidRPr="00A31779">
              <w:rPr>
                <w:rFonts w:ascii="仿宋" w:eastAsia="仿宋" w:hAnsi="仿宋" w:cs="Times New Roman"/>
                <w:kern w:val="0"/>
                <w:sz w:val="20"/>
              </w:rPr>
              <w:t>）采用水下</w:t>
            </w:r>
            <w:proofErr w:type="gramStart"/>
            <w:r w:rsidR="00D26B52" w:rsidRPr="00A31779">
              <w:rPr>
                <w:rFonts w:ascii="仿宋" w:eastAsia="仿宋" w:hAnsi="仿宋" w:cs="Times New Roman"/>
                <w:kern w:val="0"/>
                <w:sz w:val="20"/>
              </w:rPr>
              <w:t>浇筑模袋混凝土</w:t>
            </w:r>
            <w:proofErr w:type="gramEnd"/>
            <w:r w:rsidR="00D26B52" w:rsidRPr="00A31779">
              <w:rPr>
                <w:rFonts w:ascii="仿宋" w:eastAsia="仿宋" w:hAnsi="仿宋" w:cs="Times New Roman"/>
                <w:kern w:val="0"/>
                <w:sz w:val="20"/>
              </w:rPr>
              <w:t>和不分散混凝土局部修复衬砌板及防排水系统，</w:t>
            </w:r>
            <w:proofErr w:type="gramStart"/>
            <w:r w:rsidR="00D26B52" w:rsidRPr="00A31779">
              <w:rPr>
                <w:rFonts w:ascii="仿宋" w:eastAsia="仿宋" w:hAnsi="仿宋" w:cs="Times New Roman"/>
                <w:kern w:val="0"/>
                <w:sz w:val="20"/>
              </w:rPr>
              <w:t>或待总干渠</w:t>
            </w:r>
            <w:proofErr w:type="gramEnd"/>
            <w:r w:rsidR="00D26B52" w:rsidRPr="00A31779">
              <w:rPr>
                <w:rFonts w:ascii="仿宋" w:eastAsia="仿宋" w:hAnsi="仿宋" w:cs="Times New Roman"/>
                <w:kern w:val="0"/>
                <w:sz w:val="20"/>
              </w:rPr>
              <w:t>停水检修期间统筹考虑，按照原设计结构及标准恢复或加固。</w:t>
            </w:r>
          </w:p>
        </w:tc>
      </w:tr>
      <w:tr w:rsidR="00741A4D" w:rsidRPr="00B46847" w:rsidTr="00A31779">
        <w:trPr>
          <w:cantSplit/>
          <w:trHeight w:val="20"/>
          <w:jc w:val="center"/>
        </w:trPr>
        <w:tc>
          <w:tcPr>
            <w:tcW w:w="308" w:type="pct"/>
            <w:vAlign w:val="center"/>
          </w:tcPr>
          <w:p w:rsidR="00741A4D" w:rsidRPr="00B46847" w:rsidRDefault="005557AA" w:rsidP="00741A4D">
            <w:pPr>
              <w:pStyle w:val="212124"/>
              <w:spacing w:line="360" w:lineRule="exact"/>
              <w:rPr>
                <w:rFonts w:ascii="仿宋" w:eastAsia="仿宋" w:hAnsi="仿宋" w:cs="Times New Roman"/>
                <w:sz w:val="20"/>
              </w:rPr>
            </w:pPr>
            <w:r w:rsidRPr="005557AA">
              <w:rPr>
                <w:rFonts w:ascii="仿宋" w:eastAsia="仿宋" w:hAnsi="仿宋" w:cs="Times New Roman"/>
                <w:sz w:val="20"/>
              </w:rPr>
              <w:t>1</w:t>
            </w:r>
            <w:r w:rsidR="00506583" w:rsidRPr="00506583">
              <w:rPr>
                <w:rFonts w:ascii="仿宋" w:eastAsia="仿宋" w:hAnsi="仿宋" w:cs="Times New Roman"/>
                <w:sz w:val="20"/>
              </w:rPr>
              <w:t>3</w:t>
            </w:r>
          </w:p>
        </w:tc>
        <w:tc>
          <w:tcPr>
            <w:tcW w:w="926" w:type="pct"/>
            <w:vAlign w:val="center"/>
          </w:tcPr>
          <w:p w:rsidR="00741A4D" w:rsidRPr="00B46847" w:rsidRDefault="005557AA" w:rsidP="00741A4D">
            <w:pPr>
              <w:pStyle w:val="212124"/>
              <w:spacing w:line="360" w:lineRule="exact"/>
              <w:rPr>
                <w:rFonts w:ascii="仿宋" w:eastAsia="仿宋" w:hAnsi="仿宋" w:cs="Times New Roman"/>
                <w:kern w:val="0"/>
                <w:sz w:val="20"/>
              </w:rPr>
            </w:pPr>
            <w:proofErr w:type="gramStart"/>
            <w:r w:rsidRPr="005557AA">
              <w:rPr>
                <w:rFonts w:ascii="仿宋" w:eastAsia="仿宋" w:hAnsi="仿宋" w:cs="Times New Roman" w:hint="eastAsia"/>
                <w:kern w:val="0"/>
                <w:sz w:val="20"/>
              </w:rPr>
              <w:t>车辆坠渠</w:t>
            </w:r>
            <w:proofErr w:type="gramEnd"/>
          </w:p>
        </w:tc>
        <w:tc>
          <w:tcPr>
            <w:tcW w:w="3766" w:type="pct"/>
            <w:vAlign w:val="center"/>
          </w:tcPr>
          <w:p w:rsidR="00741A4D" w:rsidRPr="00B46847" w:rsidRDefault="005557AA" w:rsidP="00741A4D">
            <w:pPr>
              <w:pStyle w:val="212124"/>
              <w:spacing w:line="360" w:lineRule="exact"/>
              <w:jc w:val="left"/>
              <w:rPr>
                <w:rFonts w:ascii="仿宋" w:eastAsia="仿宋" w:hAnsi="仿宋" w:cs="Times New Roman"/>
                <w:kern w:val="0"/>
                <w:sz w:val="20"/>
              </w:rPr>
            </w:pPr>
            <w:r w:rsidRPr="005557AA">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F42E5D" w:rsidRPr="00B46847" w:rsidRDefault="00F42E5D" w:rsidP="002C1E1F">
      <w:pPr>
        <w:pStyle w:val="10"/>
        <w:ind w:firstLineChars="0" w:firstLine="0"/>
        <w:jc w:val="center"/>
        <w:outlineLvl w:val="9"/>
        <w:rPr>
          <w:rFonts w:ascii="Times New Roman" w:hAnsi="Times New Roman" w:cs="Times New Roman"/>
        </w:rPr>
      </w:pPr>
    </w:p>
    <w:p w:rsidR="006603A2" w:rsidRPr="00B46847" w:rsidRDefault="005557AA" w:rsidP="002C1E1F">
      <w:pPr>
        <w:jc w:val="left"/>
        <w:outlineLvl w:val="1"/>
        <w:rPr>
          <w:rFonts w:ascii="Times New Roman" w:eastAsia="黑体" w:hAnsi="Times New Roman" w:cs="Times New Roman"/>
          <w:sz w:val="28"/>
          <w:szCs w:val="28"/>
        </w:rPr>
      </w:pPr>
      <w:r>
        <w:rPr>
          <w:rFonts w:ascii="Times New Roman" w:eastAsia="黑体" w:hAnsi="Times New Roman" w:cs="Times New Roman"/>
          <w:sz w:val="24"/>
          <w:szCs w:val="20"/>
        </w:rPr>
        <w:br w:type="column"/>
      </w:r>
      <w:bookmarkStart w:id="32" w:name="_Toc524603906"/>
      <w:r>
        <w:rPr>
          <w:rFonts w:ascii="Times New Roman" w:eastAsia="黑体" w:hAnsi="Times New Roman" w:cs="Times New Roman"/>
          <w:sz w:val="28"/>
          <w:szCs w:val="28"/>
        </w:rPr>
        <w:lastRenderedPageBreak/>
        <w:t xml:space="preserve">3.3 </w:t>
      </w:r>
      <w:r>
        <w:rPr>
          <w:rFonts w:ascii="Times New Roman" w:eastAsia="黑体" w:hAnsi="Times New Roman" w:cs="Times New Roman" w:hint="eastAsia"/>
          <w:sz w:val="28"/>
          <w:szCs w:val="28"/>
        </w:rPr>
        <w:t>工程运行调度</w:t>
      </w:r>
      <w:bookmarkEnd w:id="26"/>
      <w:bookmarkEnd w:id="27"/>
      <w:bookmarkEnd w:id="28"/>
      <w:bookmarkEnd w:id="32"/>
    </w:p>
    <w:p w:rsidR="00D26B52" w:rsidRDefault="00D26B52" w:rsidP="00A31779">
      <w:pPr>
        <w:pStyle w:val="10"/>
        <w:spacing w:after="0"/>
        <w:ind w:firstLineChars="41" w:firstLine="98"/>
        <w:outlineLvl w:val="2"/>
        <w:rPr>
          <w:rFonts w:ascii="Times New Roman" w:hAnsi="Times New Roman" w:cs="Times New Roman"/>
        </w:rPr>
      </w:pPr>
      <w:r w:rsidRPr="00A31779">
        <w:rPr>
          <w:rFonts w:ascii="Times New Roman" w:hAnsi="Times New Roman" w:cs="Times New Roman"/>
        </w:rPr>
        <w:t xml:space="preserve">3.3.1 </w:t>
      </w:r>
      <w:r w:rsidRPr="00A31779">
        <w:rPr>
          <w:rFonts w:ascii="Times New Roman" w:hAnsi="Times New Roman" w:cs="Times New Roman" w:hint="eastAsia"/>
        </w:rPr>
        <w:t>调度运行系统</w:t>
      </w:r>
    </w:p>
    <w:p w:rsidR="00377DFB" w:rsidRPr="00B46847" w:rsidRDefault="00D26B52" w:rsidP="00377DFB">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t>表</w:t>
      </w:r>
      <w:r w:rsidRPr="00A31779">
        <w:rPr>
          <w:rFonts w:ascii="Times New Roman" w:hAnsi="Times New Roman" w:cs="Times New Roman"/>
        </w:rPr>
        <w:t xml:space="preserve">3.3-1  </w:t>
      </w:r>
      <w:r w:rsidRPr="00A31779">
        <w:rPr>
          <w:rFonts w:ascii="Times New Roman" w:hAnsi="Times New Roman" w:cs="Times New Roman" w:hint="eastAsia"/>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57"/>
        <w:gridCol w:w="1103"/>
        <w:gridCol w:w="1240"/>
        <w:gridCol w:w="1240"/>
        <w:gridCol w:w="2932"/>
        <w:gridCol w:w="3353"/>
        <w:gridCol w:w="1567"/>
      </w:tblGrid>
      <w:tr w:rsidR="00E7017D" w:rsidRPr="00B46847" w:rsidTr="00A31779">
        <w:trPr>
          <w:cantSplit/>
          <w:trHeight w:val="20"/>
          <w:tblHeader/>
          <w:jc w:val="center"/>
        </w:trPr>
        <w:tc>
          <w:tcPr>
            <w:tcW w:w="537"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建筑物名称</w:t>
            </w:r>
          </w:p>
        </w:tc>
        <w:tc>
          <w:tcPr>
            <w:tcW w:w="442"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桩号</w:t>
            </w:r>
          </w:p>
        </w:tc>
        <w:tc>
          <w:tcPr>
            <w:tcW w:w="388"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风险量值</w:t>
            </w:r>
          </w:p>
        </w:tc>
        <w:tc>
          <w:tcPr>
            <w:tcW w:w="436"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风险事件</w:t>
            </w:r>
          </w:p>
        </w:tc>
        <w:tc>
          <w:tcPr>
            <w:tcW w:w="436"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特征</w:t>
            </w: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风险因子类别（按可能性排序）</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风险因子细化</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hint="eastAsia"/>
                <w:kern w:val="0"/>
                <w:sz w:val="20"/>
                <w:szCs w:val="20"/>
              </w:rPr>
              <w:t>对应风险预防措施编号</w:t>
            </w:r>
          </w:p>
        </w:tc>
      </w:tr>
      <w:tr w:rsidR="00E7017D" w:rsidRPr="00B46847" w:rsidTr="00A31779">
        <w:trPr>
          <w:cantSplit/>
          <w:trHeight w:val="20"/>
          <w:jc w:val="center"/>
        </w:trPr>
        <w:tc>
          <w:tcPr>
            <w:tcW w:w="537" w:type="pct"/>
            <w:vMerge w:val="restart"/>
            <w:vAlign w:val="center"/>
          </w:tcPr>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东</w:t>
            </w:r>
            <w:proofErr w:type="gramStart"/>
            <w:r>
              <w:rPr>
                <w:rFonts w:ascii="仿宋" w:eastAsia="仿宋" w:hAnsi="仿宋" w:cs="Times New Roman" w:hint="eastAsia"/>
                <w:kern w:val="0"/>
                <w:sz w:val="20"/>
                <w:szCs w:val="20"/>
              </w:rPr>
              <w:t>赵河节制闸</w:t>
            </w:r>
            <w:proofErr w:type="gramEnd"/>
          </w:p>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黄金河节制</w:t>
            </w:r>
            <w:proofErr w:type="gramStart"/>
            <w:r>
              <w:rPr>
                <w:rFonts w:ascii="仿宋" w:eastAsia="仿宋" w:hAnsi="仿宋" w:cs="Times New Roman" w:hint="eastAsia"/>
                <w:kern w:val="0"/>
                <w:sz w:val="20"/>
                <w:szCs w:val="20"/>
              </w:rPr>
              <w:t>闸</w:t>
            </w:r>
            <w:proofErr w:type="gramEnd"/>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hint="eastAsia"/>
                <w:kern w:val="0"/>
                <w:sz w:val="20"/>
                <w:szCs w:val="20"/>
              </w:rPr>
              <w:t>草墩河节制闸</w:t>
            </w:r>
          </w:p>
        </w:tc>
        <w:tc>
          <w:tcPr>
            <w:tcW w:w="442" w:type="pct"/>
            <w:vMerge w:val="restart"/>
            <w:vAlign w:val="center"/>
          </w:tcPr>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K137+112</w:t>
            </w:r>
          </w:p>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K159+894</w:t>
            </w:r>
          </w:p>
          <w:p w:rsidR="00E7017D" w:rsidRPr="00B46847" w:rsidRDefault="005557AA">
            <w:pPr>
              <w:autoSpaceDE w:val="0"/>
              <w:autoSpaceDN w:val="0"/>
              <w:adjustRightInd w:val="0"/>
              <w:spacing w:line="240" w:lineRule="exact"/>
              <w:jc w:val="center"/>
              <w:rPr>
                <w:rFonts w:ascii="仿宋" w:eastAsia="仿宋" w:hAnsi="仿宋" w:cs="Times New Roman"/>
                <w:color w:val="000000"/>
                <w:kern w:val="0"/>
                <w:sz w:val="20"/>
                <w:szCs w:val="20"/>
              </w:rPr>
            </w:pPr>
            <w:r>
              <w:rPr>
                <w:rFonts w:ascii="仿宋" w:eastAsia="仿宋" w:hAnsi="仿宋" w:cs="Times New Roman"/>
                <w:kern w:val="0"/>
                <w:sz w:val="20"/>
                <w:szCs w:val="20"/>
              </w:rPr>
              <w:t>K181+736</w:t>
            </w:r>
          </w:p>
        </w:tc>
        <w:tc>
          <w:tcPr>
            <w:tcW w:w="388"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6.7</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6.6</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6.8</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无法动作</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正常指令下达后无任何动作</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信号拥挤、外部干扰等造成的数据丢包（无物理中断）</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7-1</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通信线路中断</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程控交换设备故障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供配电故障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启闭机供配电故障</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7-2</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计算机网络相关设备（路由器、交换机、服务器等）故障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7-3</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液压元件失效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液压主构件异常</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机电故障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压力、液位异常等造成的启闭机电气及控制模块失效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7-5</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电气元件、传感器故障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闸控系统异常（死机、卡滞）</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非远程状态</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卡阻</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闸门执行指令过程中出现卡阻</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左右开度超差</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异动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闸门未接收指令自动下滑或开启</w:t>
            </w: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液压主构件破坏</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闸控系统异常（死机、</w:t>
            </w:r>
            <w:proofErr w:type="gramStart"/>
            <w:r>
              <w:rPr>
                <w:rFonts w:ascii="仿宋" w:eastAsia="仿宋" w:hAnsi="仿宋" w:cs="仿宋_GB2312" w:hint="eastAsia"/>
                <w:color w:val="000000"/>
                <w:kern w:val="0"/>
                <w:sz w:val="20"/>
                <w:szCs w:val="20"/>
              </w:rPr>
              <w:t>卡滞等</w:t>
            </w:r>
            <w:proofErr w:type="gramEnd"/>
            <w:r>
              <w:rPr>
                <w:rFonts w:ascii="仿宋" w:eastAsia="仿宋" w:hAnsi="仿宋" w:cs="仿宋_GB2312" w:hint="eastAsia"/>
                <w:color w:val="000000"/>
                <w:kern w:val="0"/>
                <w:sz w:val="20"/>
                <w:szCs w:val="20"/>
              </w:rPr>
              <w:t>）</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误动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闸门接收错误指令大幅度调整，持续时间短</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数据采集失真</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数据采集失败</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7-7</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数据采集错误</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运行管理软件故障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调度运行模型误差</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7-8</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调度运行程序逻辑缺陷</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lastRenderedPageBreak/>
              <w:t>半坡店分水口</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大营分水口</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十里庙分水口</w:t>
            </w:r>
          </w:p>
        </w:tc>
        <w:tc>
          <w:tcPr>
            <w:tcW w:w="442"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color w:val="000000"/>
                <w:kern w:val="0"/>
                <w:sz w:val="20"/>
                <w:szCs w:val="20"/>
              </w:rPr>
            </w:pPr>
            <w:r>
              <w:rPr>
                <w:rFonts w:ascii="仿宋" w:eastAsia="仿宋" w:hAnsi="仿宋" w:cs="Times New Roman"/>
                <w:color w:val="000000"/>
                <w:kern w:val="0"/>
                <w:sz w:val="20"/>
                <w:szCs w:val="20"/>
              </w:rPr>
              <w:t>K134+910</w:t>
            </w:r>
          </w:p>
          <w:p w:rsidR="00E7017D" w:rsidRPr="00B46847" w:rsidRDefault="005557AA">
            <w:pPr>
              <w:autoSpaceDE w:val="0"/>
              <w:autoSpaceDN w:val="0"/>
              <w:adjustRightInd w:val="0"/>
              <w:spacing w:line="240" w:lineRule="exact"/>
              <w:jc w:val="center"/>
              <w:rPr>
                <w:rFonts w:ascii="仿宋" w:eastAsia="仿宋" w:hAnsi="仿宋" w:cs="Times New Roman"/>
                <w:color w:val="000000"/>
                <w:kern w:val="0"/>
                <w:sz w:val="20"/>
                <w:szCs w:val="20"/>
              </w:rPr>
            </w:pPr>
            <w:r>
              <w:rPr>
                <w:rFonts w:ascii="仿宋" w:eastAsia="仿宋" w:hAnsi="仿宋" w:cs="Times New Roman"/>
                <w:color w:val="000000"/>
                <w:kern w:val="0"/>
                <w:sz w:val="20"/>
                <w:szCs w:val="20"/>
              </w:rPr>
              <w:t>K151+414</w:t>
            </w:r>
          </w:p>
          <w:p w:rsidR="00E7017D" w:rsidRPr="00B46847" w:rsidRDefault="005557AA">
            <w:pPr>
              <w:autoSpaceDE w:val="0"/>
              <w:autoSpaceDN w:val="0"/>
              <w:adjustRightInd w:val="0"/>
              <w:spacing w:line="240" w:lineRule="exact"/>
              <w:jc w:val="center"/>
              <w:rPr>
                <w:rFonts w:ascii="仿宋" w:eastAsia="仿宋" w:hAnsi="仿宋" w:cs="Times New Roman"/>
                <w:color w:val="000000"/>
                <w:kern w:val="0"/>
                <w:sz w:val="20"/>
                <w:szCs w:val="20"/>
              </w:rPr>
            </w:pPr>
            <w:r>
              <w:rPr>
                <w:rFonts w:ascii="仿宋" w:eastAsia="仿宋" w:hAnsi="仿宋" w:cs="Times New Roman"/>
                <w:color w:val="000000"/>
                <w:kern w:val="0"/>
                <w:sz w:val="20"/>
                <w:szCs w:val="20"/>
              </w:rPr>
              <w:t>K156+815</w:t>
            </w:r>
          </w:p>
        </w:tc>
        <w:tc>
          <w:tcPr>
            <w:tcW w:w="388"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2.9</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2.9</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2.9</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无法动作</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正常指令下达后无任何动作</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信号拥挤、外部干扰等造成的数据丢包（无物理中断）</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7-1</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通信线路中断</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程控交换设备故障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供配电故障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启闭机供配电故障</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7-2</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计算机网络相关设备（路由器、交换机、服务器等）故障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7-3</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液压元件失效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液压主构件异常</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机电故障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压力、液位异常等造成的启闭机电气及控制模块失效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7-5</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电气元件、传感器故障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闸控系统异常（死机、卡滞）</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非远程状态</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卡阻</w:t>
            </w:r>
          </w:p>
        </w:tc>
        <w:tc>
          <w:tcPr>
            <w:tcW w:w="436"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闸门执行指令过程中出现卡阻</w:t>
            </w: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异动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闸门未接收指令自动下滑或开启</w:t>
            </w: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液压主构件破坏</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闸控系统异常（死机、</w:t>
            </w:r>
            <w:proofErr w:type="gramStart"/>
            <w:r>
              <w:rPr>
                <w:rFonts w:ascii="仿宋" w:eastAsia="仿宋" w:hAnsi="仿宋" w:cs="仿宋_GB2312" w:hint="eastAsia"/>
                <w:color w:val="000000"/>
                <w:kern w:val="0"/>
                <w:sz w:val="20"/>
                <w:szCs w:val="20"/>
              </w:rPr>
              <w:t>卡滞等</w:t>
            </w:r>
            <w:proofErr w:type="gramEnd"/>
            <w:r>
              <w:rPr>
                <w:rFonts w:ascii="仿宋" w:eastAsia="仿宋" w:hAnsi="仿宋" w:cs="仿宋_GB2312" w:hint="eastAsia"/>
                <w:color w:val="000000"/>
                <w:kern w:val="0"/>
                <w:sz w:val="20"/>
                <w:szCs w:val="20"/>
              </w:rPr>
              <w:t>）</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误动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闸门接收错误指令大幅度调整，持续时间短</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数据采集失真</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数据采集失败</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7-7</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数据采集错误</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运行管理软件故障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调度运行模型误差</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7-8</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调度运行程序逻辑缺陷</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restart"/>
            <w:vAlign w:val="center"/>
          </w:tcPr>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清河退水闸</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proofErr w:type="gramStart"/>
            <w:r>
              <w:rPr>
                <w:rFonts w:ascii="仿宋" w:eastAsia="仿宋" w:hAnsi="仿宋" w:cs="Times New Roman" w:hint="eastAsia"/>
                <w:kern w:val="0"/>
                <w:sz w:val="20"/>
                <w:szCs w:val="20"/>
              </w:rPr>
              <w:t>贾河退水闸</w:t>
            </w:r>
            <w:proofErr w:type="gramEnd"/>
          </w:p>
        </w:tc>
        <w:tc>
          <w:tcPr>
            <w:tcW w:w="442" w:type="pct"/>
            <w:vMerge w:val="restart"/>
            <w:vAlign w:val="center"/>
          </w:tcPr>
          <w:p w:rsidR="00E7017D" w:rsidRPr="00B46847" w:rsidRDefault="005557AA">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K147+560</w:t>
            </w:r>
          </w:p>
          <w:p w:rsidR="00E7017D" w:rsidRPr="00B46847" w:rsidRDefault="005557AA">
            <w:pPr>
              <w:autoSpaceDE w:val="0"/>
              <w:autoSpaceDN w:val="0"/>
              <w:adjustRightInd w:val="0"/>
              <w:spacing w:line="240" w:lineRule="exact"/>
              <w:jc w:val="center"/>
              <w:rPr>
                <w:rFonts w:ascii="仿宋" w:eastAsia="仿宋" w:hAnsi="仿宋" w:cs="Times New Roman"/>
                <w:color w:val="000000"/>
                <w:kern w:val="0"/>
                <w:sz w:val="20"/>
                <w:szCs w:val="20"/>
              </w:rPr>
            </w:pPr>
            <w:r>
              <w:rPr>
                <w:rFonts w:ascii="仿宋" w:eastAsia="仿宋" w:hAnsi="仿宋" w:cs="Times New Roman"/>
                <w:kern w:val="0"/>
                <w:sz w:val="20"/>
                <w:szCs w:val="20"/>
              </w:rPr>
              <w:t>K177+622</w:t>
            </w:r>
          </w:p>
        </w:tc>
        <w:tc>
          <w:tcPr>
            <w:tcW w:w="388"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3.9</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3.9</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无法关闭</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无法开启</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开启状态在解除紧急状态后无法关闭</w:t>
            </w:r>
          </w:p>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关闭状态在紧急情况无法开启</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信号拥挤、外部干扰等造成的数据丢包（无物理中断）</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7-1</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通信线路中断</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程控交换设备故障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供配电故障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启闭机供配电故障</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7-2</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通信系统供配电故障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机电故障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启闭机电气及控制模块失效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7-5</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电气元件、传感器故障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计算机网络相关设备（路由器、交换机、服务器等）故障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7-3</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闸控系统异常（死机、卡滞）</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非远程状态</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proofErr w:type="gramStart"/>
            <w:r>
              <w:rPr>
                <w:rFonts w:ascii="仿宋" w:eastAsia="仿宋" w:hAnsi="仿宋" w:cs="仿宋_GB2312" w:hint="eastAsia"/>
                <w:color w:val="000000"/>
                <w:kern w:val="0"/>
                <w:sz w:val="20"/>
                <w:szCs w:val="20"/>
              </w:rPr>
              <w:t>固卷元件</w:t>
            </w:r>
            <w:proofErr w:type="gramEnd"/>
            <w:r>
              <w:rPr>
                <w:rFonts w:ascii="仿宋" w:eastAsia="仿宋" w:hAnsi="仿宋" w:cs="仿宋_GB2312" w:hint="eastAsia"/>
                <w:color w:val="000000"/>
                <w:kern w:val="0"/>
                <w:sz w:val="20"/>
                <w:szCs w:val="20"/>
              </w:rPr>
              <w:t>失效</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proofErr w:type="gramStart"/>
            <w:r>
              <w:rPr>
                <w:rFonts w:ascii="仿宋" w:eastAsia="仿宋" w:hAnsi="仿宋" w:cs="仿宋_GB2312" w:hint="eastAsia"/>
                <w:color w:val="000000"/>
                <w:kern w:val="0"/>
                <w:sz w:val="20"/>
                <w:szCs w:val="20"/>
              </w:rPr>
              <w:t>固卷主</w:t>
            </w:r>
            <w:proofErr w:type="gramEnd"/>
            <w:r>
              <w:rPr>
                <w:rFonts w:ascii="仿宋" w:eastAsia="仿宋" w:hAnsi="仿宋" w:cs="仿宋_GB2312" w:hint="eastAsia"/>
                <w:color w:val="000000"/>
                <w:kern w:val="0"/>
                <w:sz w:val="20"/>
                <w:szCs w:val="20"/>
              </w:rPr>
              <w:t>构件故障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闸门故障</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数据采集失真</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数据采集失败</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7-7</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数据采集错误</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运行管理软件故障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调度运行模型误差</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color w:val="000000"/>
                <w:kern w:val="0"/>
                <w:sz w:val="20"/>
                <w:szCs w:val="20"/>
              </w:rPr>
              <w:t>7-8</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仿宋_GB2312" w:hint="eastAsia"/>
                <w:color w:val="000000"/>
                <w:kern w:val="0"/>
                <w:sz w:val="20"/>
                <w:szCs w:val="20"/>
              </w:rPr>
              <w:t>调度运行程序逻辑缺陷</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r>
      <w:tr w:rsidR="00E7017D" w:rsidRPr="00B46847" w:rsidTr="00A31779">
        <w:trPr>
          <w:cantSplit/>
          <w:trHeight w:val="20"/>
          <w:jc w:val="center"/>
        </w:trPr>
        <w:tc>
          <w:tcPr>
            <w:tcW w:w="537"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清河控制</w:t>
            </w:r>
            <w:proofErr w:type="gramStart"/>
            <w:r>
              <w:rPr>
                <w:rFonts w:ascii="仿宋" w:eastAsia="仿宋" w:hAnsi="仿宋" w:cs="Times New Roman" w:hint="eastAsia"/>
                <w:kern w:val="0"/>
                <w:sz w:val="20"/>
                <w:szCs w:val="20"/>
              </w:rPr>
              <w:t>闸</w:t>
            </w:r>
            <w:proofErr w:type="gramEnd"/>
          </w:p>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潘河控制</w:t>
            </w:r>
            <w:proofErr w:type="gramStart"/>
            <w:r>
              <w:rPr>
                <w:rFonts w:ascii="仿宋" w:eastAsia="仿宋" w:hAnsi="仿宋" w:cs="Times New Roman" w:hint="eastAsia"/>
                <w:kern w:val="0"/>
                <w:sz w:val="20"/>
                <w:szCs w:val="20"/>
              </w:rPr>
              <w:t>闸</w:t>
            </w:r>
            <w:proofErr w:type="gramEnd"/>
          </w:p>
          <w:p w:rsidR="00E7017D" w:rsidRPr="00B46847" w:rsidRDefault="005557AA">
            <w:pPr>
              <w:autoSpaceDE w:val="0"/>
              <w:autoSpaceDN w:val="0"/>
              <w:adjustRightInd w:val="0"/>
              <w:spacing w:line="240" w:lineRule="exact"/>
              <w:jc w:val="center"/>
              <w:rPr>
                <w:rFonts w:ascii="仿宋" w:eastAsia="仿宋" w:hAnsi="仿宋" w:cs="等线"/>
                <w:color w:val="000000"/>
                <w:kern w:val="0"/>
                <w:sz w:val="20"/>
                <w:szCs w:val="20"/>
              </w:rPr>
            </w:pPr>
            <w:proofErr w:type="gramStart"/>
            <w:r>
              <w:rPr>
                <w:rFonts w:ascii="仿宋" w:eastAsia="仿宋" w:hAnsi="仿宋" w:cs="Times New Roman" w:hint="eastAsia"/>
                <w:kern w:val="0"/>
                <w:sz w:val="20"/>
                <w:szCs w:val="20"/>
              </w:rPr>
              <w:t>脱脚河控制</w:t>
            </w:r>
            <w:proofErr w:type="gramEnd"/>
            <w:r>
              <w:rPr>
                <w:rFonts w:ascii="仿宋" w:eastAsia="仿宋" w:hAnsi="仿宋" w:cs="Times New Roman" w:hint="eastAsia"/>
                <w:kern w:val="0"/>
                <w:sz w:val="20"/>
                <w:szCs w:val="20"/>
              </w:rPr>
              <w:t>闸</w:t>
            </w:r>
          </w:p>
        </w:tc>
        <w:tc>
          <w:tcPr>
            <w:tcW w:w="442"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K147+911</w:t>
            </w:r>
          </w:p>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K150+264</w:t>
            </w:r>
          </w:p>
          <w:p w:rsidR="00E7017D" w:rsidRPr="00B46847" w:rsidRDefault="005557AA">
            <w:pPr>
              <w:autoSpaceDE w:val="0"/>
              <w:autoSpaceDN w:val="0"/>
              <w:adjustRightInd w:val="0"/>
              <w:spacing w:line="240" w:lineRule="exact"/>
              <w:jc w:val="center"/>
              <w:rPr>
                <w:rFonts w:ascii="仿宋" w:eastAsia="仿宋" w:hAnsi="仿宋" w:cs="等线"/>
                <w:color w:val="000000"/>
                <w:kern w:val="0"/>
                <w:sz w:val="20"/>
                <w:szCs w:val="20"/>
              </w:rPr>
            </w:pPr>
            <w:r>
              <w:rPr>
                <w:rFonts w:ascii="仿宋" w:eastAsia="仿宋" w:hAnsi="仿宋" w:cs="Times New Roman"/>
                <w:kern w:val="0"/>
                <w:sz w:val="20"/>
                <w:szCs w:val="20"/>
              </w:rPr>
              <w:t>K168+755</w:t>
            </w:r>
          </w:p>
        </w:tc>
        <w:tc>
          <w:tcPr>
            <w:tcW w:w="388"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2.5</w:t>
            </w:r>
          </w:p>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2.7</w:t>
            </w:r>
          </w:p>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2.7</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hint="eastAsia"/>
                <w:kern w:val="0"/>
                <w:sz w:val="20"/>
                <w:szCs w:val="20"/>
              </w:rPr>
              <w:t>异动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闸门未接收指令自动下滑或开启</w:t>
            </w: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金结故障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液压启闭机故障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7-4</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闸控系统故障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闸控系统故障</w:t>
            </w:r>
          </w:p>
        </w:tc>
        <w:tc>
          <w:tcPr>
            <w:tcW w:w="551" w:type="pc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7-6</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误动</w:t>
            </w:r>
          </w:p>
        </w:tc>
        <w:tc>
          <w:tcPr>
            <w:tcW w:w="436"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闸门接收错误指令大幅度调整，持续时间短</w:t>
            </w: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数据采集失真</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数据采集失败</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7-7</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数据采集错误</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运行管理软件故障</w:t>
            </w: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调度运行模型误差</w:t>
            </w:r>
          </w:p>
        </w:tc>
        <w:tc>
          <w:tcPr>
            <w:tcW w:w="551" w:type="pct"/>
            <w:vMerge w:val="restart"/>
            <w:vAlign w:val="center"/>
          </w:tcPr>
          <w:p w:rsidR="00E7017D" w:rsidRPr="00B46847" w:rsidRDefault="005557AA">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7-8</w:t>
            </w:r>
          </w:p>
        </w:tc>
      </w:tr>
      <w:tr w:rsidR="00E7017D" w:rsidRPr="00B46847" w:rsidTr="00A31779">
        <w:trPr>
          <w:cantSplit/>
          <w:trHeight w:val="20"/>
          <w:jc w:val="center"/>
        </w:trPr>
        <w:tc>
          <w:tcPr>
            <w:tcW w:w="537"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442"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等线"/>
                <w:color w:val="000000"/>
                <w:kern w:val="0"/>
                <w:sz w:val="20"/>
                <w:szCs w:val="20"/>
              </w:rPr>
            </w:pPr>
          </w:p>
        </w:tc>
        <w:tc>
          <w:tcPr>
            <w:tcW w:w="388"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436"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03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仿宋_GB2312"/>
                <w:color w:val="000000"/>
                <w:kern w:val="0"/>
                <w:sz w:val="20"/>
                <w:szCs w:val="20"/>
              </w:rPr>
            </w:pPr>
          </w:p>
        </w:tc>
        <w:tc>
          <w:tcPr>
            <w:tcW w:w="1179" w:type="pct"/>
            <w:vAlign w:val="center"/>
          </w:tcPr>
          <w:p w:rsidR="00E7017D" w:rsidRPr="00B46847" w:rsidRDefault="005557AA">
            <w:pPr>
              <w:autoSpaceDE w:val="0"/>
              <w:autoSpaceDN w:val="0"/>
              <w:adjustRightInd w:val="0"/>
              <w:spacing w:line="240" w:lineRule="exact"/>
              <w:jc w:val="center"/>
              <w:rPr>
                <w:rFonts w:ascii="仿宋" w:eastAsia="仿宋" w:hAnsi="仿宋" w:cs="仿宋_GB2312"/>
                <w:color w:val="000000"/>
                <w:kern w:val="0"/>
                <w:sz w:val="20"/>
                <w:szCs w:val="20"/>
              </w:rPr>
            </w:pPr>
            <w:r>
              <w:rPr>
                <w:rFonts w:ascii="仿宋" w:eastAsia="仿宋" w:hAnsi="仿宋" w:cs="Times New Roman"/>
                <w:kern w:val="0"/>
                <w:sz w:val="20"/>
                <w:szCs w:val="20"/>
              </w:rPr>
              <w:t>调度运行程序逻辑缺陷</w:t>
            </w:r>
          </w:p>
        </w:tc>
        <w:tc>
          <w:tcPr>
            <w:tcW w:w="551" w:type="pct"/>
            <w:vMerge/>
            <w:vAlign w:val="center"/>
          </w:tcPr>
          <w:p w:rsidR="00E7017D" w:rsidRPr="00A31779" w:rsidRDefault="00E7017D">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bl>
    <w:p w:rsidR="003A0A90" w:rsidRPr="00B46847" w:rsidRDefault="003A0A90" w:rsidP="00377DFB">
      <w:pPr>
        <w:pStyle w:val="10"/>
        <w:ind w:firstLineChars="0" w:firstLine="0"/>
        <w:jc w:val="center"/>
        <w:outlineLvl w:val="9"/>
        <w:rPr>
          <w:rFonts w:ascii="Times New Roman" w:hAnsi="Times New Roman" w:cs="Times New Roman"/>
        </w:rPr>
      </w:pPr>
    </w:p>
    <w:p w:rsidR="006E7A0F" w:rsidRPr="00B46847" w:rsidRDefault="006E7A0F" w:rsidP="00377DFB">
      <w:pPr>
        <w:pStyle w:val="10"/>
        <w:ind w:firstLineChars="0" w:firstLine="0"/>
        <w:jc w:val="center"/>
        <w:outlineLvl w:val="9"/>
        <w:rPr>
          <w:rFonts w:ascii="Times New Roman" w:hAnsi="Times New Roman" w:cs="Times New Roman"/>
        </w:rPr>
      </w:pPr>
    </w:p>
    <w:p w:rsidR="006E7A0F" w:rsidRPr="00B46847" w:rsidRDefault="006E7A0F" w:rsidP="00377DFB">
      <w:pPr>
        <w:pStyle w:val="10"/>
        <w:ind w:firstLineChars="0" w:firstLine="0"/>
        <w:jc w:val="center"/>
        <w:outlineLvl w:val="9"/>
        <w:rPr>
          <w:rFonts w:ascii="Times New Roman" w:hAnsi="Times New Roman" w:cs="Times New Roman"/>
        </w:rPr>
      </w:pPr>
    </w:p>
    <w:p w:rsidR="006E7A0F" w:rsidRPr="00B46847" w:rsidRDefault="006E7A0F" w:rsidP="00377DFB">
      <w:pPr>
        <w:pStyle w:val="10"/>
        <w:ind w:firstLineChars="0" w:firstLine="0"/>
        <w:jc w:val="center"/>
        <w:outlineLvl w:val="9"/>
        <w:rPr>
          <w:rFonts w:ascii="Times New Roman" w:hAnsi="Times New Roman" w:cs="Times New Roman"/>
        </w:rPr>
      </w:pPr>
    </w:p>
    <w:p w:rsidR="006E7A0F" w:rsidRPr="00B46847" w:rsidRDefault="006E7A0F" w:rsidP="00377DFB">
      <w:pPr>
        <w:pStyle w:val="10"/>
        <w:ind w:firstLineChars="0" w:firstLine="0"/>
        <w:jc w:val="center"/>
        <w:outlineLvl w:val="9"/>
        <w:rPr>
          <w:rFonts w:ascii="Times New Roman" w:hAnsi="Times New Roman" w:cs="Times New Roman"/>
        </w:rPr>
      </w:pPr>
    </w:p>
    <w:p w:rsidR="006E7A0F" w:rsidRPr="00B46847" w:rsidRDefault="006E7A0F" w:rsidP="00377DFB">
      <w:pPr>
        <w:pStyle w:val="10"/>
        <w:ind w:firstLineChars="0" w:firstLine="0"/>
        <w:jc w:val="center"/>
        <w:outlineLvl w:val="9"/>
        <w:rPr>
          <w:rFonts w:ascii="Times New Roman" w:hAnsi="Times New Roman" w:cs="Times New Roman"/>
        </w:rPr>
      </w:pPr>
    </w:p>
    <w:p w:rsidR="003A0A90" w:rsidRPr="00B46847" w:rsidRDefault="00D26B52" w:rsidP="00377DFB">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3.3-2  </w:t>
      </w:r>
      <w:r w:rsidRPr="00A31779">
        <w:rPr>
          <w:rFonts w:ascii="Times New Roman" w:hAnsi="Times New Roman" w:cs="Times New Roman" w:hint="eastAsia"/>
        </w:rPr>
        <w:t>调度运行系统</w:t>
      </w:r>
      <w:r w:rsidR="008902BF">
        <w:rPr>
          <w:rFonts w:ascii="Times New Roman" w:hAnsi="Times New Roman" w:cs="Times New Roman" w:hint="eastAsia"/>
        </w:rPr>
        <w:t>风险预防</w:t>
      </w:r>
      <w:r w:rsidRPr="00A31779">
        <w:rPr>
          <w:rFonts w:ascii="Times New Roman" w:hAnsi="Times New Roman" w:cs="Times New Roman" w:hint="eastAsia"/>
        </w:rPr>
        <w:t>措施一览表</w:t>
      </w:r>
    </w:p>
    <w:tbl>
      <w:tblPr>
        <w:tblStyle w:val="aa"/>
        <w:tblW w:w="5000" w:type="pct"/>
        <w:jc w:val="center"/>
        <w:tblLook w:val="04A0"/>
      </w:tblPr>
      <w:tblGrid>
        <w:gridCol w:w="953"/>
        <w:gridCol w:w="1831"/>
        <w:gridCol w:w="11434"/>
      </w:tblGrid>
      <w:tr w:rsidR="00E7017D" w:rsidRPr="00B46847" w:rsidTr="00A31779">
        <w:trPr>
          <w:trHeight w:val="20"/>
          <w:tblHeader/>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编号</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风险因子类别</w:t>
            </w:r>
          </w:p>
        </w:tc>
        <w:tc>
          <w:tcPr>
            <w:tcW w:w="4021" w:type="pct"/>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kern w:val="0"/>
                <w:sz w:val="20"/>
                <w:szCs w:val="20"/>
              </w:rPr>
              <w:t>预防措施</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7-1</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通信系统</w:t>
            </w:r>
          </w:p>
        </w:tc>
        <w:tc>
          <w:tcPr>
            <w:tcW w:w="4021" w:type="pct"/>
          </w:tcPr>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1）在沿线设置通信光缆或通讯线路标识，提醒附近开挖或施工注意；</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2）根据通信系统运行与维修养护管理办法，定期开展通信线缆、管道巡视检查、检修维护；</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sz w:val="20"/>
                <w:szCs w:val="20"/>
              </w:rPr>
              <w:t>及时更换老旧设备；</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4）加强巡视人员管理培训，定期开展考核与监督检查。</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7-2</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供配电</w:t>
            </w:r>
          </w:p>
        </w:tc>
        <w:tc>
          <w:tcPr>
            <w:tcW w:w="4021" w:type="pct"/>
          </w:tcPr>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1）根据供配电系统运行维护检修规程，定期开展巡视检查、维护检修；</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2）定期对运</w:t>
            </w:r>
            <w:proofErr w:type="gramStart"/>
            <w:r>
              <w:rPr>
                <w:rFonts w:ascii="仿宋" w:eastAsia="仿宋" w:hAnsi="仿宋" w:cs="Times New Roman"/>
                <w:sz w:val="20"/>
                <w:szCs w:val="20"/>
              </w:rPr>
              <w:t>维人员</w:t>
            </w:r>
            <w:proofErr w:type="gramEnd"/>
            <w:r>
              <w:rPr>
                <w:rFonts w:ascii="仿宋" w:eastAsia="仿宋" w:hAnsi="仿宋" w:cs="Times New Roman"/>
                <w:sz w:val="20"/>
                <w:szCs w:val="20"/>
              </w:rPr>
              <w:t>进行安全教育和安全规程考核；</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3）加强供电线路维护改造</w:t>
            </w:r>
            <w:r>
              <w:rPr>
                <w:rFonts w:ascii="仿宋" w:eastAsia="仿宋" w:hAnsi="仿宋" w:cs="Times New Roman" w:hint="eastAsia"/>
                <w:sz w:val="20"/>
                <w:szCs w:val="20"/>
              </w:rPr>
              <w:t>，加强</w:t>
            </w:r>
            <w:r>
              <w:rPr>
                <w:rFonts w:ascii="仿宋" w:eastAsia="仿宋" w:hAnsi="仿宋" w:cs="Times New Roman" w:hint="eastAsia"/>
                <w:kern w:val="0"/>
                <w:sz w:val="20"/>
                <w:szCs w:val="20"/>
              </w:rPr>
              <w:t>重要分水口备用电源配置</w:t>
            </w:r>
            <w:r>
              <w:rPr>
                <w:rFonts w:ascii="仿宋" w:eastAsia="仿宋" w:hAnsi="仿宋" w:cs="Times New Roman" w:hint="eastAsia"/>
                <w:sz w:val="20"/>
                <w:szCs w:val="20"/>
              </w:rPr>
              <w:t>。</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7-3</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计算机网络</w:t>
            </w:r>
          </w:p>
        </w:tc>
        <w:tc>
          <w:tcPr>
            <w:tcW w:w="4021" w:type="pct"/>
          </w:tcPr>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1）定期对中控室和现地站交换机、路由器设备、服务器等设备进行巡检；</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2）保持环境清洁、避免鼠害；</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3）加强避雷设备的管理和检查，雷雨天气前期对避雷设备进行预防检查；</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4）及时更换老旧设备。</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7-4</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金结</w:t>
            </w:r>
          </w:p>
        </w:tc>
        <w:tc>
          <w:tcPr>
            <w:tcW w:w="4021" w:type="pct"/>
          </w:tcPr>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1）严格遵循金属结构运行规程、工作手册；</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2）根据金属结构运行与维修养护管理办法定期开展日常、专项维护、应急维修组织实施；</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3）执行金属结构报废规定，及时更换老旧设备，加强备品备件管理；</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4）加强现地人员管理培训，定期开展考核与监督检查；</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5）检修闸门使用后按规定及时放入门库；</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6）完善闸门自动纠偏程序和功能。</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7-5</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机电</w:t>
            </w:r>
          </w:p>
        </w:tc>
        <w:tc>
          <w:tcPr>
            <w:tcW w:w="4021" w:type="pct"/>
          </w:tcPr>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1）严格遵循机电设备运行规程执行机电设备操作；</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2）根据机电运行与维修养护管理办法定期开展日常、专项维护、应急维修组织实施；</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3）执行机电设备报废规定，及时更换老旧设备，加强备品备件管理；</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4）加强现地人员管理培训，定期开展考核与监督检查</w:t>
            </w:r>
            <w:r>
              <w:rPr>
                <w:rFonts w:ascii="仿宋" w:eastAsia="仿宋" w:hAnsi="仿宋" w:cs="Times New Roman" w:hint="eastAsia"/>
                <w:sz w:val="20"/>
                <w:szCs w:val="20"/>
              </w:rPr>
              <w:t>。</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7-6</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闸控系统</w:t>
            </w:r>
          </w:p>
        </w:tc>
        <w:tc>
          <w:tcPr>
            <w:tcW w:w="4021" w:type="pct"/>
          </w:tcPr>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1）定时巡视检查闸控系统运行状态；</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2）发现状态长时间未更新检查通信网络，及时重启系统</w:t>
            </w:r>
            <w:r>
              <w:rPr>
                <w:rFonts w:ascii="仿宋" w:eastAsia="仿宋" w:hAnsi="仿宋" w:cs="Times New Roman" w:hint="eastAsia"/>
                <w:kern w:val="0"/>
                <w:sz w:val="20"/>
                <w:szCs w:val="20"/>
              </w:rPr>
              <w:t>；</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3）及时更新、改造、升级闸控系统；</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4）避免同时对不同闸孔进行调节操作。</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7-7</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数据采集</w:t>
            </w:r>
          </w:p>
        </w:tc>
        <w:tc>
          <w:tcPr>
            <w:tcW w:w="4021" w:type="pct"/>
          </w:tcPr>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1）对重要节制闸、控制节点增加标准水尺及远程监控设备，便于人工水位观测并与水位自动观测设备进行互校；</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2）定期对水位计、流量计、</w:t>
            </w:r>
            <w:proofErr w:type="gramStart"/>
            <w:r>
              <w:rPr>
                <w:rFonts w:ascii="仿宋" w:eastAsia="仿宋" w:hAnsi="仿宋" w:cs="Times New Roman"/>
                <w:kern w:val="0"/>
                <w:sz w:val="20"/>
                <w:szCs w:val="20"/>
              </w:rPr>
              <w:t>开度仪进行</w:t>
            </w:r>
            <w:proofErr w:type="gramEnd"/>
            <w:r>
              <w:rPr>
                <w:rFonts w:ascii="仿宋" w:eastAsia="仿宋" w:hAnsi="仿宋" w:cs="Times New Roman"/>
                <w:kern w:val="0"/>
                <w:sz w:val="20"/>
                <w:szCs w:val="20"/>
              </w:rPr>
              <w:t>巡视检查、维护和率定；</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3）定期</w:t>
            </w:r>
            <w:r>
              <w:rPr>
                <w:rFonts w:ascii="仿宋" w:eastAsia="仿宋" w:hAnsi="仿宋" w:cs="Times New Roman" w:hint="eastAsia"/>
                <w:kern w:val="0"/>
                <w:sz w:val="20"/>
                <w:szCs w:val="20"/>
              </w:rPr>
              <w:t>对水位、流量、开</w:t>
            </w:r>
            <w:proofErr w:type="gramStart"/>
            <w:r>
              <w:rPr>
                <w:rFonts w:ascii="仿宋" w:eastAsia="仿宋" w:hAnsi="仿宋" w:cs="Times New Roman" w:hint="eastAsia"/>
                <w:kern w:val="0"/>
                <w:sz w:val="20"/>
                <w:szCs w:val="20"/>
              </w:rPr>
              <w:t>度数据</w:t>
            </w:r>
            <w:proofErr w:type="gramEnd"/>
            <w:r>
              <w:rPr>
                <w:rFonts w:ascii="仿宋" w:eastAsia="仿宋" w:hAnsi="仿宋" w:cs="Times New Roman" w:hint="eastAsia"/>
                <w:kern w:val="0"/>
                <w:sz w:val="20"/>
                <w:szCs w:val="20"/>
              </w:rPr>
              <w:t>进行人工复核，发现数据严重偏差及时上报，通知相关厂家进行技术维修；</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4）</w:t>
            </w:r>
            <w:r>
              <w:rPr>
                <w:rFonts w:ascii="仿宋" w:eastAsia="仿宋" w:hAnsi="仿宋" w:cs="Times New Roman" w:hint="eastAsia"/>
                <w:kern w:val="0"/>
                <w:sz w:val="20"/>
                <w:szCs w:val="20"/>
              </w:rPr>
              <w:t>加强数据采集设备的管理和升级，完善断电数据保存功能；</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5）</w:t>
            </w:r>
            <w:r>
              <w:rPr>
                <w:rFonts w:ascii="仿宋" w:eastAsia="仿宋" w:hAnsi="仿宋" w:cs="Times New Roman" w:hint="eastAsia"/>
                <w:kern w:val="0"/>
                <w:sz w:val="20"/>
                <w:szCs w:val="20"/>
              </w:rPr>
              <w:t>定期更换干燥剂，保持设备内部干燥。</w:t>
            </w:r>
          </w:p>
        </w:tc>
      </w:tr>
      <w:tr w:rsidR="00E7017D" w:rsidRPr="00B46847" w:rsidTr="00A31779">
        <w:trPr>
          <w:trHeight w:val="20"/>
          <w:jc w:val="center"/>
        </w:trPr>
        <w:tc>
          <w:tcPr>
            <w:tcW w:w="335"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sz w:val="20"/>
                <w:szCs w:val="20"/>
              </w:rPr>
              <w:t>7-8</w:t>
            </w:r>
          </w:p>
        </w:tc>
        <w:tc>
          <w:tcPr>
            <w:tcW w:w="644" w:type="pct"/>
            <w:vAlign w:val="center"/>
          </w:tcPr>
          <w:p w:rsidR="00E7017D" w:rsidRPr="00B46847" w:rsidRDefault="005557AA" w:rsidP="00741A4D">
            <w:pPr>
              <w:spacing w:line="220" w:lineRule="exact"/>
              <w:jc w:val="center"/>
              <w:rPr>
                <w:rFonts w:ascii="仿宋" w:eastAsia="仿宋" w:hAnsi="仿宋" w:cs="Times New Roman"/>
                <w:sz w:val="20"/>
                <w:szCs w:val="20"/>
              </w:rPr>
            </w:pPr>
            <w:r>
              <w:rPr>
                <w:rFonts w:ascii="仿宋" w:eastAsia="仿宋" w:hAnsi="仿宋" w:cs="Times New Roman" w:hint="eastAsia"/>
                <w:sz w:val="20"/>
                <w:szCs w:val="20"/>
              </w:rPr>
              <w:t>运行管理软件</w:t>
            </w:r>
          </w:p>
        </w:tc>
        <w:tc>
          <w:tcPr>
            <w:tcW w:w="4021" w:type="pct"/>
          </w:tcPr>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1）定期对调度运行模型参数</w:t>
            </w:r>
            <w:proofErr w:type="gramStart"/>
            <w:r>
              <w:rPr>
                <w:rFonts w:ascii="仿宋" w:eastAsia="仿宋" w:hAnsi="仿宋" w:cs="Times New Roman"/>
                <w:kern w:val="0"/>
                <w:sz w:val="20"/>
                <w:szCs w:val="20"/>
              </w:rPr>
              <w:t>进行率定和</w:t>
            </w:r>
            <w:proofErr w:type="gramEnd"/>
            <w:r>
              <w:rPr>
                <w:rFonts w:ascii="仿宋" w:eastAsia="仿宋" w:hAnsi="仿宋" w:cs="Times New Roman"/>
                <w:kern w:val="0"/>
                <w:sz w:val="20"/>
                <w:szCs w:val="20"/>
              </w:rPr>
              <w:t>修正，发现指令决策内容严重偏差及时上报</w:t>
            </w:r>
            <w:r>
              <w:rPr>
                <w:rFonts w:ascii="仿宋" w:eastAsia="仿宋" w:hAnsi="仿宋" w:cs="Times New Roman" w:hint="eastAsia"/>
                <w:kern w:val="0"/>
                <w:sz w:val="20"/>
                <w:szCs w:val="20"/>
              </w:rPr>
              <w:t>；</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2）</w:t>
            </w:r>
            <w:r>
              <w:rPr>
                <w:rFonts w:ascii="仿宋" w:eastAsia="仿宋" w:hAnsi="仿宋" w:cs="Times New Roman" w:hint="eastAsia"/>
                <w:kern w:val="0"/>
                <w:sz w:val="20"/>
                <w:szCs w:val="20"/>
              </w:rPr>
              <w:t>定期开展常规工况和应急调度模拟，发现指令决策内容严重偏差及时上报；</w:t>
            </w:r>
          </w:p>
          <w:p w:rsidR="00E7017D" w:rsidRPr="00B46847" w:rsidRDefault="005557AA" w:rsidP="00741A4D">
            <w:pPr>
              <w:spacing w:line="22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3）增加大幅度闸门调整指令决策值班长复核制度；</w:t>
            </w:r>
          </w:p>
          <w:p w:rsidR="00E7017D" w:rsidRPr="00B46847" w:rsidRDefault="005557AA" w:rsidP="00741A4D">
            <w:pPr>
              <w:spacing w:line="22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4）避免同时对不同闸孔进行调节操作。</w:t>
            </w:r>
          </w:p>
        </w:tc>
      </w:tr>
    </w:tbl>
    <w:p w:rsidR="003A0A90" w:rsidRPr="00B46847" w:rsidRDefault="003A0A90" w:rsidP="00377DFB">
      <w:pPr>
        <w:pStyle w:val="10"/>
        <w:ind w:firstLineChars="0" w:firstLine="0"/>
        <w:jc w:val="center"/>
        <w:outlineLvl w:val="9"/>
        <w:rPr>
          <w:rFonts w:ascii="Times New Roman" w:hAnsi="Times New Roman" w:cs="Times New Roman"/>
        </w:rPr>
      </w:pPr>
    </w:p>
    <w:p w:rsidR="003A0A90" w:rsidRPr="00B46847" w:rsidRDefault="00D26B52" w:rsidP="00377DFB">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3.3-3  </w:t>
      </w:r>
      <w:r w:rsidRPr="00A31779">
        <w:rPr>
          <w:rFonts w:ascii="Times New Roman" w:hAnsi="Times New Roman" w:cs="Times New Roman" w:hint="eastAsia"/>
        </w:rPr>
        <w:t>调度运行系统</w:t>
      </w:r>
      <w:r w:rsidR="008902BF">
        <w:rPr>
          <w:rFonts w:ascii="Times New Roman" w:hAnsi="Times New Roman" w:cs="Times New Roman" w:hint="eastAsia"/>
        </w:rPr>
        <w:t>风险控制措施</w:t>
      </w:r>
      <w:r w:rsidRPr="00A31779">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714"/>
        <w:gridCol w:w="12546"/>
      </w:tblGrid>
      <w:tr w:rsidR="00E7017D" w:rsidRPr="00B46847" w:rsidTr="0051485C">
        <w:trPr>
          <w:cantSplit/>
          <w:trHeight w:val="20"/>
          <w:tblHeader/>
          <w:jc w:val="center"/>
        </w:trPr>
        <w:tc>
          <w:tcPr>
            <w:tcW w:w="337" w:type="pct"/>
            <w:shd w:val="clear" w:color="auto" w:fill="auto"/>
            <w:noWrap/>
            <w:vAlign w:val="center"/>
            <w:hideMark/>
          </w:tcPr>
          <w:p w:rsidR="0051485C" w:rsidRDefault="005557AA" w:rsidP="00A3177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建筑物</w:t>
            </w:r>
          </w:p>
          <w:p w:rsidR="00E7017D" w:rsidRPr="00B46847" w:rsidRDefault="005557AA" w:rsidP="00A3177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类型</w:t>
            </w:r>
          </w:p>
        </w:tc>
        <w:tc>
          <w:tcPr>
            <w:tcW w:w="251" w:type="pct"/>
            <w:shd w:val="clear" w:color="auto" w:fill="auto"/>
            <w:noWrap/>
            <w:vAlign w:val="center"/>
            <w:hideMark/>
          </w:tcPr>
          <w:p w:rsidR="0051485C" w:rsidRDefault="005557AA" w:rsidP="00A3177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w:t>
            </w:r>
          </w:p>
          <w:p w:rsidR="00E7017D" w:rsidRPr="00B46847" w:rsidRDefault="005557AA" w:rsidP="00A3177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事件</w:t>
            </w:r>
          </w:p>
        </w:tc>
        <w:tc>
          <w:tcPr>
            <w:tcW w:w="4411" w:type="pct"/>
            <w:shd w:val="clear" w:color="auto" w:fill="auto"/>
            <w:noWrap/>
            <w:vAlign w:val="center"/>
            <w:hideMark/>
          </w:tcPr>
          <w:p w:rsidR="00E7017D" w:rsidRPr="00B46847" w:rsidRDefault="005557AA" w:rsidP="00A31779">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E7017D" w:rsidRPr="00B46847" w:rsidTr="0051485C">
        <w:trPr>
          <w:cantSplit/>
          <w:trHeight w:val="20"/>
          <w:jc w:val="center"/>
        </w:trPr>
        <w:tc>
          <w:tcPr>
            <w:tcW w:w="337" w:type="pct"/>
            <w:vMerge w:val="restar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节制闸</w:t>
            </w:r>
          </w:p>
        </w:tc>
        <w:tc>
          <w:tcPr>
            <w:tcW w:w="25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无法动作</w:t>
            </w:r>
          </w:p>
        </w:tc>
        <w:tc>
          <w:tcPr>
            <w:tcW w:w="441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若</w:t>
            </w:r>
            <w:proofErr w:type="gramStart"/>
            <w:r>
              <w:rPr>
                <w:rFonts w:ascii="仿宋" w:eastAsia="仿宋" w:hAnsi="仿宋" w:cs="Times New Roman" w:hint="eastAsia"/>
                <w:kern w:val="0"/>
                <w:sz w:val="20"/>
                <w:szCs w:val="20"/>
              </w:rPr>
              <w:t>现地可</w:t>
            </w:r>
            <w:proofErr w:type="gramEnd"/>
            <w:r>
              <w:rPr>
                <w:rFonts w:ascii="仿宋" w:eastAsia="仿宋" w:hAnsi="仿宋" w:cs="Times New Roman" w:hint="eastAsia"/>
                <w:kern w:val="0"/>
                <w:sz w:val="20"/>
                <w:szCs w:val="20"/>
              </w:rPr>
              <w:t>排除故障，故障修复后按照先现地自动，再现地手动的先后顺序进行现地操作；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4）若现地不可排除故障，及时通知运</w:t>
            </w:r>
            <w:proofErr w:type="gramStart"/>
            <w:r>
              <w:rPr>
                <w:rFonts w:ascii="仿宋" w:eastAsia="仿宋" w:hAnsi="仿宋" w:cs="Times New Roman"/>
                <w:kern w:val="0"/>
                <w:sz w:val="20"/>
                <w:szCs w:val="20"/>
              </w:rPr>
              <w:t>维队伍</w:t>
            </w:r>
            <w:proofErr w:type="gramEnd"/>
            <w:r>
              <w:rPr>
                <w:rFonts w:ascii="仿宋" w:eastAsia="仿宋" w:hAnsi="仿宋" w:cs="Times New Roman"/>
                <w:kern w:val="0"/>
                <w:sz w:val="20"/>
                <w:szCs w:val="20"/>
              </w:rPr>
              <w:t>进行处置，按调度应急预案申请调整其他孔闸门开度，保持过</w:t>
            </w:r>
            <w:proofErr w:type="gramStart"/>
            <w:r>
              <w:rPr>
                <w:rFonts w:ascii="仿宋" w:eastAsia="仿宋" w:hAnsi="仿宋" w:cs="Times New Roman"/>
                <w:kern w:val="0"/>
                <w:sz w:val="20"/>
                <w:szCs w:val="20"/>
              </w:rPr>
              <w:t>流基本</w:t>
            </w:r>
            <w:proofErr w:type="gramEnd"/>
            <w:r>
              <w:rPr>
                <w:rFonts w:ascii="仿宋" w:eastAsia="仿宋" w:hAnsi="仿宋" w:cs="Times New Roman"/>
                <w:kern w:val="0"/>
                <w:sz w:val="20"/>
                <w:szCs w:val="20"/>
              </w:rPr>
              <w:t>不变，并逐级上报情况；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tc>
      </w:tr>
      <w:tr w:rsidR="00E7017D" w:rsidRPr="00B46847" w:rsidTr="0051485C">
        <w:trPr>
          <w:cantSplit/>
          <w:trHeight w:val="20"/>
          <w:jc w:val="center"/>
        </w:trPr>
        <w:tc>
          <w:tcPr>
            <w:tcW w:w="337" w:type="pct"/>
            <w:vMerge/>
            <w:shd w:val="clear" w:color="auto" w:fill="auto"/>
            <w:vAlign w:val="center"/>
            <w:hideMark/>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卡阻</w:t>
            </w:r>
          </w:p>
        </w:tc>
        <w:tc>
          <w:tcPr>
            <w:tcW w:w="441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2）排查闸门卡阻原因，加强水位、流量监测，根据闸门卡</w:t>
            </w:r>
            <w:proofErr w:type="gramStart"/>
            <w:r>
              <w:rPr>
                <w:rFonts w:ascii="仿宋" w:eastAsia="仿宋" w:hAnsi="仿宋" w:cs="Times New Roman"/>
                <w:kern w:val="0"/>
                <w:sz w:val="20"/>
                <w:szCs w:val="20"/>
              </w:rPr>
              <w:t>阻事件</w:t>
            </w:r>
            <w:proofErr w:type="gramEnd"/>
            <w:r>
              <w:rPr>
                <w:rFonts w:ascii="仿宋" w:eastAsia="仿宋" w:hAnsi="仿宋" w:cs="Times New Roman"/>
                <w:kern w:val="0"/>
                <w:sz w:val="20"/>
                <w:szCs w:val="20"/>
              </w:rPr>
              <w:t>监测信息和预测结果，对可能发生并达到预警程度的影响及恢复时间按规定上报；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3）对左右开度超差，及时通知闸站值守人员纠偏，按照先现地自动，再现地手动的先后顺序进行现地操作；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w:t>
            </w:r>
            <w:proofErr w:type="gramStart"/>
            <w:r>
              <w:rPr>
                <w:rFonts w:ascii="仿宋" w:eastAsia="仿宋" w:hAnsi="仿宋" w:cs="Times New Roman"/>
                <w:kern w:val="0"/>
                <w:sz w:val="20"/>
                <w:szCs w:val="20"/>
              </w:rPr>
              <w:t>闸门金</w:t>
            </w:r>
            <w:proofErr w:type="gramEnd"/>
            <w:r>
              <w:rPr>
                <w:rFonts w:ascii="仿宋" w:eastAsia="仿宋" w:hAnsi="仿宋" w:cs="Times New Roman"/>
                <w:kern w:val="0"/>
                <w:sz w:val="20"/>
                <w:szCs w:val="20"/>
              </w:rPr>
              <w:t>结故障，按调度应急预案申请调整其他孔闸门开度，保持过</w:t>
            </w:r>
            <w:proofErr w:type="gramStart"/>
            <w:r>
              <w:rPr>
                <w:rFonts w:ascii="仿宋" w:eastAsia="仿宋" w:hAnsi="仿宋" w:cs="Times New Roman"/>
                <w:kern w:val="0"/>
                <w:sz w:val="20"/>
                <w:szCs w:val="20"/>
              </w:rPr>
              <w:t>流基本</w:t>
            </w:r>
            <w:proofErr w:type="gramEnd"/>
            <w:r>
              <w:rPr>
                <w:rFonts w:ascii="仿宋" w:eastAsia="仿宋" w:hAnsi="仿宋" w:cs="Times New Roman"/>
                <w:kern w:val="0"/>
                <w:sz w:val="20"/>
                <w:szCs w:val="20"/>
              </w:rPr>
              <w:t>不变，并逐级上报情况；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w:t>
            </w:r>
            <w:proofErr w:type="gramStart"/>
            <w:r>
              <w:rPr>
                <w:rFonts w:ascii="仿宋" w:eastAsia="仿宋" w:hAnsi="仿宋" w:cs="Times New Roman"/>
                <w:kern w:val="0"/>
                <w:sz w:val="20"/>
                <w:szCs w:val="20"/>
              </w:rPr>
              <w:t>配合总</w:t>
            </w:r>
            <w:proofErr w:type="gramEnd"/>
            <w:r>
              <w:rPr>
                <w:rFonts w:ascii="仿宋" w:eastAsia="仿宋" w:hAnsi="仿宋" w:cs="Times New Roman"/>
                <w:kern w:val="0"/>
                <w:sz w:val="20"/>
                <w:szCs w:val="20"/>
              </w:rPr>
              <w:t>调中心做好调节上、下游</w:t>
            </w:r>
            <w:proofErr w:type="gramStart"/>
            <w:r>
              <w:rPr>
                <w:rFonts w:ascii="仿宋" w:eastAsia="仿宋" w:hAnsi="仿宋" w:cs="Times New Roman"/>
                <w:kern w:val="0"/>
                <w:sz w:val="20"/>
                <w:szCs w:val="20"/>
              </w:rPr>
              <w:t>节制闸及辖区</w:t>
            </w:r>
            <w:proofErr w:type="gramEnd"/>
            <w:r>
              <w:rPr>
                <w:rFonts w:ascii="仿宋" w:eastAsia="仿宋" w:hAnsi="仿宋" w:cs="Times New Roman"/>
                <w:kern w:val="0"/>
                <w:sz w:val="20"/>
                <w:szCs w:val="20"/>
              </w:rPr>
              <w:t>内分水口、退水闸的应急调度处置工作；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E7017D" w:rsidRPr="00B46847" w:rsidTr="0051485C">
        <w:trPr>
          <w:cantSplit/>
          <w:trHeight w:val="20"/>
          <w:jc w:val="center"/>
        </w:trPr>
        <w:tc>
          <w:tcPr>
            <w:tcW w:w="337" w:type="pct"/>
            <w:vMerge/>
            <w:shd w:val="clear" w:color="auto" w:fill="auto"/>
            <w:vAlign w:val="center"/>
            <w:hideMark/>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1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4）出现闸门卡死无法恢复，按调度应急预案申请调整其他孔闸门开度，保持过</w:t>
            </w:r>
            <w:proofErr w:type="gramStart"/>
            <w:r>
              <w:rPr>
                <w:rFonts w:ascii="仿宋" w:eastAsia="仿宋" w:hAnsi="仿宋" w:cs="Times New Roman"/>
                <w:kern w:val="0"/>
                <w:sz w:val="20"/>
                <w:szCs w:val="20"/>
              </w:rPr>
              <w:t>流基本</w:t>
            </w:r>
            <w:proofErr w:type="gramEnd"/>
            <w:r>
              <w:rPr>
                <w:rFonts w:ascii="仿宋" w:eastAsia="仿宋" w:hAnsi="仿宋" w:cs="Times New Roman"/>
                <w:kern w:val="0"/>
                <w:sz w:val="20"/>
                <w:szCs w:val="20"/>
              </w:rPr>
              <w:t>不变，并逐级上报情况；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w:t>
            </w:r>
            <w:proofErr w:type="gramStart"/>
            <w:r>
              <w:rPr>
                <w:rFonts w:ascii="仿宋" w:eastAsia="仿宋" w:hAnsi="仿宋" w:cs="Times New Roman"/>
                <w:kern w:val="0"/>
                <w:sz w:val="20"/>
                <w:szCs w:val="20"/>
              </w:rPr>
              <w:t>配合总</w:t>
            </w:r>
            <w:proofErr w:type="gramEnd"/>
            <w:r>
              <w:rPr>
                <w:rFonts w:ascii="仿宋" w:eastAsia="仿宋" w:hAnsi="仿宋" w:cs="Times New Roman"/>
                <w:kern w:val="0"/>
                <w:sz w:val="20"/>
                <w:szCs w:val="20"/>
              </w:rPr>
              <w:t>调中心做好调节上、下游</w:t>
            </w:r>
            <w:proofErr w:type="gramStart"/>
            <w:r>
              <w:rPr>
                <w:rFonts w:ascii="仿宋" w:eastAsia="仿宋" w:hAnsi="仿宋" w:cs="Times New Roman"/>
                <w:kern w:val="0"/>
                <w:sz w:val="20"/>
                <w:szCs w:val="20"/>
              </w:rPr>
              <w:t>节制闸及辖区</w:t>
            </w:r>
            <w:proofErr w:type="gramEnd"/>
            <w:r>
              <w:rPr>
                <w:rFonts w:ascii="仿宋" w:eastAsia="仿宋" w:hAnsi="仿宋" w:cs="Times New Roman"/>
                <w:kern w:val="0"/>
                <w:sz w:val="20"/>
                <w:szCs w:val="20"/>
              </w:rPr>
              <w:t>内分水口、退水闸的应急调度处置工作；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E7017D" w:rsidRPr="00B46847" w:rsidTr="0051485C">
        <w:trPr>
          <w:cantSplit/>
          <w:trHeight w:val="20"/>
          <w:jc w:val="center"/>
        </w:trPr>
        <w:tc>
          <w:tcPr>
            <w:tcW w:w="337" w:type="pct"/>
            <w:vMerge/>
            <w:shd w:val="clear" w:color="auto" w:fill="auto"/>
            <w:vAlign w:val="center"/>
            <w:hideMark/>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11" w:type="pct"/>
            <w:shd w:val="clear" w:color="auto" w:fill="auto"/>
            <w:noWrap/>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r w:rsidR="00E7017D" w:rsidRPr="00B46847" w:rsidTr="0051485C">
        <w:trPr>
          <w:cantSplit/>
          <w:trHeight w:val="20"/>
          <w:jc w:val="center"/>
        </w:trPr>
        <w:tc>
          <w:tcPr>
            <w:tcW w:w="337" w:type="pct"/>
            <w:vMerge w:val="restar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lastRenderedPageBreak/>
              <w:t>分水口</w:t>
            </w: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无法动作</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w:t>
            </w:r>
            <w:proofErr w:type="gramStart"/>
            <w:r>
              <w:rPr>
                <w:rFonts w:ascii="仿宋" w:eastAsia="仿宋" w:hAnsi="仿宋" w:cs="Times New Roman"/>
                <w:kern w:val="0"/>
                <w:sz w:val="20"/>
                <w:szCs w:val="20"/>
              </w:rPr>
              <w:t>户可能</w:t>
            </w:r>
            <w:proofErr w:type="gramEnd"/>
            <w:r>
              <w:rPr>
                <w:rFonts w:ascii="仿宋" w:eastAsia="仿宋" w:hAnsi="仿宋" w:cs="Times New Roman"/>
                <w:kern w:val="0"/>
                <w:sz w:val="20"/>
                <w:szCs w:val="20"/>
              </w:rPr>
              <w:t>的供水影响按规定上报，并及时与配套工程管理单位联系沟通；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若</w:t>
            </w:r>
            <w:proofErr w:type="gramStart"/>
            <w:r>
              <w:rPr>
                <w:rFonts w:ascii="仿宋" w:eastAsia="仿宋" w:hAnsi="仿宋" w:cs="Times New Roman" w:hint="eastAsia"/>
                <w:kern w:val="0"/>
                <w:sz w:val="20"/>
                <w:szCs w:val="20"/>
              </w:rPr>
              <w:t>现地可</w:t>
            </w:r>
            <w:proofErr w:type="gramEnd"/>
            <w:r>
              <w:rPr>
                <w:rFonts w:ascii="仿宋" w:eastAsia="仿宋" w:hAnsi="仿宋" w:cs="Times New Roman" w:hint="eastAsia"/>
                <w:kern w:val="0"/>
                <w:sz w:val="20"/>
                <w:szCs w:val="20"/>
              </w:rPr>
              <w:t>排除故障，故障修复后按照先现地自动，再现地手动的先后顺序进行现地操作；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4）若现地不可排除故障，及时通知运</w:t>
            </w:r>
            <w:proofErr w:type="gramStart"/>
            <w:r>
              <w:rPr>
                <w:rFonts w:ascii="仿宋" w:eastAsia="仿宋" w:hAnsi="仿宋" w:cs="Times New Roman"/>
                <w:kern w:val="0"/>
                <w:sz w:val="20"/>
                <w:szCs w:val="20"/>
              </w:rPr>
              <w:t>维队伍</w:t>
            </w:r>
            <w:proofErr w:type="gramEnd"/>
            <w:r>
              <w:rPr>
                <w:rFonts w:ascii="仿宋" w:eastAsia="仿宋" w:hAnsi="仿宋" w:cs="Times New Roman"/>
                <w:kern w:val="0"/>
                <w:sz w:val="20"/>
                <w:szCs w:val="20"/>
              </w:rPr>
              <w:t>进行处置，根据渠段水位、流量变化情况及供水任务要求，与总调中心、地方配套工程管理单位启动水量调度专项应急预案；</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6）因分水闸运行控制故障导致长期供水不足，可在恢复正常后适当加大分水，补偿前期不足。</w:t>
            </w:r>
          </w:p>
        </w:tc>
      </w:tr>
      <w:tr w:rsidR="00E7017D" w:rsidRPr="00B46847" w:rsidTr="0051485C">
        <w:trPr>
          <w:cantSplit/>
          <w:trHeight w:val="20"/>
          <w:jc w:val="center"/>
        </w:trPr>
        <w:tc>
          <w:tcPr>
            <w:tcW w:w="337" w:type="pct"/>
            <w:vMerge/>
            <w:shd w:val="clear" w:color="auto" w:fill="auto"/>
            <w:vAlign w:val="center"/>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卡阻</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w:t>
            </w:r>
            <w:proofErr w:type="gramStart"/>
            <w:r>
              <w:rPr>
                <w:rFonts w:ascii="仿宋" w:eastAsia="仿宋" w:hAnsi="仿宋" w:cs="Times New Roman"/>
                <w:kern w:val="0"/>
                <w:sz w:val="20"/>
                <w:szCs w:val="20"/>
              </w:rPr>
              <w:t>户可能</w:t>
            </w:r>
            <w:proofErr w:type="gramEnd"/>
            <w:r>
              <w:rPr>
                <w:rFonts w:ascii="仿宋" w:eastAsia="仿宋" w:hAnsi="仿宋" w:cs="Times New Roman"/>
                <w:kern w:val="0"/>
                <w:sz w:val="20"/>
                <w:szCs w:val="20"/>
              </w:rPr>
              <w:t>的供水影响按规定上报，并及时与配套工程管理单位联系沟通；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3）根据渠段水位、流量变化情况及供水任务要求，与总调中心、地方配套工程管理单位启动水量调度专项应急预案；</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4）故障恢复后回归至远程控制状态，逐级上报；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5）因分水闸运行控制故障导致长期供水不足，可在恢复正常后适当加大分水，补偿前期不足。</w:t>
            </w:r>
          </w:p>
        </w:tc>
      </w:tr>
      <w:tr w:rsidR="00E7017D" w:rsidRPr="00B46847" w:rsidTr="0051485C">
        <w:trPr>
          <w:cantSplit/>
          <w:trHeight w:val="20"/>
          <w:jc w:val="center"/>
        </w:trPr>
        <w:tc>
          <w:tcPr>
            <w:tcW w:w="337" w:type="pct"/>
            <w:vMerge/>
            <w:shd w:val="clear" w:color="auto" w:fill="auto"/>
            <w:vAlign w:val="center"/>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w:t>
            </w:r>
            <w:proofErr w:type="gramStart"/>
            <w:r>
              <w:rPr>
                <w:rFonts w:ascii="仿宋" w:eastAsia="仿宋" w:hAnsi="仿宋" w:cs="Times New Roman"/>
                <w:kern w:val="0"/>
                <w:sz w:val="20"/>
                <w:szCs w:val="20"/>
              </w:rPr>
              <w:t>户可能</w:t>
            </w:r>
            <w:proofErr w:type="gramEnd"/>
            <w:r>
              <w:rPr>
                <w:rFonts w:ascii="仿宋" w:eastAsia="仿宋" w:hAnsi="仿宋" w:cs="Times New Roman"/>
                <w:kern w:val="0"/>
                <w:sz w:val="20"/>
                <w:szCs w:val="20"/>
              </w:rPr>
              <w:t>的供水影响按规定上报，并及时与配套工程管理单位联系沟通；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tc>
      </w:tr>
      <w:tr w:rsidR="00E7017D" w:rsidRPr="00B46847" w:rsidTr="0051485C">
        <w:trPr>
          <w:cantSplit/>
          <w:trHeight w:val="20"/>
          <w:jc w:val="center"/>
        </w:trPr>
        <w:tc>
          <w:tcPr>
            <w:tcW w:w="337" w:type="pct"/>
            <w:vMerge/>
            <w:shd w:val="clear" w:color="auto" w:fill="auto"/>
            <w:vAlign w:val="center"/>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2）排查误动原因，加强水位、流量监测，根据闸门误动事件监测信息和预测结果，对辖区内用水</w:t>
            </w:r>
            <w:proofErr w:type="gramStart"/>
            <w:r>
              <w:rPr>
                <w:rFonts w:ascii="仿宋" w:eastAsia="仿宋" w:hAnsi="仿宋" w:cs="Times New Roman"/>
                <w:kern w:val="0"/>
                <w:sz w:val="20"/>
                <w:szCs w:val="20"/>
              </w:rPr>
              <w:t>户可能</w:t>
            </w:r>
            <w:proofErr w:type="gramEnd"/>
            <w:r>
              <w:rPr>
                <w:rFonts w:ascii="仿宋" w:eastAsia="仿宋" w:hAnsi="仿宋" w:cs="Times New Roman"/>
                <w:kern w:val="0"/>
                <w:sz w:val="20"/>
                <w:szCs w:val="20"/>
              </w:rPr>
              <w:t>的供水影响按规定上报，并及时与配套工程管理单位联系沟通；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r w:rsidR="00E7017D" w:rsidRPr="00B46847" w:rsidTr="0051485C">
        <w:trPr>
          <w:cantSplit/>
          <w:trHeight w:val="20"/>
          <w:jc w:val="center"/>
        </w:trPr>
        <w:tc>
          <w:tcPr>
            <w:tcW w:w="337" w:type="pct"/>
            <w:vMerge w:val="restar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251" w:type="pc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无法关闭</w:t>
            </w:r>
          </w:p>
        </w:tc>
        <w:tc>
          <w:tcPr>
            <w:tcW w:w="4411" w:type="pc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3）根据渠段水位、流量变化情况，与总调中心、地方政府部门启动应急调度预案，并做好调节上、下游</w:t>
            </w:r>
            <w:proofErr w:type="gramStart"/>
            <w:r>
              <w:rPr>
                <w:rFonts w:ascii="仿宋" w:eastAsia="仿宋" w:hAnsi="仿宋" w:cs="Times New Roman"/>
                <w:kern w:val="0"/>
                <w:sz w:val="20"/>
                <w:szCs w:val="20"/>
              </w:rPr>
              <w:t>节制闸及辖区</w:t>
            </w:r>
            <w:proofErr w:type="gramEnd"/>
            <w:r>
              <w:rPr>
                <w:rFonts w:ascii="仿宋" w:eastAsia="仿宋" w:hAnsi="仿宋" w:cs="Times New Roman"/>
                <w:kern w:val="0"/>
                <w:sz w:val="20"/>
                <w:szCs w:val="20"/>
              </w:rPr>
              <w:t>内分水口的准备工作，保持渠段水位平稳；</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4）故障消除后，逐级上报。</w:t>
            </w:r>
          </w:p>
        </w:tc>
      </w:tr>
      <w:tr w:rsidR="00E7017D" w:rsidRPr="00B46847" w:rsidTr="0051485C">
        <w:trPr>
          <w:cantSplit/>
          <w:trHeight w:val="20"/>
          <w:jc w:val="center"/>
        </w:trPr>
        <w:tc>
          <w:tcPr>
            <w:tcW w:w="337" w:type="pct"/>
            <w:vMerge/>
            <w:shd w:val="clear" w:color="auto" w:fill="auto"/>
            <w:vAlign w:val="center"/>
            <w:hideMark/>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无法开启</w:t>
            </w:r>
          </w:p>
        </w:tc>
        <w:tc>
          <w:tcPr>
            <w:tcW w:w="4411" w:type="pct"/>
            <w:shd w:val="clear" w:color="auto" w:fill="auto"/>
            <w:vAlign w:val="center"/>
            <w:hideMark/>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2）排查闸门无法开启原因，加强水位、流量监测，根据闸门无法开启事件监测信息和预测结果，对可能发生水量滞留、水位</w:t>
            </w:r>
            <w:proofErr w:type="gramStart"/>
            <w:r>
              <w:rPr>
                <w:rFonts w:ascii="仿宋" w:eastAsia="仿宋" w:hAnsi="仿宋" w:cs="Times New Roman"/>
                <w:kern w:val="0"/>
                <w:sz w:val="20"/>
                <w:szCs w:val="20"/>
              </w:rPr>
              <w:t>壅</w:t>
            </w:r>
            <w:proofErr w:type="gramEnd"/>
            <w:r>
              <w:rPr>
                <w:rFonts w:ascii="仿宋" w:eastAsia="仿宋" w:hAnsi="仿宋" w:cs="Times New Roman"/>
                <w:kern w:val="0"/>
                <w:sz w:val="20"/>
                <w:szCs w:val="20"/>
              </w:rPr>
              <w:t>高及恢复时间按规定上报，并及时与地方政府部门联系沟通；</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3）根据渠段水位、流量变化情况，与总调中心、地方政府部门启动应急调度预案，并做好调节上、下游</w:t>
            </w:r>
            <w:proofErr w:type="gramStart"/>
            <w:r>
              <w:rPr>
                <w:rFonts w:ascii="仿宋" w:eastAsia="仿宋" w:hAnsi="仿宋" w:cs="Times New Roman"/>
                <w:kern w:val="0"/>
                <w:sz w:val="20"/>
                <w:szCs w:val="20"/>
              </w:rPr>
              <w:t>节制闸及辖区</w:t>
            </w:r>
            <w:proofErr w:type="gramEnd"/>
            <w:r>
              <w:rPr>
                <w:rFonts w:ascii="仿宋" w:eastAsia="仿宋" w:hAnsi="仿宋" w:cs="Times New Roman"/>
                <w:kern w:val="0"/>
                <w:sz w:val="20"/>
                <w:szCs w:val="20"/>
              </w:rPr>
              <w:t>内分水口、开启上游临近退水闸的准备工作，保持渠段水位平稳；</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4）故障消除后，逐级上报。</w:t>
            </w:r>
          </w:p>
        </w:tc>
      </w:tr>
      <w:tr w:rsidR="00E7017D" w:rsidRPr="00B46847" w:rsidTr="0051485C">
        <w:trPr>
          <w:cantSplit/>
          <w:trHeight w:val="20"/>
          <w:jc w:val="center"/>
        </w:trPr>
        <w:tc>
          <w:tcPr>
            <w:tcW w:w="337" w:type="pct"/>
            <w:vMerge w:val="restar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控制闸</w:t>
            </w: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4）出现闸门卡死无法恢复，按调度应急预案申请调整其他孔闸门开度，保持过</w:t>
            </w:r>
            <w:proofErr w:type="gramStart"/>
            <w:r>
              <w:rPr>
                <w:rFonts w:ascii="仿宋" w:eastAsia="仿宋" w:hAnsi="仿宋" w:cs="Times New Roman"/>
                <w:kern w:val="0"/>
                <w:sz w:val="20"/>
                <w:szCs w:val="20"/>
              </w:rPr>
              <w:t>流基本</w:t>
            </w:r>
            <w:proofErr w:type="gramEnd"/>
            <w:r>
              <w:rPr>
                <w:rFonts w:ascii="仿宋" w:eastAsia="仿宋" w:hAnsi="仿宋" w:cs="Times New Roman"/>
                <w:kern w:val="0"/>
                <w:sz w:val="20"/>
                <w:szCs w:val="20"/>
              </w:rPr>
              <w:t>不变，并逐级上报情况；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w:t>
            </w:r>
            <w:proofErr w:type="gramStart"/>
            <w:r>
              <w:rPr>
                <w:rFonts w:ascii="仿宋" w:eastAsia="仿宋" w:hAnsi="仿宋" w:cs="Times New Roman"/>
                <w:kern w:val="0"/>
                <w:sz w:val="20"/>
                <w:szCs w:val="20"/>
              </w:rPr>
              <w:t>配合总</w:t>
            </w:r>
            <w:proofErr w:type="gramEnd"/>
            <w:r>
              <w:rPr>
                <w:rFonts w:ascii="仿宋" w:eastAsia="仿宋" w:hAnsi="仿宋" w:cs="Times New Roman"/>
                <w:kern w:val="0"/>
                <w:sz w:val="20"/>
                <w:szCs w:val="20"/>
              </w:rPr>
              <w:t>调中心做好调节上、下游</w:t>
            </w:r>
            <w:proofErr w:type="gramStart"/>
            <w:r>
              <w:rPr>
                <w:rFonts w:ascii="仿宋" w:eastAsia="仿宋" w:hAnsi="仿宋" w:cs="Times New Roman"/>
                <w:kern w:val="0"/>
                <w:sz w:val="20"/>
                <w:szCs w:val="20"/>
              </w:rPr>
              <w:t>节制闸及辖区</w:t>
            </w:r>
            <w:proofErr w:type="gramEnd"/>
            <w:r>
              <w:rPr>
                <w:rFonts w:ascii="仿宋" w:eastAsia="仿宋" w:hAnsi="仿宋" w:cs="Times New Roman"/>
                <w:kern w:val="0"/>
                <w:sz w:val="20"/>
                <w:szCs w:val="20"/>
              </w:rPr>
              <w:t>内分水口、退水闸的应急调度处置工作；</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E7017D" w:rsidRPr="00B46847" w:rsidTr="0051485C">
        <w:trPr>
          <w:cantSplit/>
          <w:trHeight w:val="20"/>
          <w:jc w:val="center"/>
        </w:trPr>
        <w:tc>
          <w:tcPr>
            <w:tcW w:w="337" w:type="pct"/>
            <w:vMerge/>
            <w:shd w:val="clear" w:color="auto" w:fill="auto"/>
            <w:vAlign w:val="center"/>
          </w:tcPr>
          <w:p w:rsidR="00E7017D" w:rsidRPr="00B46847" w:rsidRDefault="00E7017D" w:rsidP="00A31779">
            <w:pPr>
              <w:widowControl/>
              <w:spacing w:line="240" w:lineRule="exact"/>
              <w:jc w:val="left"/>
              <w:rPr>
                <w:rFonts w:ascii="仿宋" w:eastAsia="仿宋" w:hAnsi="仿宋" w:cs="Times New Roman"/>
                <w:kern w:val="0"/>
                <w:sz w:val="20"/>
                <w:szCs w:val="20"/>
              </w:rPr>
            </w:pPr>
          </w:p>
        </w:tc>
        <w:tc>
          <w:tcPr>
            <w:tcW w:w="25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11" w:type="pct"/>
            <w:shd w:val="clear" w:color="auto" w:fill="auto"/>
            <w:vAlign w:val="center"/>
          </w:tcPr>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E7017D" w:rsidRPr="00B46847" w:rsidRDefault="005557AA" w:rsidP="00A31779">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bl>
    <w:p w:rsidR="003A0A90" w:rsidRPr="00B46847" w:rsidRDefault="003A0A90" w:rsidP="00377DFB">
      <w:pPr>
        <w:pStyle w:val="10"/>
        <w:ind w:firstLineChars="0" w:firstLine="0"/>
        <w:jc w:val="center"/>
        <w:outlineLvl w:val="9"/>
        <w:rPr>
          <w:rFonts w:ascii="Times New Roman" w:hAnsi="Times New Roman" w:cs="Times New Roman"/>
        </w:rPr>
      </w:pPr>
    </w:p>
    <w:p w:rsidR="00D26B52" w:rsidRDefault="00D26B52" w:rsidP="00A31779">
      <w:pPr>
        <w:pStyle w:val="10"/>
        <w:spacing w:after="0"/>
        <w:ind w:firstLineChars="41" w:firstLine="98"/>
        <w:outlineLvl w:val="2"/>
        <w:rPr>
          <w:rFonts w:ascii="Times New Roman" w:hAnsi="Times New Roman" w:cs="Times New Roman"/>
        </w:rPr>
      </w:pPr>
      <w:r w:rsidRPr="00A31779">
        <w:rPr>
          <w:rFonts w:ascii="Times New Roman" w:hAnsi="Times New Roman" w:cs="Times New Roman"/>
        </w:rPr>
        <w:br w:type="column"/>
      </w:r>
      <w:r w:rsidRPr="00A31779">
        <w:rPr>
          <w:rFonts w:ascii="Times New Roman" w:hAnsi="Times New Roman" w:cs="Times New Roman"/>
        </w:rPr>
        <w:lastRenderedPageBreak/>
        <w:t xml:space="preserve">3.3.2 </w:t>
      </w:r>
      <w:r w:rsidRPr="00A31779">
        <w:rPr>
          <w:rFonts w:ascii="Times New Roman" w:hAnsi="Times New Roman" w:cs="Times New Roman" w:hint="eastAsia"/>
        </w:rPr>
        <w:t>冬季调度</w:t>
      </w:r>
    </w:p>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t>表</w:t>
      </w:r>
      <w:r w:rsidRPr="00A31779">
        <w:rPr>
          <w:rFonts w:ascii="Times New Roman" w:hAnsi="Times New Roman" w:cs="Times New Roman"/>
        </w:rPr>
        <w:t xml:space="preserve">3.3-4  </w:t>
      </w:r>
      <w:r w:rsidRPr="00A31779">
        <w:rPr>
          <w:rFonts w:ascii="Times New Roman" w:hAnsi="Times New Roman" w:cs="Times New Roman" w:hint="eastAsia"/>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2"/>
        <w:gridCol w:w="1942"/>
        <w:gridCol w:w="1942"/>
        <w:gridCol w:w="1513"/>
        <w:gridCol w:w="1555"/>
        <w:gridCol w:w="3210"/>
        <w:gridCol w:w="3054"/>
      </w:tblGrid>
      <w:tr w:rsidR="00E7017D" w:rsidRPr="00B46847" w:rsidTr="00A31779">
        <w:trPr>
          <w:trHeight w:val="20"/>
          <w:tblHeader/>
        </w:trPr>
        <w:tc>
          <w:tcPr>
            <w:tcW w:w="352"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683"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起始桩号</w:t>
            </w:r>
          </w:p>
        </w:tc>
        <w:tc>
          <w:tcPr>
            <w:tcW w:w="683"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截止桩号</w:t>
            </w:r>
          </w:p>
        </w:tc>
        <w:tc>
          <w:tcPr>
            <w:tcW w:w="532" w:type="pct"/>
            <w:tcBorders>
              <w:top w:val="single" w:sz="4" w:space="0" w:color="auto"/>
              <w:left w:val="single" w:sz="4" w:space="0" w:color="auto"/>
              <w:bottom w:val="single" w:sz="4" w:space="0" w:color="auto"/>
              <w:right w:val="single" w:sz="4" w:space="0" w:color="auto"/>
            </w:tcBorders>
            <w:vAlign w:val="center"/>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风险量值</w:t>
            </w:r>
          </w:p>
        </w:tc>
        <w:tc>
          <w:tcPr>
            <w:tcW w:w="547"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风险因子（按可能性排序）</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widowControl/>
              <w:spacing w:line="360" w:lineRule="auto"/>
              <w:jc w:val="center"/>
              <w:rPr>
                <w:rFonts w:ascii="仿宋" w:eastAsia="仿宋" w:hAnsi="仿宋" w:cs="Times New Roman"/>
                <w:kern w:val="0"/>
                <w:sz w:val="20"/>
                <w:szCs w:val="20"/>
              </w:rPr>
            </w:pPr>
            <w:r>
              <w:rPr>
                <w:rFonts w:ascii="仿宋" w:eastAsia="仿宋" w:hAnsi="仿宋" w:cs="Times New Roman" w:hint="eastAsia"/>
                <w:sz w:val="20"/>
                <w:szCs w:val="20"/>
              </w:rPr>
              <w:t>对应风险预防措施编号</w:t>
            </w:r>
          </w:p>
        </w:tc>
      </w:tr>
      <w:tr w:rsidR="00E7017D" w:rsidRPr="00B46847" w:rsidTr="00A31779">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683" w:type="pct"/>
            <w:vMerge w:val="restart"/>
            <w:tcBorders>
              <w:top w:val="single" w:sz="4" w:space="0" w:color="auto"/>
              <w:left w:val="single" w:sz="4" w:space="0" w:color="auto"/>
              <w:bottom w:val="single" w:sz="4" w:space="0" w:color="auto"/>
              <w:right w:val="single" w:sz="4" w:space="0" w:color="auto"/>
            </w:tcBorders>
            <w:vAlign w:val="center"/>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K124+754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K137+112</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K159+894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K181+736</w:t>
            </w:r>
          </w:p>
        </w:tc>
        <w:tc>
          <w:tcPr>
            <w:tcW w:w="683" w:type="pct"/>
            <w:vMerge w:val="restart"/>
            <w:tcBorders>
              <w:top w:val="single" w:sz="4" w:space="0" w:color="auto"/>
              <w:left w:val="single" w:sz="4" w:space="0" w:color="auto"/>
              <w:bottom w:val="single" w:sz="4" w:space="0" w:color="auto"/>
              <w:right w:val="single" w:sz="4" w:space="0" w:color="auto"/>
            </w:tcBorders>
            <w:vAlign w:val="center"/>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K137+112</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K159+894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K181+736</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K185+549</w:t>
            </w:r>
          </w:p>
        </w:tc>
        <w:tc>
          <w:tcPr>
            <w:tcW w:w="532" w:type="pct"/>
            <w:vMerge w:val="restart"/>
            <w:tcBorders>
              <w:top w:val="single" w:sz="4" w:space="0" w:color="auto"/>
              <w:left w:val="single" w:sz="4" w:space="0" w:color="auto"/>
              <w:right w:val="single" w:sz="4" w:space="0" w:color="auto"/>
            </w:tcBorders>
            <w:vAlign w:val="center"/>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tc>
        <w:tc>
          <w:tcPr>
            <w:tcW w:w="547"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异常冰情</w:t>
            </w: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水温</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8-2</w:t>
            </w:r>
          </w:p>
        </w:tc>
      </w:tr>
      <w:tr w:rsidR="00E7017D" w:rsidRPr="00B46847" w:rsidTr="00A31779">
        <w:trPr>
          <w:trHeight w:val="327"/>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调度方案</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8-3</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spacing w:before="260" w:after="260" w:line="360" w:lineRule="auto"/>
              <w:jc w:val="center"/>
              <w:outlineLvl w:val="2"/>
              <w:rPr>
                <w:rFonts w:ascii="仿宋" w:eastAsia="仿宋" w:hAnsi="仿宋" w:cs="Times New Roman"/>
                <w:kern w:val="0"/>
                <w:sz w:val="20"/>
                <w:szCs w:val="20"/>
              </w:rPr>
            </w:pPr>
          </w:p>
        </w:tc>
        <w:tc>
          <w:tcPr>
            <w:tcW w:w="547"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8-4</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冰荷载</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8-5</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建筑物特征</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8-6</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渠道布置</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8-7</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spacing w:before="260" w:after="260" w:line="360" w:lineRule="auto"/>
              <w:jc w:val="center"/>
              <w:outlineLvl w:val="2"/>
              <w:rPr>
                <w:rFonts w:ascii="仿宋" w:eastAsia="仿宋" w:hAnsi="仿宋" w:cs="Times New Roman"/>
                <w:kern w:val="0"/>
                <w:sz w:val="20"/>
                <w:szCs w:val="20"/>
              </w:rPr>
            </w:pPr>
          </w:p>
        </w:tc>
        <w:tc>
          <w:tcPr>
            <w:tcW w:w="547"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8-4</w:t>
            </w:r>
          </w:p>
        </w:tc>
      </w:tr>
      <w:tr w:rsidR="00E7017D" w:rsidRPr="00B46847" w:rsidTr="00A31779">
        <w:trPr>
          <w:trHeight w:val="20"/>
        </w:trPr>
        <w:tc>
          <w:tcPr>
            <w:tcW w:w="35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683" w:type="pct"/>
            <w:vMerge/>
            <w:tcBorders>
              <w:top w:val="single" w:sz="4" w:space="0" w:color="auto"/>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32" w:type="pct"/>
            <w:vMerge/>
            <w:tcBorders>
              <w:left w:val="single" w:sz="4" w:space="0" w:color="auto"/>
              <w:bottom w:val="single" w:sz="4" w:space="0" w:color="auto"/>
              <w:right w:val="single" w:sz="4" w:space="0" w:color="auto"/>
            </w:tcBorders>
            <w:vAlign w:val="center"/>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547"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360" w:lineRule="auto"/>
              <w:jc w:val="center"/>
              <w:outlineLvl w:val="2"/>
              <w:rPr>
                <w:rFonts w:ascii="仿宋" w:eastAsia="仿宋" w:hAnsi="仿宋" w:cs="Times New Roman"/>
                <w:kern w:val="0"/>
                <w:sz w:val="20"/>
                <w:szCs w:val="20"/>
              </w:rPr>
            </w:pPr>
          </w:p>
        </w:tc>
        <w:tc>
          <w:tcPr>
            <w:tcW w:w="1129"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冰荷载</w:t>
            </w:r>
          </w:p>
        </w:tc>
        <w:tc>
          <w:tcPr>
            <w:tcW w:w="1074"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8-5</w:t>
            </w:r>
          </w:p>
        </w:tc>
      </w:tr>
    </w:tbl>
    <w:p w:rsidR="00D8147F" w:rsidRDefault="00D8147F" w:rsidP="0008554C">
      <w:pPr>
        <w:pStyle w:val="10"/>
        <w:ind w:firstLineChars="0" w:firstLine="0"/>
        <w:jc w:val="center"/>
        <w:outlineLvl w:val="9"/>
        <w:rPr>
          <w:rFonts w:ascii="Times New Roman" w:hAnsi="Times New Roman" w:cs="Times New Roman"/>
        </w:rPr>
      </w:pPr>
    </w:p>
    <w:p w:rsidR="00D8147F" w:rsidRDefault="00D8147F" w:rsidP="0008554C">
      <w:pPr>
        <w:pStyle w:val="10"/>
        <w:ind w:firstLineChars="0" w:firstLine="0"/>
        <w:jc w:val="center"/>
        <w:outlineLvl w:val="9"/>
        <w:rPr>
          <w:rFonts w:ascii="Times New Roman" w:hAnsi="Times New Roman" w:cs="Times New Roman"/>
        </w:rPr>
      </w:pPr>
    </w:p>
    <w:p w:rsidR="00D8147F" w:rsidRDefault="00D8147F" w:rsidP="0008554C">
      <w:pPr>
        <w:pStyle w:val="10"/>
        <w:ind w:firstLineChars="0" w:firstLine="0"/>
        <w:jc w:val="center"/>
        <w:outlineLvl w:val="9"/>
        <w:rPr>
          <w:rFonts w:ascii="Times New Roman" w:hAnsi="Times New Roman" w:cs="Times New Roman"/>
        </w:rPr>
      </w:pPr>
    </w:p>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3.3-5  </w:t>
      </w:r>
      <w:r w:rsidRPr="00A31779">
        <w:rPr>
          <w:rFonts w:ascii="Times New Roman" w:hAnsi="Times New Roman" w:cs="Times New Roman" w:hint="eastAsia"/>
        </w:rPr>
        <w:t>冬季调度</w:t>
      </w:r>
      <w:r w:rsidR="008902BF">
        <w:rPr>
          <w:rFonts w:ascii="Times New Roman" w:hAnsi="Times New Roman" w:cs="Times New Roman" w:hint="eastAsia"/>
        </w:rPr>
        <w:t>风险预防</w:t>
      </w:r>
      <w:r w:rsidRPr="00A31779">
        <w:rPr>
          <w:rFonts w:ascii="Times New Roman" w:hAnsi="Times New Roman" w:cs="Times New Roman" w:hint="eastAsia"/>
        </w:rPr>
        <w:t>措施一览表</w:t>
      </w:r>
    </w:p>
    <w:tbl>
      <w:tblPr>
        <w:tblW w:w="14029" w:type="dxa"/>
        <w:jc w:val="center"/>
        <w:tblLook w:val="04A0"/>
      </w:tblPr>
      <w:tblGrid>
        <w:gridCol w:w="1015"/>
        <w:gridCol w:w="2410"/>
        <w:gridCol w:w="10604"/>
      </w:tblGrid>
      <w:tr w:rsidR="00E7017D" w:rsidRPr="00B46847" w:rsidTr="00741A4D">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6E7A0F">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E7017D" w:rsidRPr="00B46847" w:rsidRDefault="005557AA" w:rsidP="006E7A0F">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E7017D" w:rsidRPr="00B46847" w:rsidRDefault="005557AA" w:rsidP="006E7A0F">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1）一般冬季以关注气象预报为主，尤其是中、长期气温预报；</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2）极端情况渠道出现流冰时，管理处中控室应开展气温观测。</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8-2</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1）一般冬季调度室应记录水温过程；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2）极端气候出现冰情时，管理处中控室应将水温观测纳入调度参数观测中，及时上报总控中心。</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8-3</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1）一般冬季不结冰，按正常方式运行；</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2）极端情况结冰时，管理处加强监测，实时掌握冰情，上报总调中心；中线局应组织专家会商，评估冰情严重程度；应急情况下，中线局应调整调度方式。</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8-4</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p>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2）极端情况结冰时，指定冰情观测人员，对东</w:t>
            </w:r>
            <w:proofErr w:type="gramStart"/>
            <w:r>
              <w:rPr>
                <w:rFonts w:ascii="仿宋" w:eastAsia="仿宋" w:hAnsi="仿宋" w:cs="Times New Roman"/>
                <w:kern w:val="0"/>
                <w:sz w:val="20"/>
                <w:szCs w:val="20"/>
              </w:rPr>
              <w:t>赵河倒</w:t>
            </w:r>
            <w:proofErr w:type="gramEnd"/>
            <w:r>
              <w:rPr>
                <w:rFonts w:ascii="仿宋" w:eastAsia="仿宋" w:hAnsi="仿宋" w:cs="Times New Roman"/>
                <w:kern w:val="0"/>
                <w:sz w:val="20"/>
                <w:szCs w:val="20"/>
              </w:rPr>
              <w:t>虹吸、清河渠倒虹吸、</w:t>
            </w:r>
            <w:proofErr w:type="gramStart"/>
            <w:r>
              <w:rPr>
                <w:rFonts w:ascii="仿宋" w:eastAsia="仿宋" w:hAnsi="仿宋" w:cs="Times New Roman"/>
                <w:kern w:val="0"/>
                <w:sz w:val="20"/>
                <w:szCs w:val="20"/>
              </w:rPr>
              <w:t>潘</w:t>
            </w:r>
            <w:proofErr w:type="gramEnd"/>
            <w:r>
              <w:rPr>
                <w:rFonts w:ascii="仿宋" w:eastAsia="仿宋" w:hAnsi="仿宋" w:cs="Times New Roman"/>
                <w:kern w:val="0"/>
                <w:sz w:val="20"/>
                <w:szCs w:val="20"/>
              </w:rPr>
              <w:t>河渠倒虹吸、黄金河倒虹吸、</w:t>
            </w:r>
            <w:proofErr w:type="gramStart"/>
            <w:r>
              <w:rPr>
                <w:rFonts w:ascii="仿宋" w:eastAsia="仿宋" w:hAnsi="仿宋" w:cs="Times New Roman"/>
                <w:kern w:val="0"/>
                <w:sz w:val="20"/>
                <w:szCs w:val="20"/>
              </w:rPr>
              <w:t>脱脚河渠</w:t>
            </w:r>
            <w:proofErr w:type="gramEnd"/>
            <w:r>
              <w:rPr>
                <w:rFonts w:ascii="仿宋" w:eastAsia="仿宋" w:hAnsi="仿宋" w:cs="Times New Roman"/>
                <w:kern w:val="0"/>
                <w:sz w:val="20"/>
                <w:szCs w:val="20"/>
              </w:rPr>
              <w:t>倒虹吸、草墩河倒虹吸及节制闸、控制闸、分水闸、退水闸等冻融巡视，针对冰情严重情况，调度科和工程科应配合在建筑物前应</w:t>
            </w:r>
            <w:proofErr w:type="gramStart"/>
            <w:r>
              <w:rPr>
                <w:rFonts w:ascii="仿宋" w:eastAsia="仿宋" w:hAnsi="仿宋" w:cs="Times New Roman"/>
                <w:kern w:val="0"/>
                <w:sz w:val="20"/>
                <w:szCs w:val="20"/>
              </w:rPr>
              <w:t>布设拦冰和扰冰</w:t>
            </w:r>
            <w:proofErr w:type="gramEnd"/>
            <w:r>
              <w:rPr>
                <w:rFonts w:ascii="仿宋" w:eastAsia="仿宋" w:hAnsi="仿宋" w:cs="Times New Roman"/>
                <w:kern w:val="0"/>
                <w:sz w:val="20"/>
                <w:szCs w:val="20"/>
              </w:rPr>
              <w:t>设施。</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8-5</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2）极端情况结冰时，指定冰情观测人员，加强东</w:t>
            </w:r>
            <w:proofErr w:type="gramStart"/>
            <w:r>
              <w:rPr>
                <w:rFonts w:ascii="仿宋" w:eastAsia="仿宋" w:hAnsi="仿宋" w:cs="Times New Roman"/>
                <w:kern w:val="0"/>
                <w:sz w:val="20"/>
                <w:szCs w:val="20"/>
              </w:rPr>
              <w:t>赵河倒</w:t>
            </w:r>
            <w:proofErr w:type="gramEnd"/>
            <w:r>
              <w:rPr>
                <w:rFonts w:ascii="仿宋" w:eastAsia="仿宋" w:hAnsi="仿宋" w:cs="Times New Roman"/>
                <w:kern w:val="0"/>
                <w:sz w:val="20"/>
                <w:szCs w:val="20"/>
              </w:rPr>
              <w:t>虹吸、清河渠倒虹吸、</w:t>
            </w:r>
            <w:proofErr w:type="gramStart"/>
            <w:r>
              <w:rPr>
                <w:rFonts w:ascii="仿宋" w:eastAsia="仿宋" w:hAnsi="仿宋" w:cs="Times New Roman"/>
                <w:kern w:val="0"/>
                <w:sz w:val="20"/>
                <w:szCs w:val="20"/>
              </w:rPr>
              <w:t>潘</w:t>
            </w:r>
            <w:proofErr w:type="gramEnd"/>
            <w:r>
              <w:rPr>
                <w:rFonts w:ascii="仿宋" w:eastAsia="仿宋" w:hAnsi="仿宋" w:cs="Times New Roman"/>
                <w:kern w:val="0"/>
                <w:sz w:val="20"/>
                <w:szCs w:val="20"/>
              </w:rPr>
              <w:t>河渠倒虹吸、黄金河倒虹吸、</w:t>
            </w:r>
            <w:proofErr w:type="gramStart"/>
            <w:r>
              <w:rPr>
                <w:rFonts w:ascii="仿宋" w:eastAsia="仿宋" w:hAnsi="仿宋" w:cs="Times New Roman"/>
                <w:kern w:val="0"/>
                <w:sz w:val="20"/>
                <w:szCs w:val="20"/>
              </w:rPr>
              <w:t>脱脚河渠</w:t>
            </w:r>
            <w:proofErr w:type="gramEnd"/>
            <w:r>
              <w:rPr>
                <w:rFonts w:ascii="仿宋" w:eastAsia="仿宋" w:hAnsi="仿宋" w:cs="Times New Roman"/>
                <w:kern w:val="0"/>
                <w:sz w:val="20"/>
                <w:szCs w:val="20"/>
              </w:rPr>
              <w:t>倒虹吸、草墩河倒虹吸及节制闸、控制闸、分水闸、退水闸等附近巡查；开展冰盖、流冰观测，视冰情严重程度，调度科和工程科应配合在建筑物进口应</w:t>
            </w:r>
            <w:proofErr w:type="gramStart"/>
            <w:r>
              <w:rPr>
                <w:rFonts w:ascii="仿宋" w:eastAsia="仿宋" w:hAnsi="仿宋" w:cs="Times New Roman"/>
                <w:kern w:val="0"/>
                <w:sz w:val="20"/>
                <w:szCs w:val="20"/>
              </w:rPr>
              <w:t>布设扰冰设施</w:t>
            </w:r>
            <w:proofErr w:type="gramEnd"/>
            <w:r>
              <w:rPr>
                <w:rFonts w:ascii="仿宋" w:eastAsia="仿宋" w:hAnsi="仿宋" w:cs="Times New Roman"/>
                <w:kern w:val="0"/>
                <w:sz w:val="20"/>
                <w:szCs w:val="20"/>
              </w:rPr>
              <w:t>。</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8-6</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2）极端情况结冰时，冰情观测人员应结合冻融、冰盖观测开展建筑物冰情的巡查。</w:t>
            </w:r>
          </w:p>
        </w:tc>
      </w:tr>
      <w:tr w:rsidR="00E7017D" w:rsidRPr="00B46847" w:rsidTr="00741A4D">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E7017D" w:rsidRPr="00B46847" w:rsidRDefault="005557AA" w:rsidP="00A31779">
            <w:pPr>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E7017D" w:rsidRPr="00B46847" w:rsidRDefault="005557AA" w:rsidP="006E7A0F">
            <w:pPr>
              <w:spacing w:line="276" w:lineRule="auto"/>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1）一般冬季无冰，不做渠道冰情观测；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2）极端情况结冰时，指定冰情观测人员，对渠道的冰情、冻胀巡视，渠道巡视可结合工程安全巡视开展，尤其</w:t>
            </w:r>
            <w:proofErr w:type="gramStart"/>
            <w:r>
              <w:rPr>
                <w:rFonts w:ascii="仿宋" w:eastAsia="仿宋" w:hAnsi="仿宋" w:cs="Times New Roman"/>
                <w:kern w:val="0"/>
                <w:sz w:val="20"/>
                <w:szCs w:val="20"/>
              </w:rPr>
              <w:t>是渠池</w:t>
            </w:r>
            <w:proofErr w:type="gramEnd"/>
            <w:r>
              <w:rPr>
                <w:rFonts w:ascii="仿宋" w:eastAsia="仿宋" w:hAnsi="仿宋" w:cs="Times New Roman"/>
                <w:kern w:val="0"/>
                <w:sz w:val="20"/>
                <w:szCs w:val="20"/>
              </w:rPr>
              <w:t>下游流冰、冰盖厚度观测；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3）应急情况下，调度科和工程科采取</w:t>
            </w:r>
            <w:proofErr w:type="gramStart"/>
            <w:r>
              <w:rPr>
                <w:rFonts w:ascii="仿宋" w:eastAsia="仿宋" w:hAnsi="仿宋" w:cs="Times New Roman"/>
                <w:kern w:val="0"/>
                <w:sz w:val="20"/>
                <w:szCs w:val="20"/>
              </w:rPr>
              <w:t>拦冰索、扰冰</w:t>
            </w:r>
            <w:proofErr w:type="gramEnd"/>
            <w:r>
              <w:rPr>
                <w:rFonts w:ascii="仿宋" w:eastAsia="仿宋" w:hAnsi="仿宋" w:cs="Times New Roman"/>
                <w:kern w:val="0"/>
                <w:sz w:val="20"/>
                <w:szCs w:val="20"/>
              </w:rPr>
              <w:t>等防护措施。</w:t>
            </w:r>
          </w:p>
        </w:tc>
      </w:tr>
    </w:tbl>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3.3-6  </w:t>
      </w:r>
      <w:r w:rsidRPr="00A31779">
        <w:rPr>
          <w:rFonts w:ascii="Times New Roman" w:hAnsi="Times New Roman" w:cs="Times New Roman" w:hint="eastAsia"/>
        </w:rPr>
        <w:t>冬季调度</w:t>
      </w:r>
      <w:r w:rsidR="008902BF">
        <w:rPr>
          <w:rFonts w:ascii="Times New Roman" w:hAnsi="Times New Roman" w:cs="Times New Roman" w:hint="eastAsia"/>
        </w:rPr>
        <w:t>风险控制措施</w:t>
      </w:r>
      <w:r w:rsidRPr="00A31779">
        <w:rPr>
          <w:rFonts w:ascii="Times New Roman" w:hAnsi="Times New Roman" w:cs="Times New Roman" w:hint="eastAsia"/>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8"/>
        <w:gridCol w:w="862"/>
        <w:gridCol w:w="810"/>
        <w:gridCol w:w="11858"/>
      </w:tblGrid>
      <w:tr w:rsidR="00E7017D" w:rsidRPr="00B46847" w:rsidTr="00A31779">
        <w:trPr>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E7017D" w:rsidRPr="00B46847" w:rsidRDefault="005557AA">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303"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建筑物类型</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E7017D" w:rsidRPr="00B46847" w:rsidTr="00A31779">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1</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输水渠道</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异常冰情</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1）异常冰情危害，一般冬季不结冰。极端气候时，渠道可能结冰，影响该渠段输水能力和安全。</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2）极端情况出现异常冰情时：</w:t>
            </w: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）冰情不严重时，指定冰情观测人员，以观测为主；（</w:t>
            </w:r>
            <w:r>
              <w:rPr>
                <w:rFonts w:ascii="仿宋" w:eastAsia="仿宋" w:hAnsi="仿宋" w:cs="Times New Roman"/>
                <w:kern w:val="0"/>
                <w:sz w:val="20"/>
                <w:szCs w:val="20"/>
              </w:rPr>
              <w:t>2）冰情严重时，调度科上报中线局，由中线局组织专家会商，评估冰情严重性；</w:t>
            </w:r>
            <w:r>
              <w:rPr>
                <w:rFonts w:ascii="仿宋" w:eastAsia="仿宋" w:hAnsi="仿宋" w:cs="Times New Roman" w:hint="eastAsia"/>
                <w:kern w:val="0"/>
                <w:sz w:val="20"/>
                <w:szCs w:val="20"/>
              </w:rPr>
              <w:t>（</w:t>
            </w:r>
            <w:r>
              <w:rPr>
                <w:rFonts w:ascii="仿宋" w:eastAsia="仿宋" w:hAnsi="仿宋" w:cs="Times New Roman"/>
                <w:kern w:val="0"/>
                <w:sz w:val="20"/>
                <w:szCs w:val="20"/>
              </w:rPr>
              <w:t>3）紧急情况下，中线局应及时调整调度方案，由中线局通知受水区，调整各分水口口门的流量</w:t>
            </w: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）根据冰情发展动态，由总</w:t>
            </w:r>
            <w:proofErr w:type="gramStart"/>
            <w:r>
              <w:rPr>
                <w:rFonts w:ascii="仿宋" w:eastAsia="仿宋" w:hAnsi="仿宋" w:cs="Times New Roman" w:hint="eastAsia"/>
                <w:kern w:val="0"/>
                <w:sz w:val="20"/>
                <w:szCs w:val="20"/>
              </w:rPr>
              <w:t>调统一</w:t>
            </w:r>
            <w:proofErr w:type="gramEnd"/>
            <w:r>
              <w:rPr>
                <w:rFonts w:ascii="仿宋" w:eastAsia="仿宋" w:hAnsi="仿宋" w:cs="Times New Roman" w:hint="eastAsia"/>
                <w:kern w:val="0"/>
                <w:sz w:val="20"/>
                <w:szCs w:val="20"/>
              </w:rPr>
              <w:t>恢复正常供水。</w:t>
            </w:r>
          </w:p>
        </w:tc>
      </w:tr>
      <w:tr w:rsidR="00E7017D" w:rsidRPr="00B46847" w:rsidTr="00A31779">
        <w:trPr>
          <w:trHeight w:val="20"/>
        </w:trPr>
        <w:tc>
          <w:tcPr>
            <w:tcW w:w="24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1）输水设施破坏危害，一般冬季不结冰。极端气候条件，结冰可能引起渠道边坡冻胀危害。</w:t>
            </w:r>
            <w:r>
              <w:rPr>
                <w:rFonts w:ascii="仿宋" w:eastAsia="仿宋" w:hAnsi="仿宋" w:cs="Times New Roman"/>
                <w:kern w:val="0"/>
                <w:sz w:val="20"/>
                <w:szCs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冬季结束后，进行全面检查，条件具备时，对受损渠段及时修复更换。</w:t>
            </w:r>
          </w:p>
        </w:tc>
      </w:tr>
      <w:tr w:rsidR="00E7017D" w:rsidRPr="00B46847" w:rsidTr="00A31779">
        <w:trPr>
          <w:trHeight w:val="20"/>
        </w:trPr>
        <w:tc>
          <w:tcPr>
            <w:tcW w:w="242" w:type="pct"/>
            <w:tcBorders>
              <w:top w:val="single" w:sz="4" w:space="0" w:color="auto"/>
              <w:left w:val="single" w:sz="4" w:space="0" w:color="auto"/>
              <w:bottom w:val="single" w:sz="4" w:space="0" w:color="auto"/>
              <w:right w:val="single" w:sz="4" w:space="0" w:color="auto"/>
            </w:tcBorders>
            <w:vAlign w:val="center"/>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节制闸</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1）设备适应性：一般冬季不结冰。极端气候出现结冰时，可能影响节制</w:t>
            </w:r>
            <w:proofErr w:type="gramStart"/>
            <w:r>
              <w:rPr>
                <w:rFonts w:ascii="仿宋" w:eastAsia="仿宋" w:hAnsi="仿宋" w:cs="Times New Roman"/>
                <w:kern w:val="0"/>
                <w:sz w:val="20"/>
                <w:szCs w:val="20"/>
              </w:rPr>
              <w:t>闸</w:t>
            </w:r>
            <w:proofErr w:type="gramEnd"/>
            <w:r>
              <w:rPr>
                <w:rFonts w:ascii="仿宋" w:eastAsia="仿宋" w:hAnsi="仿宋" w:cs="Times New Roman"/>
                <w:kern w:val="0"/>
                <w:sz w:val="20"/>
                <w:szCs w:val="20"/>
              </w:rPr>
              <w:t>控制的灵活性和水情测量系统精度。</w:t>
            </w:r>
            <w:r>
              <w:rPr>
                <w:rFonts w:ascii="仿宋" w:eastAsia="仿宋" w:hAnsi="仿宋" w:cs="Times New Roman"/>
                <w:kern w:val="0"/>
                <w:sz w:val="20"/>
                <w:szCs w:val="20"/>
              </w:rPr>
              <w:br/>
              <w:t>2）极端气候结冰时，（1）现场闸站值班人员对设备运行按时观测；（2）在必要时，调度科在节制</w:t>
            </w:r>
            <w:proofErr w:type="gramStart"/>
            <w:r>
              <w:rPr>
                <w:rFonts w:ascii="仿宋" w:eastAsia="仿宋" w:hAnsi="仿宋" w:cs="Times New Roman"/>
                <w:kern w:val="0"/>
                <w:sz w:val="20"/>
                <w:szCs w:val="20"/>
              </w:rPr>
              <w:t>闸</w:t>
            </w:r>
            <w:proofErr w:type="gramEnd"/>
            <w:r>
              <w:rPr>
                <w:rFonts w:ascii="仿宋" w:eastAsia="仿宋" w:hAnsi="仿宋" w:cs="Times New Roman"/>
                <w:kern w:val="0"/>
                <w:sz w:val="20"/>
                <w:szCs w:val="20"/>
              </w:rPr>
              <w:t>附近布设扰冰、加热设施，防止闸门冻结、操作失灵；（3）测量设备失效时，闸站值班人员采用人工观测，保持水位稳定；（4）节制</w:t>
            </w:r>
            <w:proofErr w:type="gramStart"/>
            <w:r>
              <w:rPr>
                <w:rFonts w:ascii="仿宋" w:eastAsia="仿宋" w:hAnsi="仿宋" w:cs="Times New Roman"/>
                <w:kern w:val="0"/>
                <w:sz w:val="20"/>
                <w:szCs w:val="20"/>
              </w:rPr>
              <w:t>闸</w:t>
            </w:r>
            <w:proofErr w:type="gramEnd"/>
            <w:r>
              <w:rPr>
                <w:rFonts w:ascii="仿宋" w:eastAsia="仿宋" w:hAnsi="仿宋" w:cs="Times New Roman"/>
                <w:kern w:val="0"/>
                <w:sz w:val="20"/>
                <w:szCs w:val="20"/>
              </w:rPr>
              <w:t>发生冻胀等事故时，应逐级上报中线局，紧急采取增加扰冰、采购热水等措施；（5）及时联系节制</w:t>
            </w:r>
            <w:proofErr w:type="gramStart"/>
            <w:r>
              <w:rPr>
                <w:rFonts w:ascii="仿宋" w:eastAsia="仿宋" w:hAnsi="仿宋" w:cs="Times New Roman"/>
                <w:kern w:val="0"/>
                <w:sz w:val="20"/>
                <w:szCs w:val="20"/>
              </w:rPr>
              <w:t>闸</w:t>
            </w:r>
            <w:proofErr w:type="gramEnd"/>
            <w:r>
              <w:rPr>
                <w:rFonts w:ascii="仿宋" w:eastAsia="仿宋" w:hAnsi="仿宋" w:cs="Times New Roman"/>
                <w:kern w:val="0"/>
                <w:sz w:val="20"/>
                <w:szCs w:val="20"/>
              </w:rPr>
              <w:t>维护单位，尽快恢复节制</w:t>
            </w:r>
            <w:proofErr w:type="gramStart"/>
            <w:r>
              <w:rPr>
                <w:rFonts w:ascii="仿宋" w:eastAsia="仿宋" w:hAnsi="仿宋" w:cs="Times New Roman"/>
                <w:kern w:val="0"/>
                <w:sz w:val="20"/>
                <w:szCs w:val="20"/>
              </w:rPr>
              <w:t>闸</w:t>
            </w:r>
            <w:proofErr w:type="gramEnd"/>
            <w:r>
              <w:rPr>
                <w:rFonts w:ascii="仿宋" w:eastAsia="仿宋" w:hAnsi="仿宋" w:cs="Times New Roman"/>
                <w:kern w:val="0"/>
                <w:sz w:val="20"/>
                <w:szCs w:val="20"/>
              </w:rPr>
              <w:t>正常工作。</w:t>
            </w:r>
          </w:p>
        </w:tc>
      </w:tr>
      <w:tr w:rsidR="00E7017D" w:rsidRPr="00B46847" w:rsidTr="00A31779">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分水口</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1）设备适应性危害：一般冬季不结冰。极端气候出现结冰时，影响</w:t>
            </w:r>
            <w:r>
              <w:rPr>
                <w:rFonts w:ascii="仿宋" w:eastAsia="仿宋" w:hAnsi="仿宋" w:cs="Times New Roman" w:hint="eastAsia"/>
                <w:kern w:val="0"/>
                <w:sz w:val="20"/>
                <w:szCs w:val="20"/>
              </w:rPr>
              <w:t>分水口操作灵活性和水情测量系统的精度。</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2）极端气候结冰时，（1）现场闸站值班人员对设备运行按时观测；（2）在必要时，调度科在</w:t>
            </w:r>
            <w:r>
              <w:rPr>
                <w:rFonts w:ascii="仿宋" w:eastAsia="仿宋" w:hAnsi="仿宋" w:cs="Times New Roman" w:hint="eastAsia"/>
                <w:kern w:val="0"/>
                <w:sz w:val="20"/>
                <w:szCs w:val="20"/>
              </w:rPr>
              <w:t>分水口附近布设扰冰、加热设施，防止闸门冻结、操作失灵；（</w:t>
            </w:r>
            <w:r>
              <w:rPr>
                <w:rFonts w:ascii="仿宋" w:eastAsia="仿宋" w:hAnsi="仿宋" w:cs="Times New Roman"/>
                <w:kern w:val="0"/>
                <w:sz w:val="20"/>
                <w:szCs w:val="20"/>
              </w:rPr>
              <w:t>3）测量设备失效时，闸站值班人员采用人工观测，保持水位稳定；（4）及时联系设备维护单位，尽快恢复供水</w:t>
            </w:r>
            <w:r>
              <w:rPr>
                <w:rFonts w:ascii="仿宋" w:eastAsia="仿宋" w:hAnsi="仿宋" w:cs="Times New Roman" w:hint="eastAsia"/>
                <w:kern w:val="0"/>
                <w:sz w:val="20"/>
                <w:szCs w:val="20"/>
              </w:rPr>
              <w:t>；（</w:t>
            </w:r>
            <w:r>
              <w:rPr>
                <w:rFonts w:ascii="仿宋" w:eastAsia="仿宋" w:hAnsi="仿宋" w:cs="Times New Roman"/>
                <w:kern w:val="0"/>
                <w:sz w:val="20"/>
                <w:szCs w:val="20"/>
              </w:rPr>
              <w:t>5）</w:t>
            </w:r>
            <w:r>
              <w:rPr>
                <w:rFonts w:ascii="仿宋" w:eastAsia="仿宋" w:hAnsi="仿宋" w:cs="Times New Roman" w:hint="eastAsia"/>
                <w:kern w:val="0"/>
                <w:sz w:val="20"/>
                <w:szCs w:val="20"/>
              </w:rPr>
              <w:t>冬季结束后，工程科应对设备进行全面检查，对受损设备及时修复、更换。</w:t>
            </w:r>
          </w:p>
        </w:tc>
      </w:tr>
      <w:tr w:rsidR="00E7017D" w:rsidRPr="00B46847" w:rsidTr="00A31779">
        <w:trPr>
          <w:trHeight w:val="20"/>
        </w:trPr>
        <w:tc>
          <w:tcPr>
            <w:tcW w:w="24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1）一般冬季不结冰。极端气候条件，分水口门前可能出现流冰堆积，形成局部冰盖。</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2）极端气候结冰时，（1）指定冰情观测人员增加对分水口冰情观测；（2）避免</w:t>
            </w:r>
            <w:r>
              <w:rPr>
                <w:rFonts w:ascii="仿宋" w:eastAsia="仿宋" w:hAnsi="仿宋" w:cs="Times New Roman" w:hint="eastAsia"/>
                <w:kern w:val="0"/>
                <w:sz w:val="20"/>
                <w:szCs w:val="20"/>
              </w:rPr>
              <w:t>分水口前堆积大量流冰，闸前冰盖厚度大约</w:t>
            </w:r>
            <w:r>
              <w:rPr>
                <w:rFonts w:ascii="仿宋" w:eastAsia="仿宋" w:hAnsi="仿宋" w:cs="Times New Roman"/>
                <w:kern w:val="0"/>
                <w:sz w:val="20"/>
                <w:szCs w:val="20"/>
              </w:rPr>
              <w:t>25cm以上时应采用人工方法，减少冰盖对闸门的荷载；（3）增加水情监测设施</w:t>
            </w:r>
            <w:proofErr w:type="gramStart"/>
            <w:r>
              <w:rPr>
                <w:rFonts w:ascii="仿宋" w:eastAsia="仿宋" w:hAnsi="仿宋" w:cs="Times New Roman"/>
                <w:kern w:val="0"/>
                <w:sz w:val="20"/>
                <w:szCs w:val="20"/>
              </w:rPr>
              <w:t>和防冰措施</w:t>
            </w:r>
            <w:proofErr w:type="gramEnd"/>
            <w:r>
              <w:rPr>
                <w:rFonts w:ascii="仿宋" w:eastAsia="仿宋" w:hAnsi="仿宋" w:cs="Times New Roman"/>
                <w:kern w:val="0"/>
                <w:sz w:val="20"/>
                <w:szCs w:val="20"/>
              </w:rPr>
              <w:t>。</w:t>
            </w:r>
          </w:p>
        </w:tc>
      </w:tr>
      <w:tr w:rsidR="00E7017D" w:rsidRPr="00B46847" w:rsidTr="00A31779">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1）设备适应性危害：一般冬季不结冰。极端气候结冰时，退水闸冻胀无法正常操作。</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4</w:t>
            </w:r>
            <w:r>
              <w:rPr>
                <w:rFonts w:ascii="仿宋" w:eastAsia="仿宋" w:hAnsi="仿宋" w:cs="Times New Roman" w:hint="eastAsia"/>
                <w:kern w:val="0"/>
                <w:sz w:val="20"/>
                <w:szCs w:val="20"/>
              </w:rPr>
              <w:t>）冬季结束后，调度科应组织设备供应单位对设备进行全面检查，对受损设备及时修复更换。</w:t>
            </w:r>
          </w:p>
        </w:tc>
      </w:tr>
      <w:tr w:rsidR="00E7017D" w:rsidRPr="00B46847" w:rsidTr="00A31779">
        <w:trPr>
          <w:trHeight w:val="20"/>
        </w:trPr>
        <w:tc>
          <w:tcPr>
            <w:tcW w:w="24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1）一般冬季不结冰。极端气候条件，分水口门前可能出现流冰堆积，形成局部冰盖。</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w:t>
            </w:r>
            <w:r>
              <w:rPr>
                <w:rFonts w:ascii="仿宋" w:eastAsia="仿宋" w:hAnsi="仿宋" w:cs="Times New Roman" w:hint="eastAsia"/>
                <w:kern w:val="0"/>
                <w:sz w:val="20"/>
                <w:szCs w:val="20"/>
              </w:rPr>
              <w:t>退水闸冰情观测；（</w:t>
            </w:r>
            <w:r>
              <w:rPr>
                <w:rFonts w:ascii="仿宋" w:eastAsia="仿宋" w:hAnsi="仿宋" w:cs="Times New Roman"/>
                <w:kern w:val="0"/>
                <w:sz w:val="20"/>
                <w:szCs w:val="20"/>
              </w:rPr>
              <w:t>2）避免闸前</w:t>
            </w:r>
            <w:r>
              <w:rPr>
                <w:rFonts w:ascii="仿宋" w:eastAsia="仿宋" w:hAnsi="仿宋" w:cs="Times New Roman" w:hint="eastAsia"/>
                <w:kern w:val="0"/>
                <w:sz w:val="20"/>
                <w:szCs w:val="20"/>
              </w:rPr>
              <w:t>堆积大量流冰，闸前冰盖厚度大约</w:t>
            </w:r>
            <w:r>
              <w:rPr>
                <w:rFonts w:ascii="仿宋" w:eastAsia="仿宋" w:hAnsi="仿宋" w:cs="Times New Roman"/>
                <w:kern w:val="0"/>
                <w:sz w:val="20"/>
                <w:szCs w:val="20"/>
              </w:rPr>
              <w:t>25cm以上时应采用人工方法，减少冰盖对闸门的荷载；（3）增加水情监测设施</w:t>
            </w:r>
            <w:proofErr w:type="gramStart"/>
            <w:r>
              <w:rPr>
                <w:rFonts w:ascii="仿宋" w:eastAsia="仿宋" w:hAnsi="仿宋" w:cs="Times New Roman"/>
                <w:kern w:val="0"/>
                <w:sz w:val="20"/>
                <w:szCs w:val="20"/>
              </w:rPr>
              <w:t>和防冰措施</w:t>
            </w:r>
            <w:proofErr w:type="gramEnd"/>
            <w:r>
              <w:rPr>
                <w:rFonts w:ascii="仿宋" w:eastAsia="仿宋" w:hAnsi="仿宋" w:cs="Times New Roman"/>
                <w:kern w:val="0"/>
                <w:sz w:val="20"/>
                <w:szCs w:val="20"/>
              </w:rPr>
              <w:t>。</w:t>
            </w:r>
          </w:p>
        </w:tc>
      </w:tr>
      <w:tr w:rsidR="00E7017D" w:rsidRPr="00B46847" w:rsidTr="00A31779">
        <w:trPr>
          <w:trHeight w:val="20"/>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倒虹吸</w:t>
            </w: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4170"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1）一般冬季不结冰，不影响设备适应性，极端气候结冰时，</w:t>
            </w:r>
            <w:r>
              <w:rPr>
                <w:rFonts w:ascii="仿宋" w:eastAsia="仿宋" w:hAnsi="仿宋" w:cs="Times New Roman" w:hint="eastAsia"/>
                <w:kern w:val="0"/>
                <w:sz w:val="20"/>
                <w:szCs w:val="20"/>
              </w:rPr>
              <w:t>闸控系统、水情测量系统精度降低。</w:t>
            </w:r>
            <w:r>
              <w:rPr>
                <w:rFonts w:ascii="仿宋" w:eastAsia="仿宋" w:hAnsi="仿宋" w:cs="Times New Roman"/>
                <w:kern w:val="0"/>
                <w:sz w:val="20"/>
                <w:szCs w:val="20"/>
              </w:rPr>
              <w:br/>
              <w:t>2）极端气候出现结冰时，（1）现场闸站值班人员对设备运行按时观测；（2）调度科在倒虹吸前应急布置</w:t>
            </w:r>
            <w:proofErr w:type="gramStart"/>
            <w:r>
              <w:rPr>
                <w:rFonts w:ascii="仿宋" w:eastAsia="仿宋" w:hAnsi="仿宋" w:cs="Times New Roman"/>
                <w:kern w:val="0"/>
                <w:sz w:val="20"/>
                <w:szCs w:val="20"/>
              </w:rPr>
              <w:t>拦冰索</w:t>
            </w:r>
            <w:proofErr w:type="gramEnd"/>
            <w:r>
              <w:rPr>
                <w:rFonts w:ascii="仿宋" w:eastAsia="仿宋" w:hAnsi="仿宋" w:cs="Times New Roman"/>
                <w:kern w:val="0"/>
                <w:sz w:val="20"/>
                <w:szCs w:val="20"/>
              </w:rPr>
              <w:t>，闸控系统应</w:t>
            </w:r>
            <w:proofErr w:type="gramStart"/>
            <w:r>
              <w:rPr>
                <w:rFonts w:ascii="仿宋" w:eastAsia="仿宋" w:hAnsi="仿宋" w:cs="Times New Roman"/>
                <w:kern w:val="0"/>
                <w:sz w:val="20"/>
                <w:szCs w:val="20"/>
              </w:rPr>
              <w:t>准备防冰措施</w:t>
            </w:r>
            <w:proofErr w:type="gramEnd"/>
            <w:r>
              <w:rPr>
                <w:rFonts w:ascii="仿宋" w:eastAsia="仿宋" w:hAnsi="仿宋" w:cs="Times New Roman"/>
                <w:kern w:val="0"/>
                <w:sz w:val="20"/>
                <w:szCs w:val="20"/>
              </w:rPr>
              <w:t>，防止闸门操作失灵；（3）</w:t>
            </w:r>
            <w:r>
              <w:rPr>
                <w:rFonts w:ascii="仿宋" w:eastAsia="仿宋" w:hAnsi="仿宋" w:cs="Times New Roman" w:hint="eastAsia"/>
                <w:kern w:val="0"/>
                <w:sz w:val="20"/>
                <w:szCs w:val="20"/>
              </w:rPr>
              <w:t>冬季结束后，调度科应组织设备供应单位对设备进行全面检查，对受损设备及时修复更换。</w:t>
            </w:r>
          </w:p>
        </w:tc>
      </w:tr>
      <w:tr w:rsidR="00E7017D" w:rsidRPr="00B46847" w:rsidTr="00A31779">
        <w:trPr>
          <w:trHeight w:val="20"/>
        </w:trPr>
        <w:tc>
          <w:tcPr>
            <w:tcW w:w="242"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E7017D" w:rsidRPr="00A31779" w:rsidRDefault="00E7017D" w:rsidP="00A31779">
            <w:pPr>
              <w:keepNext/>
              <w:keepLines/>
              <w:widowControl/>
              <w:spacing w:before="260" w:after="260" w:line="416" w:lineRule="auto"/>
              <w:jc w:val="center"/>
              <w:outlineLvl w:val="2"/>
              <w:rPr>
                <w:rFonts w:ascii="仿宋" w:eastAsia="仿宋" w:hAnsi="仿宋" w:cs="Times New Roman"/>
                <w:kern w:val="0"/>
                <w:sz w:val="20"/>
                <w:szCs w:val="20"/>
              </w:rPr>
            </w:pPr>
          </w:p>
        </w:tc>
        <w:tc>
          <w:tcPr>
            <w:tcW w:w="285" w:type="pct"/>
            <w:tcBorders>
              <w:top w:val="single" w:sz="4" w:space="0" w:color="auto"/>
              <w:left w:val="single" w:sz="4" w:space="0" w:color="auto"/>
              <w:bottom w:val="single" w:sz="4" w:space="0" w:color="auto"/>
              <w:right w:val="single" w:sz="4" w:space="0" w:color="auto"/>
            </w:tcBorders>
            <w:vAlign w:val="center"/>
            <w:hideMark/>
          </w:tcPr>
          <w:p w:rsidR="00E7017D" w:rsidRPr="00B46847" w:rsidRDefault="005557AA" w:rsidP="00A31779">
            <w:pPr>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4170" w:type="pct"/>
            <w:tcBorders>
              <w:top w:val="single" w:sz="4" w:space="0" w:color="auto"/>
              <w:left w:val="single" w:sz="4" w:space="0" w:color="auto"/>
              <w:bottom w:val="single" w:sz="4" w:space="0" w:color="auto"/>
              <w:right w:val="single" w:sz="4" w:space="0" w:color="auto"/>
            </w:tcBorders>
            <w:vAlign w:val="center"/>
            <w:hideMark/>
          </w:tcPr>
          <w:p w:rsidR="00D26B52" w:rsidRDefault="005557AA" w:rsidP="00A31779">
            <w:pPr>
              <w:widowControl/>
              <w:jc w:val="left"/>
              <w:rPr>
                <w:rFonts w:ascii="仿宋" w:eastAsia="仿宋" w:hAnsi="仿宋" w:cs="Times New Roman"/>
                <w:kern w:val="0"/>
                <w:sz w:val="20"/>
                <w:szCs w:val="20"/>
              </w:rPr>
            </w:pPr>
            <w:r>
              <w:rPr>
                <w:rFonts w:ascii="仿宋" w:eastAsia="仿宋" w:hAnsi="仿宋" w:cs="Times New Roman" w:hint="eastAsia"/>
                <w:kern w:val="0"/>
                <w:sz w:val="20"/>
                <w:szCs w:val="20"/>
              </w:rPr>
              <w:t>主要倒虹吸包括：东</w:t>
            </w:r>
            <w:proofErr w:type="gramStart"/>
            <w:r>
              <w:rPr>
                <w:rFonts w:ascii="仿宋" w:eastAsia="仿宋" w:hAnsi="仿宋" w:cs="Times New Roman" w:hint="eastAsia"/>
                <w:kern w:val="0"/>
                <w:sz w:val="20"/>
                <w:szCs w:val="20"/>
              </w:rPr>
              <w:t>赵河倒</w:t>
            </w:r>
            <w:proofErr w:type="gramEnd"/>
            <w:r>
              <w:rPr>
                <w:rFonts w:ascii="仿宋" w:eastAsia="仿宋" w:hAnsi="仿宋" w:cs="Times New Roman" w:hint="eastAsia"/>
                <w:kern w:val="0"/>
                <w:sz w:val="20"/>
                <w:szCs w:val="20"/>
              </w:rPr>
              <w:t>虹吸、清河渠倒虹吸、</w:t>
            </w:r>
            <w:proofErr w:type="gramStart"/>
            <w:r>
              <w:rPr>
                <w:rFonts w:ascii="仿宋" w:eastAsia="仿宋" w:hAnsi="仿宋" w:cs="Times New Roman" w:hint="eastAsia"/>
                <w:kern w:val="0"/>
                <w:sz w:val="20"/>
                <w:szCs w:val="20"/>
              </w:rPr>
              <w:t>潘</w:t>
            </w:r>
            <w:proofErr w:type="gramEnd"/>
            <w:r>
              <w:rPr>
                <w:rFonts w:ascii="仿宋" w:eastAsia="仿宋" w:hAnsi="仿宋" w:cs="Times New Roman" w:hint="eastAsia"/>
                <w:kern w:val="0"/>
                <w:sz w:val="20"/>
                <w:szCs w:val="20"/>
              </w:rPr>
              <w:t>河渠倒虹吸、黄金河倒虹吸、</w:t>
            </w:r>
            <w:proofErr w:type="gramStart"/>
            <w:r>
              <w:rPr>
                <w:rFonts w:ascii="仿宋" w:eastAsia="仿宋" w:hAnsi="仿宋" w:cs="Times New Roman" w:hint="eastAsia"/>
                <w:kern w:val="0"/>
                <w:sz w:val="20"/>
                <w:szCs w:val="20"/>
              </w:rPr>
              <w:t>脱脚河渠</w:t>
            </w:r>
            <w:proofErr w:type="gramEnd"/>
            <w:r>
              <w:rPr>
                <w:rFonts w:ascii="仿宋" w:eastAsia="仿宋" w:hAnsi="仿宋" w:cs="Times New Roman" w:hint="eastAsia"/>
                <w:kern w:val="0"/>
                <w:sz w:val="20"/>
                <w:szCs w:val="20"/>
              </w:rPr>
              <w:t>倒虹吸、草墩河倒虹吸</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1）一般冬季不结冰。极端气候条件，结冰可能</w:t>
            </w:r>
            <w:r>
              <w:rPr>
                <w:rFonts w:ascii="仿宋" w:eastAsia="仿宋" w:hAnsi="仿宋" w:cs="Times New Roman" w:hint="eastAsia"/>
                <w:kern w:val="0"/>
                <w:sz w:val="20"/>
                <w:szCs w:val="20"/>
              </w:rPr>
              <w:t>造成倒虹吸附属结构破坏。</w:t>
            </w:r>
          </w:p>
          <w:p w:rsidR="00E7017D" w:rsidRPr="00B46847" w:rsidRDefault="005557AA" w:rsidP="00A31779">
            <w:pPr>
              <w:spacing w:line="220" w:lineRule="exact"/>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2）极端气候结冰时，（1）指定冰情观测人员增加对倒虹吸附属结构巡视，可结合工程巡视；（2）在必要时，调度科在倒虹吸前布置</w:t>
            </w:r>
            <w:proofErr w:type="gramStart"/>
            <w:r>
              <w:rPr>
                <w:rFonts w:ascii="仿宋" w:eastAsia="仿宋" w:hAnsi="仿宋" w:cs="Times New Roman"/>
                <w:kern w:val="0"/>
                <w:sz w:val="20"/>
                <w:szCs w:val="20"/>
              </w:rPr>
              <w:t>拦冰索</w:t>
            </w:r>
            <w:proofErr w:type="gramEnd"/>
            <w:r>
              <w:rPr>
                <w:rFonts w:ascii="仿宋" w:eastAsia="仿宋" w:hAnsi="仿宋" w:cs="Times New Roman"/>
                <w:kern w:val="0"/>
                <w:sz w:val="20"/>
                <w:szCs w:val="20"/>
              </w:rPr>
              <w:t>设施；（3）</w:t>
            </w:r>
            <w:r>
              <w:rPr>
                <w:rFonts w:ascii="仿宋" w:eastAsia="仿宋" w:hAnsi="仿宋" w:cs="Times New Roman" w:hint="eastAsia"/>
                <w:kern w:val="0"/>
                <w:sz w:val="20"/>
                <w:szCs w:val="20"/>
              </w:rPr>
              <w:t>冬季结束后，调度科应对倒虹吸进行全面检查，出现问题及时修复。</w:t>
            </w:r>
          </w:p>
        </w:tc>
      </w:tr>
    </w:tbl>
    <w:p w:rsidR="00D26B52" w:rsidRDefault="00D26B52" w:rsidP="00A31779">
      <w:pPr>
        <w:pStyle w:val="10"/>
        <w:spacing w:after="0"/>
        <w:ind w:firstLineChars="41" w:firstLine="98"/>
        <w:outlineLvl w:val="2"/>
        <w:rPr>
          <w:rFonts w:ascii="Times New Roman" w:hAnsi="Times New Roman" w:cs="Times New Roman"/>
        </w:rPr>
      </w:pPr>
      <w:r w:rsidRPr="00A31779">
        <w:br w:type="column"/>
      </w:r>
      <w:r w:rsidRPr="00A31779">
        <w:rPr>
          <w:rFonts w:ascii="Times New Roman" w:hAnsi="Times New Roman" w:cs="Times New Roman"/>
        </w:rPr>
        <w:lastRenderedPageBreak/>
        <w:t xml:space="preserve">3.3.3 </w:t>
      </w:r>
      <w:r w:rsidRPr="00A31779">
        <w:rPr>
          <w:rFonts w:ascii="Times New Roman" w:hAnsi="Times New Roman" w:cs="Times New Roman" w:hint="eastAsia"/>
        </w:rPr>
        <w:t>水质调度</w:t>
      </w:r>
    </w:p>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t>表</w:t>
      </w:r>
      <w:r w:rsidRPr="00A31779">
        <w:rPr>
          <w:rFonts w:ascii="Times New Roman" w:hAnsi="Times New Roman" w:cs="Times New Roman"/>
        </w:rPr>
        <w:t xml:space="preserve">3.3-7  </w:t>
      </w:r>
      <w:r w:rsidRPr="00A31779">
        <w:rPr>
          <w:rFonts w:ascii="Times New Roman" w:hAnsi="Times New Roman" w:cs="Times New Roman" w:hint="eastAsia"/>
        </w:rPr>
        <w:t>水质风险事件及风险因子一览表</w:t>
      </w:r>
    </w:p>
    <w:tbl>
      <w:tblPr>
        <w:tblW w:w="135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
        <w:gridCol w:w="1927"/>
        <w:gridCol w:w="1927"/>
        <w:gridCol w:w="1682"/>
        <w:gridCol w:w="2268"/>
        <w:gridCol w:w="2632"/>
        <w:gridCol w:w="2282"/>
      </w:tblGrid>
      <w:tr w:rsidR="00086768" w:rsidRPr="00B46847" w:rsidTr="00A31779">
        <w:trPr>
          <w:cantSplit/>
          <w:trHeight w:val="20"/>
          <w:tblHeader/>
        </w:trPr>
        <w:tc>
          <w:tcPr>
            <w:tcW w:w="843"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1927"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起始桩号</w:t>
            </w:r>
          </w:p>
        </w:tc>
        <w:tc>
          <w:tcPr>
            <w:tcW w:w="1927"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截止桩号</w:t>
            </w:r>
          </w:p>
        </w:tc>
        <w:tc>
          <w:tcPr>
            <w:tcW w:w="1682" w:type="dxa"/>
            <w:tcBorders>
              <w:top w:val="single" w:sz="4" w:space="0" w:color="auto"/>
              <w:left w:val="single" w:sz="4" w:space="0" w:color="auto"/>
              <w:bottom w:val="single" w:sz="4" w:space="0" w:color="auto"/>
              <w:right w:val="single" w:sz="4" w:space="0" w:color="auto"/>
            </w:tcBorders>
            <w:vAlign w:val="center"/>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风险量值</w:t>
            </w:r>
          </w:p>
        </w:tc>
        <w:tc>
          <w:tcPr>
            <w:tcW w:w="2268"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2632"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color w:val="000000" w:themeColor="text1"/>
                <w:kern w:val="0"/>
                <w:sz w:val="20"/>
                <w:szCs w:val="20"/>
              </w:rPr>
              <w:t>风险因子（按可能性排序）</w:t>
            </w:r>
          </w:p>
        </w:tc>
        <w:tc>
          <w:tcPr>
            <w:tcW w:w="2282" w:type="dxa"/>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color w:val="000000" w:themeColor="text1"/>
                <w:sz w:val="20"/>
                <w:szCs w:val="20"/>
              </w:rPr>
              <w:t>对应风险预防措施编号</w:t>
            </w:r>
          </w:p>
        </w:tc>
      </w:tr>
      <w:tr w:rsidR="000240AC" w:rsidRPr="00B46847" w:rsidTr="00A31779">
        <w:trPr>
          <w:cantSplit/>
          <w:trHeight w:val="20"/>
        </w:trPr>
        <w:tc>
          <w:tcPr>
            <w:tcW w:w="843" w:type="dxa"/>
            <w:vMerge w:val="restart"/>
            <w:tcBorders>
              <w:top w:val="single" w:sz="4" w:space="0" w:color="auto"/>
              <w:left w:val="single" w:sz="4" w:space="0" w:color="auto"/>
              <w:right w:val="single" w:sz="4" w:space="0" w:color="auto"/>
            </w:tcBorders>
            <w:vAlign w:val="center"/>
            <w:hideMark/>
          </w:tcPr>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1927" w:type="dxa"/>
            <w:vMerge w:val="restart"/>
            <w:tcBorders>
              <w:top w:val="single" w:sz="4" w:space="0" w:color="auto"/>
              <w:left w:val="single" w:sz="4" w:space="0" w:color="auto"/>
              <w:right w:val="single" w:sz="4" w:space="0" w:color="auto"/>
            </w:tcBorders>
            <w:vAlign w:val="center"/>
          </w:tcPr>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K124+754</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K137+112</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K159+894</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K181+736</w:t>
            </w:r>
          </w:p>
        </w:tc>
        <w:tc>
          <w:tcPr>
            <w:tcW w:w="1927" w:type="dxa"/>
            <w:vMerge w:val="restart"/>
            <w:tcBorders>
              <w:top w:val="single" w:sz="4" w:space="0" w:color="auto"/>
              <w:left w:val="single" w:sz="4" w:space="0" w:color="auto"/>
              <w:right w:val="single" w:sz="4" w:space="0" w:color="auto"/>
            </w:tcBorders>
            <w:vAlign w:val="center"/>
          </w:tcPr>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K137+112</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K159+894</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K181+736</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K185+549</w:t>
            </w:r>
          </w:p>
        </w:tc>
        <w:tc>
          <w:tcPr>
            <w:tcW w:w="1682" w:type="dxa"/>
            <w:vMerge w:val="restart"/>
            <w:tcBorders>
              <w:top w:val="single" w:sz="4" w:space="0" w:color="auto"/>
              <w:left w:val="single" w:sz="4" w:space="0" w:color="auto"/>
              <w:right w:val="single" w:sz="4" w:space="0" w:color="auto"/>
            </w:tcBorders>
            <w:vAlign w:val="center"/>
          </w:tcPr>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5.6</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5.5</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4.9</w:t>
            </w:r>
          </w:p>
          <w:p w:rsidR="000240AC" w:rsidRPr="00B46847" w:rsidRDefault="005557AA" w:rsidP="00A31779">
            <w:pPr>
              <w:widowControl/>
              <w:spacing w:line="720" w:lineRule="auto"/>
              <w:jc w:val="center"/>
              <w:rPr>
                <w:rFonts w:ascii="仿宋" w:eastAsia="仿宋" w:hAnsi="仿宋" w:cs="Times New Roman"/>
                <w:kern w:val="0"/>
                <w:sz w:val="20"/>
                <w:szCs w:val="20"/>
              </w:rPr>
            </w:pPr>
            <w:r>
              <w:rPr>
                <w:rFonts w:ascii="仿宋" w:eastAsia="仿宋" w:hAnsi="仿宋" w:cs="Times New Roman"/>
                <w:kern w:val="0"/>
                <w:sz w:val="20"/>
                <w:szCs w:val="20"/>
              </w:rPr>
              <w:t>3.6</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交通事故导致的水污染</w:t>
            </w:r>
          </w:p>
        </w:tc>
        <w:tc>
          <w:tcPr>
            <w:tcW w:w="263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危化品运输</w:t>
            </w:r>
          </w:p>
        </w:tc>
        <w:tc>
          <w:tcPr>
            <w:tcW w:w="228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违反交通规则</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9-2</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道路</w:t>
            </w:r>
          </w:p>
        </w:tc>
        <w:tc>
          <w:tcPr>
            <w:tcW w:w="2282" w:type="dxa"/>
            <w:vMerge w:val="restart"/>
            <w:tcBorders>
              <w:top w:val="single" w:sz="4" w:space="0" w:color="auto"/>
              <w:left w:val="single" w:sz="4" w:space="0" w:color="auto"/>
              <w:right w:val="single" w:sz="4" w:space="0" w:color="auto"/>
            </w:tcBorders>
            <w:vAlign w:val="center"/>
          </w:tcPr>
          <w:p w:rsidR="000240AC" w:rsidRPr="00B46847" w:rsidRDefault="005557AA" w:rsidP="00E568D6">
            <w:pPr>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气象</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车况</w:t>
            </w:r>
          </w:p>
        </w:tc>
        <w:tc>
          <w:tcPr>
            <w:tcW w:w="2282" w:type="dxa"/>
            <w:vMerge/>
            <w:tcBorders>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地表水污染</w:t>
            </w: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汛期外水入渠</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9-4</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生活污水</w:t>
            </w:r>
          </w:p>
        </w:tc>
        <w:tc>
          <w:tcPr>
            <w:tcW w:w="2282" w:type="dxa"/>
            <w:vMerge w:val="restart"/>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9-3</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畜禽养殖</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垃圾</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工矿企业</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穿跨越和邻接工程</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9-8</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运维养护施工</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9-9</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内排</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9-5</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9-7</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B46847" w:rsidRDefault="000240AC" w:rsidP="00E568D6">
            <w:pPr>
              <w:widowControl/>
              <w:spacing w:line="240" w:lineRule="exact"/>
              <w:jc w:val="center"/>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B46847" w:rsidRDefault="000240AC" w:rsidP="00E568D6">
            <w:pPr>
              <w:widowControl/>
              <w:spacing w:line="240" w:lineRule="exact"/>
              <w:jc w:val="center"/>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B46847" w:rsidRDefault="000240AC" w:rsidP="00E568D6">
            <w:pPr>
              <w:widowControl/>
              <w:spacing w:line="240" w:lineRule="exact"/>
              <w:jc w:val="center"/>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防水失效</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9-6</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大气污染</w:t>
            </w: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大气沉降</w:t>
            </w:r>
          </w:p>
        </w:tc>
        <w:tc>
          <w:tcPr>
            <w:tcW w:w="228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9-11</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0240AC">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藻类</w:t>
            </w: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温度</w:t>
            </w:r>
          </w:p>
        </w:tc>
        <w:tc>
          <w:tcPr>
            <w:tcW w:w="2282" w:type="dxa"/>
            <w:vMerge w:val="restart"/>
            <w:tcBorders>
              <w:top w:val="single" w:sz="4" w:space="0" w:color="auto"/>
              <w:left w:val="single" w:sz="4" w:space="0" w:color="auto"/>
              <w:right w:val="single" w:sz="4" w:space="0" w:color="auto"/>
            </w:tcBorders>
            <w:vAlign w:val="center"/>
          </w:tcPr>
          <w:p w:rsidR="000240AC" w:rsidRPr="00B46847" w:rsidRDefault="005557AA" w:rsidP="00E568D6">
            <w:pPr>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9-12</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营养盐</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水流</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pH</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微量元素</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光照</w:t>
            </w:r>
          </w:p>
        </w:tc>
        <w:tc>
          <w:tcPr>
            <w:tcW w:w="2282" w:type="dxa"/>
            <w:vMerge/>
            <w:tcBorders>
              <w:left w:val="single" w:sz="4" w:space="0" w:color="auto"/>
              <w:right w:val="single" w:sz="4" w:space="0" w:color="auto"/>
            </w:tcBorders>
            <w:vAlign w:val="center"/>
            <w:hideMark/>
          </w:tcPr>
          <w:p w:rsidR="000240AC" w:rsidRPr="00A31779" w:rsidRDefault="000240AC" w:rsidP="00E568D6">
            <w:pPr>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生物因素</w:t>
            </w:r>
          </w:p>
        </w:tc>
        <w:tc>
          <w:tcPr>
            <w:tcW w:w="2282" w:type="dxa"/>
            <w:vMerge/>
            <w:tcBorders>
              <w:left w:val="single" w:sz="4" w:space="0" w:color="auto"/>
              <w:bottom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val="restart"/>
            <w:tcBorders>
              <w:top w:val="single" w:sz="4" w:space="0" w:color="auto"/>
              <w:left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建筑物漏油污染</w:t>
            </w: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管路质量差</w:t>
            </w:r>
          </w:p>
        </w:tc>
        <w:tc>
          <w:tcPr>
            <w:tcW w:w="2282" w:type="dxa"/>
            <w:vMerge w:val="restart"/>
            <w:tcBorders>
              <w:top w:val="single" w:sz="4" w:space="0" w:color="auto"/>
              <w:left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9-10</w:t>
            </w: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管路安装不符要求</w:t>
            </w:r>
          </w:p>
        </w:tc>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密封件老化</w:t>
            </w:r>
          </w:p>
        </w:tc>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密封件安装不当</w:t>
            </w:r>
          </w:p>
        </w:tc>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hideMark/>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密封件预压量异常</w:t>
            </w:r>
          </w:p>
        </w:tc>
        <w:tc>
          <w:tcPr>
            <w:tcW w:w="0" w:type="auto"/>
            <w:vMerge/>
            <w:tcBorders>
              <w:left w:val="single" w:sz="4" w:space="0" w:color="auto"/>
              <w:right w:val="single" w:sz="4" w:space="0" w:color="auto"/>
            </w:tcBorders>
            <w:vAlign w:val="center"/>
            <w:hideMark/>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r>
      <w:tr w:rsidR="000240AC" w:rsidRPr="00B46847" w:rsidTr="00A31779">
        <w:trPr>
          <w:cantSplit/>
          <w:trHeight w:val="20"/>
        </w:trPr>
        <w:tc>
          <w:tcPr>
            <w:tcW w:w="0" w:type="auto"/>
            <w:vMerge/>
            <w:tcBorders>
              <w:left w:val="single" w:sz="4" w:space="0" w:color="auto"/>
              <w:bottom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0" w:type="auto"/>
            <w:vMerge/>
            <w:tcBorders>
              <w:left w:val="single" w:sz="4" w:space="0" w:color="auto"/>
              <w:bottom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1682" w:type="dxa"/>
            <w:vMerge/>
            <w:tcBorders>
              <w:left w:val="single" w:sz="4" w:space="0" w:color="auto"/>
              <w:bottom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268" w:type="dxa"/>
            <w:vMerge/>
            <w:tcBorders>
              <w:left w:val="single" w:sz="4" w:space="0" w:color="auto"/>
              <w:bottom w:val="single" w:sz="4" w:space="0" w:color="auto"/>
              <w:right w:val="single" w:sz="4" w:space="0" w:color="auto"/>
            </w:tcBorders>
            <w:vAlign w:val="center"/>
          </w:tcPr>
          <w:p w:rsidR="000240AC" w:rsidRPr="00A31779" w:rsidRDefault="000240AC" w:rsidP="00E568D6">
            <w:pPr>
              <w:widowControl/>
              <w:tabs>
                <w:tab w:val="left" w:pos="2310"/>
              </w:tabs>
              <w:spacing w:before="240" w:after="240" w:line="240" w:lineRule="exact"/>
              <w:jc w:val="center"/>
              <w:outlineLvl w:val="0"/>
              <w:rPr>
                <w:rFonts w:ascii="仿宋" w:eastAsia="仿宋" w:hAnsi="仿宋" w:cs="Times New Roman"/>
                <w:kern w:val="0"/>
                <w:sz w:val="20"/>
                <w:szCs w:val="20"/>
              </w:rPr>
            </w:pPr>
          </w:p>
        </w:tc>
        <w:tc>
          <w:tcPr>
            <w:tcW w:w="2632" w:type="dxa"/>
            <w:tcBorders>
              <w:top w:val="single" w:sz="4" w:space="0" w:color="auto"/>
              <w:left w:val="single" w:sz="4" w:space="0" w:color="auto"/>
              <w:bottom w:val="single" w:sz="4" w:space="0" w:color="auto"/>
              <w:right w:val="single" w:sz="4" w:space="0" w:color="auto"/>
            </w:tcBorders>
            <w:vAlign w:val="center"/>
          </w:tcPr>
          <w:p w:rsidR="000240AC" w:rsidRPr="00B46847" w:rsidRDefault="005557AA" w:rsidP="00E568D6">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0" w:type="auto"/>
            <w:vMerge/>
            <w:tcBorders>
              <w:left w:val="single" w:sz="4" w:space="0" w:color="auto"/>
              <w:bottom w:val="single" w:sz="4" w:space="0" w:color="auto"/>
              <w:right w:val="single" w:sz="4" w:space="0" w:color="auto"/>
            </w:tcBorders>
            <w:vAlign w:val="center"/>
          </w:tcPr>
          <w:p w:rsidR="000240AC" w:rsidRPr="00B46847" w:rsidRDefault="000240AC" w:rsidP="00E568D6">
            <w:pPr>
              <w:widowControl/>
              <w:spacing w:line="240" w:lineRule="exact"/>
              <w:jc w:val="center"/>
              <w:rPr>
                <w:rFonts w:ascii="仿宋" w:eastAsia="仿宋" w:hAnsi="仿宋" w:cs="Times New Roman"/>
                <w:kern w:val="0"/>
                <w:sz w:val="20"/>
                <w:szCs w:val="20"/>
              </w:rPr>
            </w:pPr>
          </w:p>
        </w:tc>
      </w:tr>
    </w:tbl>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3.3-8  </w:t>
      </w:r>
      <w:r w:rsidRPr="00A31779">
        <w:rPr>
          <w:rFonts w:ascii="Times New Roman" w:hAnsi="Times New Roman" w:cs="Times New Roman" w:hint="eastAsia"/>
        </w:rPr>
        <w:t>水质</w:t>
      </w:r>
      <w:r w:rsidR="008902BF">
        <w:rPr>
          <w:rFonts w:ascii="Times New Roman" w:hAnsi="Times New Roman" w:cs="Times New Roman" w:hint="eastAsia"/>
        </w:rPr>
        <w:t>风险预防</w:t>
      </w:r>
      <w:r w:rsidRPr="00A31779">
        <w:rPr>
          <w:rFonts w:ascii="Times New Roman" w:hAnsi="Times New Roman" w:cs="Times New Roman" w:hint="eastAsia"/>
        </w:rPr>
        <w:t>措施一览表</w:t>
      </w:r>
    </w:p>
    <w:tbl>
      <w:tblPr>
        <w:tblW w:w="5000" w:type="pct"/>
        <w:tblLook w:val="04A0"/>
      </w:tblPr>
      <w:tblGrid>
        <w:gridCol w:w="882"/>
        <w:gridCol w:w="1669"/>
        <w:gridCol w:w="11667"/>
      </w:tblGrid>
      <w:tr w:rsidR="00086768" w:rsidRPr="00B46847" w:rsidTr="00A31779">
        <w:trPr>
          <w:cantSplit/>
          <w:trHeight w:val="20"/>
          <w:tblHeader/>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87" w:type="pct"/>
            <w:tcBorders>
              <w:top w:val="single" w:sz="4" w:space="0" w:color="auto"/>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4103" w:type="pct"/>
            <w:tcBorders>
              <w:top w:val="single" w:sz="4" w:space="0" w:color="auto"/>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kern w:val="0"/>
                <w:sz w:val="20"/>
                <w:szCs w:val="20"/>
              </w:rPr>
              <w:t>9-1</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危化品运输、道路、车况、气象</w:t>
            </w:r>
          </w:p>
        </w:tc>
        <w:tc>
          <w:tcPr>
            <w:tcW w:w="4103"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组织人员加强对马岗北公路桥、大齐庄东南公路桥、东八里沟公路桥、</w:t>
            </w:r>
            <w:proofErr w:type="gramStart"/>
            <w:r>
              <w:rPr>
                <w:rFonts w:ascii="仿宋" w:eastAsia="仿宋" w:hAnsi="仿宋" w:cs="Times New Roman" w:hint="eastAsia"/>
                <w:kern w:val="0"/>
                <w:sz w:val="20"/>
                <w:szCs w:val="20"/>
              </w:rPr>
              <w:t>马道北</w:t>
            </w:r>
            <w:proofErr w:type="gramEnd"/>
            <w:r>
              <w:rPr>
                <w:rFonts w:ascii="仿宋" w:eastAsia="仿宋" w:hAnsi="仿宋" w:cs="Times New Roman" w:hint="eastAsia"/>
                <w:kern w:val="0"/>
                <w:sz w:val="20"/>
                <w:szCs w:val="20"/>
              </w:rPr>
              <w:t>公路桥、大潘庄西公路桥、关</w:t>
            </w:r>
            <w:proofErr w:type="gramStart"/>
            <w:r>
              <w:rPr>
                <w:rFonts w:ascii="仿宋" w:eastAsia="仿宋" w:hAnsi="仿宋" w:cs="Times New Roman" w:hint="eastAsia"/>
                <w:kern w:val="0"/>
                <w:sz w:val="20"/>
                <w:szCs w:val="20"/>
              </w:rPr>
              <w:t>凹</w:t>
            </w:r>
            <w:proofErr w:type="gramEnd"/>
            <w:r>
              <w:rPr>
                <w:rFonts w:ascii="仿宋" w:eastAsia="仿宋" w:hAnsi="仿宋" w:cs="Times New Roman" w:hint="eastAsia"/>
                <w:kern w:val="0"/>
                <w:sz w:val="20"/>
                <w:szCs w:val="20"/>
              </w:rPr>
              <w:t>东公路桥、榆林南公路桥、焦庵村南公路桥、</w:t>
            </w:r>
            <w:proofErr w:type="gramStart"/>
            <w:r>
              <w:rPr>
                <w:rFonts w:ascii="仿宋" w:eastAsia="仿宋" w:hAnsi="仿宋" w:cs="Times New Roman" w:hint="eastAsia"/>
                <w:kern w:val="0"/>
                <w:sz w:val="20"/>
                <w:szCs w:val="20"/>
              </w:rPr>
              <w:t>黄土洼南公路桥</w:t>
            </w:r>
            <w:proofErr w:type="gramEnd"/>
            <w:r>
              <w:rPr>
                <w:rFonts w:ascii="仿宋" w:eastAsia="仿宋" w:hAnsi="仿宋" w:cs="Times New Roman" w:hint="eastAsia"/>
                <w:kern w:val="0"/>
                <w:sz w:val="20"/>
                <w:szCs w:val="20"/>
              </w:rPr>
              <w:t>等易发交通事故桥梁进行巡查，并在易发交通事故桥梁设置视频监控和警示牌。</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kern w:val="0"/>
                <w:sz w:val="20"/>
                <w:szCs w:val="20"/>
              </w:rPr>
              <w:t>9-2</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不遵守交通规则</w:t>
            </w:r>
          </w:p>
        </w:tc>
        <w:tc>
          <w:tcPr>
            <w:tcW w:w="4103"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与当地有关部门合作，在易发交通事故桥梁处加强法规宣传。</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color w:val="000000" w:themeColor="text1"/>
                <w:kern w:val="0"/>
                <w:sz w:val="20"/>
                <w:szCs w:val="20"/>
              </w:rPr>
              <w:t>9-3</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污染源</w:t>
            </w:r>
          </w:p>
        </w:tc>
        <w:tc>
          <w:tcPr>
            <w:tcW w:w="4103"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9-4</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汛期外水入渠</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）重点关注望花湖水库干渠翁</w:t>
            </w:r>
            <w:proofErr w:type="gramStart"/>
            <w:r>
              <w:rPr>
                <w:rFonts w:ascii="仿宋" w:eastAsia="仿宋" w:hAnsi="仿宋" w:cs="Times New Roman" w:hint="eastAsia"/>
                <w:kern w:val="0"/>
                <w:sz w:val="20"/>
                <w:szCs w:val="20"/>
              </w:rPr>
              <w:t>庄北渡槽</w:t>
            </w:r>
            <w:proofErr w:type="gramEnd"/>
            <w:r>
              <w:rPr>
                <w:rFonts w:ascii="仿宋" w:eastAsia="仿宋" w:hAnsi="仿宋" w:cs="Times New Roman" w:hint="eastAsia"/>
                <w:kern w:val="0"/>
                <w:sz w:val="20"/>
                <w:szCs w:val="20"/>
              </w:rPr>
              <w:t>、万米长糖渡槽、</w:t>
            </w:r>
            <w:proofErr w:type="gramStart"/>
            <w:r>
              <w:rPr>
                <w:rFonts w:ascii="仿宋" w:eastAsia="仿宋" w:hAnsi="仿宋" w:cs="Times New Roman" w:hint="eastAsia"/>
                <w:kern w:val="0"/>
                <w:sz w:val="20"/>
                <w:szCs w:val="20"/>
              </w:rPr>
              <w:t>鸭东干</w:t>
            </w:r>
            <w:proofErr w:type="gramEnd"/>
            <w:r>
              <w:rPr>
                <w:rFonts w:ascii="仿宋" w:eastAsia="仿宋" w:hAnsi="仿宋" w:cs="Times New Roman" w:hint="eastAsia"/>
                <w:kern w:val="0"/>
                <w:sz w:val="20"/>
                <w:szCs w:val="20"/>
              </w:rPr>
              <w:t>六支渡槽、</w:t>
            </w:r>
            <w:proofErr w:type="gramStart"/>
            <w:r>
              <w:rPr>
                <w:rFonts w:ascii="仿宋" w:eastAsia="仿宋" w:hAnsi="仿宋" w:cs="Times New Roman" w:hint="eastAsia"/>
                <w:kern w:val="0"/>
                <w:sz w:val="20"/>
                <w:szCs w:val="20"/>
              </w:rPr>
              <w:t>鸭东二分</w:t>
            </w:r>
            <w:proofErr w:type="gramEnd"/>
            <w:r>
              <w:rPr>
                <w:rFonts w:ascii="仿宋" w:eastAsia="仿宋" w:hAnsi="仿宋" w:cs="Times New Roman" w:hint="eastAsia"/>
                <w:kern w:val="0"/>
                <w:sz w:val="20"/>
                <w:szCs w:val="20"/>
              </w:rPr>
              <w:t>干四支渡槽外水入渠风险；</w:t>
            </w:r>
          </w:p>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w:t>
            </w:r>
            <w:proofErr w:type="gramStart"/>
            <w:r>
              <w:rPr>
                <w:rFonts w:ascii="仿宋" w:eastAsia="仿宋" w:hAnsi="仿宋" w:cs="Times New Roman" w:hint="eastAsia"/>
                <w:kern w:val="0"/>
                <w:sz w:val="20"/>
                <w:szCs w:val="20"/>
              </w:rPr>
              <w:t>对跨渠建筑物</w:t>
            </w:r>
            <w:proofErr w:type="gramEnd"/>
            <w:r>
              <w:rPr>
                <w:rFonts w:ascii="仿宋" w:eastAsia="仿宋" w:hAnsi="仿宋" w:cs="Times New Roman" w:hint="eastAsia"/>
                <w:kern w:val="0"/>
                <w:sz w:val="20"/>
                <w:szCs w:val="20"/>
              </w:rPr>
              <w:t>上下游进行疏浚，保证河道行洪；</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）根据实际情况增加堤顶高程。</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9-5</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内排</w:t>
            </w:r>
          </w:p>
        </w:tc>
        <w:tc>
          <w:tcPr>
            <w:tcW w:w="4103"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重点关注</w:t>
            </w:r>
            <w:r>
              <w:rPr>
                <w:rFonts w:ascii="仿宋" w:eastAsia="仿宋" w:hAnsi="仿宋" w:cs="Times New Roman"/>
                <w:kern w:val="0"/>
                <w:sz w:val="20"/>
                <w:szCs w:val="20"/>
              </w:rPr>
              <w:t>124+754～131+940</w:t>
            </w:r>
            <w:r>
              <w:rPr>
                <w:rFonts w:ascii="仿宋" w:eastAsia="仿宋" w:hAnsi="仿宋" w:cs="Times New Roman" w:hint="eastAsia"/>
                <w:kern w:val="0"/>
                <w:sz w:val="20"/>
                <w:szCs w:val="20"/>
              </w:rPr>
              <w:t>、</w:t>
            </w:r>
            <w:r>
              <w:rPr>
                <w:rFonts w:ascii="仿宋" w:eastAsia="仿宋" w:hAnsi="仿宋" w:cs="Times New Roman"/>
                <w:kern w:val="0"/>
                <w:sz w:val="20"/>
                <w:szCs w:val="20"/>
              </w:rPr>
              <w:t>131+940～135+750</w:t>
            </w:r>
            <w:r>
              <w:rPr>
                <w:rFonts w:ascii="仿宋" w:eastAsia="仿宋" w:hAnsi="仿宋" w:cs="Times New Roman" w:hint="eastAsia"/>
                <w:kern w:val="0"/>
                <w:sz w:val="20"/>
                <w:szCs w:val="20"/>
              </w:rPr>
              <w:t>、</w:t>
            </w:r>
            <w:r>
              <w:rPr>
                <w:rFonts w:ascii="仿宋" w:eastAsia="仿宋" w:hAnsi="仿宋" w:cs="Times New Roman"/>
                <w:kern w:val="0"/>
                <w:sz w:val="20"/>
                <w:szCs w:val="20"/>
              </w:rPr>
              <w:t>135+750～136+631</w:t>
            </w:r>
            <w:r>
              <w:rPr>
                <w:rFonts w:ascii="仿宋" w:eastAsia="仿宋" w:hAnsi="仿宋" w:cs="Times New Roman" w:hint="eastAsia"/>
                <w:kern w:val="0"/>
                <w:sz w:val="20"/>
                <w:szCs w:val="20"/>
              </w:rPr>
              <w:t>、</w:t>
            </w:r>
            <w:r>
              <w:rPr>
                <w:rFonts w:ascii="仿宋" w:eastAsia="仿宋" w:hAnsi="仿宋" w:cs="Times New Roman"/>
                <w:kern w:val="0"/>
                <w:sz w:val="20"/>
                <w:szCs w:val="20"/>
              </w:rPr>
              <w:t>136+631～136+818</w:t>
            </w:r>
            <w:r>
              <w:rPr>
                <w:rFonts w:ascii="仿宋" w:eastAsia="仿宋" w:hAnsi="仿宋" w:cs="Times New Roman" w:hint="eastAsia"/>
                <w:kern w:val="0"/>
                <w:sz w:val="20"/>
                <w:szCs w:val="20"/>
              </w:rPr>
              <w:t>、</w:t>
            </w:r>
            <w:r>
              <w:rPr>
                <w:rFonts w:ascii="仿宋" w:eastAsia="仿宋" w:hAnsi="仿宋" w:cs="Times New Roman"/>
                <w:kern w:val="0"/>
                <w:sz w:val="20"/>
                <w:szCs w:val="20"/>
              </w:rPr>
              <w:t>137+193～141+831</w:t>
            </w:r>
            <w:r>
              <w:rPr>
                <w:rFonts w:ascii="仿宋" w:eastAsia="仿宋" w:hAnsi="仿宋" w:cs="Times New Roman" w:hint="eastAsia"/>
                <w:kern w:val="0"/>
                <w:sz w:val="20"/>
                <w:szCs w:val="20"/>
              </w:rPr>
              <w:t>、</w:t>
            </w:r>
            <w:r>
              <w:rPr>
                <w:rFonts w:ascii="仿宋" w:eastAsia="仿宋" w:hAnsi="仿宋" w:cs="Times New Roman"/>
                <w:kern w:val="0"/>
                <w:sz w:val="20"/>
                <w:szCs w:val="20"/>
              </w:rPr>
              <w:t>141+831～144+481</w:t>
            </w:r>
            <w:r>
              <w:rPr>
                <w:rFonts w:ascii="仿宋" w:eastAsia="仿宋" w:hAnsi="仿宋" w:cs="Times New Roman" w:hint="eastAsia"/>
                <w:kern w:val="0"/>
                <w:sz w:val="20"/>
                <w:szCs w:val="20"/>
              </w:rPr>
              <w:t>、</w:t>
            </w:r>
            <w:r>
              <w:rPr>
                <w:rFonts w:ascii="仿宋" w:eastAsia="仿宋" w:hAnsi="仿宋" w:cs="Times New Roman"/>
                <w:kern w:val="0"/>
                <w:sz w:val="20"/>
                <w:szCs w:val="20"/>
              </w:rPr>
              <w:t>144+481～145+411</w:t>
            </w:r>
            <w:r>
              <w:rPr>
                <w:rFonts w:ascii="仿宋" w:eastAsia="仿宋" w:hAnsi="仿宋" w:cs="Times New Roman" w:hint="eastAsia"/>
                <w:kern w:val="0"/>
                <w:sz w:val="20"/>
                <w:szCs w:val="20"/>
              </w:rPr>
              <w:t>、</w:t>
            </w:r>
            <w:r>
              <w:rPr>
                <w:rFonts w:ascii="仿宋" w:eastAsia="仿宋" w:hAnsi="仿宋" w:cs="Times New Roman"/>
                <w:kern w:val="0"/>
                <w:sz w:val="20"/>
                <w:szCs w:val="20"/>
              </w:rPr>
              <w:t>145+411～146+081</w:t>
            </w:r>
            <w:r>
              <w:rPr>
                <w:rFonts w:ascii="仿宋" w:eastAsia="仿宋" w:hAnsi="仿宋" w:cs="Times New Roman" w:hint="eastAsia"/>
                <w:kern w:val="0"/>
                <w:sz w:val="20"/>
                <w:szCs w:val="20"/>
              </w:rPr>
              <w:t>、</w:t>
            </w:r>
            <w:r>
              <w:rPr>
                <w:rFonts w:ascii="仿宋" w:eastAsia="仿宋" w:hAnsi="仿宋" w:cs="Times New Roman"/>
                <w:kern w:val="0"/>
                <w:sz w:val="20"/>
                <w:szCs w:val="20"/>
              </w:rPr>
              <w:t>146+081～147+537</w:t>
            </w:r>
            <w:r>
              <w:rPr>
                <w:rFonts w:ascii="仿宋" w:eastAsia="仿宋" w:hAnsi="仿宋" w:cs="Times New Roman" w:hint="eastAsia"/>
                <w:kern w:val="0"/>
                <w:sz w:val="20"/>
                <w:szCs w:val="20"/>
              </w:rPr>
              <w:t>、</w:t>
            </w:r>
            <w:r>
              <w:rPr>
                <w:rFonts w:ascii="仿宋" w:eastAsia="仿宋" w:hAnsi="仿宋" w:cs="Times New Roman"/>
                <w:kern w:val="0"/>
                <w:sz w:val="20"/>
                <w:szCs w:val="20"/>
              </w:rPr>
              <w:t>147+911～149+011</w:t>
            </w:r>
            <w:r>
              <w:rPr>
                <w:rFonts w:ascii="仿宋" w:eastAsia="仿宋" w:hAnsi="仿宋" w:cs="Times New Roman" w:hint="eastAsia"/>
                <w:kern w:val="0"/>
                <w:sz w:val="20"/>
                <w:szCs w:val="20"/>
              </w:rPr>
              <w:t>、</w:t>
            </w:r>
            <w:r>
              <w:rPr>
                <w:rFonts w:ascii="仿宋" w:eastAsia="仿宋" w:hAnsi="仿宋" w:cs="Times New Roman"/>
                <w:kern w:val="0"/>
                <w:sz w:val="20"/>
                <w:szCs w:val="20"/>
              </w:rPr>
              <w:t>149+011～149+955</w:t>
            </w:r>
            <w:r>
              <w:rPr>
                <w:rFonts w:ascii="仿宋" w:eastAsia="仿宋" w:hAnsi="仿宋" w:cs="Times New Roman" w:hint="eastAsia"/>
                <w:kern w:val="0"/>
                <w:sz w:val="20"/>
                <w:szCs w:val="20"/>
              </w:rPr>
              <w:t>、</w:t>
            </w:r>
            <w:r>
              <w:rPr>
                <w:rFonts w:ascii="仿宋" w:eastAsia="仿宋" w:hAnsi="仿宋" w:cs="Times New Roman"/>
                <w:kern w:val="0"/>
                <w:sz w:val="20"/>
                <w:szCs w:val="20"/>
              </w:rPr>
              <w:t>150+264～159+720</w:t>
            </w:r>
            <w:r>
              <w:rPr>
                <w:rFonts w:ascii="仿宋" w:eastAsia="仿宋" w:hAnsi="仿宋" w:cs="Times New Roman" w:hint="eastAsia"/>
                <w:kern w:val="0"/>
                <w:sz w:val="20"/>
                <w:szCs w:val="20"/>
              </w:rPr>
              <w:t>、</w:t>
            </w:r>
            <w:r>
              <w:rPr>
                <w:rFonts w:ascii="仿宋" w:eastAsia="仿宋" w:hAnsi="仿宋" w:cs="Times New Roman"/>
                <w:kern w:val="0"/>
                <w:sz w:val="20"/>
                <w:szCs w:val="20"/>
              </w:rPr>
              <w:t>159+982～162+551</w:t>
            </w:r>
            <w:r>
              <w:rPr>
                <w:rFonts w:ascii="仿宋" w:eastAsia="仿宋" w:hAnsi="仿宋" w:cs="Times New Roman" w:hint="eastAsia"/>
                <w:kern w:val="0"/>
                <w:sz w:val="20"/>
                <w:szCs w:val="20"/>
              </w:rPr>
              <w:t>、</w:t>
            </w:r>
            <w:r>
              <w:rPr>
                <w:rFonts w:ascii="仿宋" w:eastAsia="仿宋" w:hAnsi="仿宋" w:cs="Times New Roman"/>
                <w:kern w:val="0"/>
                <w:sz w:val="20"/>
                <w:szCs w:val="20"/>
              </w:rPr>
              <w:t>162+551～164+411</w:t>
            </w:r>
            <w:r>
              <w:rPr>
                <w:rFonts w:ascii="仿宋" w:eastAsia="仿宋" w:hAnsi="仿宋" w:cs="Times New Roman" w:hint="eastAsia"/>
                <w:kern w:val="0"/>
                <w:sz w:val="20"/>
                <w:szCs w:val="20"/>
              </w:rPr>
              <w:t>、</w:t>
            </w:r>
            <w:r>
              <w:rPr>
                <w:rFonts w:ascii="仿宋" w:eastAsia="仿宋" w:hAnsi="仿宋" w:cs="Times New Roman"/>
                <w:kern w:val="0"/>
                <w:sz w:val="20"/>
                <w:szCs w:val="20"/>
              </w:rPr>
              <w:t>164+411～165+330</w:t>
            </w:r>
            <w:r>
              <w:rPr>
                <w:rFonts w:ascii="仿宋" w:eastAsia="仿宋" w:hAnsi="仿宋" w:cs="Times New Roman" w:hint="eastAsia"/>
                <w:kern w:val="0"/>
                <w:sz w:val="20"/>
                <w:szCs w:val="20"/>
              </w:rPr>
              <w:t>、</w:t>
            </w:r>
            <w:r>
              <w:rPr>
                <w:rFonts w:ascii="仿宋" w:eastAsia="仿宋" w:hAnsi="仿宋" w:cs="Times New Roman"/>
                <w:kern w:val="0"/>
                <w:sz w:val="20"/>
                <w:szCs w:val="20"/>
              </w:rPr>
              <w:t>165+820～168+060</w:t>
            </w:r>
            <w:r>
              <w:rPr>
                <w:rFonts w:ascii="仿宋" w:eastAsia="仿宋" w:hAnsi="仿宋" w:cs="Times New Roman" w:hint="eastAsia"/>
                <w:kern w:val="0"/>
                <w:sz w:val="20"/>
                <w:szCs w:val="20"/>
              </w:rPr>
              <w:t>、</w:t>
            </w:r>
            <w:r>
              <w:rPr>
                <w:rFonts w:ascii="仿宋" w:eastAsia="仿宋" w:hAnsi="仿宋" w:cs="Times New Roman"/>
                <w:kern w:val="0"/>
                <w:sz w:val="20"/>
                <w:szCs w:val="20"/>
              </w:rPr>
              <w:t>168+755～169+811</w:t>
            </w:r>
            <w:r>
              <w:rPr>
                <w:rFonts w:ascii="仿宋" w:eastAsia="仿宋" w:hAnsi="仿宋" w:cs="Times New Roman" w:hint="eastAsia"/>
                <w:kern w:val="0"/>
                <w:sz w:val="20"/>
                <w:szCs w:val="20"/>
              </w:rPr>
              <w:t>、</w:t>
            </w:r>
            <w:r>
              <w:rPr>
                <w:rFonts w:ascii="仿宋" w:eastAsia="仿宋" w:hAnsi="仿宋" w:cs="Times New Roman"/>
                <w:kern w:val="0"/>
                <w:sz w:val="20"/>
                <w:szCs w:val="20"/>
              </w:rPr>
              <w:t>169+811～170+541</w:t>
            </w:r>
            <w:r>
              <w:rPr>
                <w:rFonts w:ascii="仿宋" w:eastAsia="仿宋" w:hAnsi="仿宋" w:cs="Times New Roman" w:hint="eastAsia"/>
                <w:kern w:val="0"/>
                <w:sz w:val="20"/>
                <w:szCs w:val="20"/>
              </w:rPr>
              <w:t>、</w:t>
            </w:r>
            <w:r>
              <w:rPr>
                <w:rFonts w:ascii="仿宋" w:eastAsia="仿宋" w:hAnsi="仿宋" w:cs="Times New Roman"/>
                <w:kern w:val="0"/>
                <w:sz w:val="20"/>
                <w:szCs w:val="20"/>
              </w:rPr>
              <w:t>170+541～172+251</w:t>
            </w:r>
            <w:r>
              <w:rPr>
                <w:rFonts w:ascii="仿宋" w:eastAsia="仿宋" w:hAnsi="仿宋" w:cs="Times New Roman" w:hint="eastAsia"/>
                <w:kern w:val="0"/>
                <w:sz w:val="20"/>
                <w:szCs w:val="20"/>
              </w:rPr>
              <w:t>、</w:t>
            </w:r>
            <w:r>
              <w:rPr>
                <w:rFonts w:ascii="仿宋" w:eastAsia="仿宋" w:hAnsi="仿宋" w:cs="Times New Roman"/>
                <w:kern w:val="0"/>
                <w:sz w:val="20"/>
                <w:szCs w:val="20"/>
              </w:rPr>
              <w:t>172+251～175+111</w:t>
            </w:r>
            <w:r>
              <w:rPr>
                <w:rFonts w:ascii="仿宋" w:eastAsia="仿宋" w:hAnsi="仿宋" w:cs="Times New Roman" w:hint="eastAsia"/>
                <w:kern w:val="0"/>
                <w:sz w:val="20"/>
                <w:szCs w:val="20"/>
              </w:rPr>
              <w:t>、</w:t>
            </w:r>
            <w:r>
              <w:rPr>
                <w:rFonts w:ascii="仿宋" w:eastAsia="仿宋" w:hAnsi="仿宋" w:cs="Times New Roman"/>
                <w:kern w:val="0"/>
                <w:sz w:val="20"/>
                <w:szCs w:val="20"/>
              </w:rPr>
              <w:t>175+111～176+750</w:t>
            </w:r>
            <w:r>
              <w:rPr>
                <w:rFonts w:ascii="仿宋" w:eastAsia="仿宋" w:hAnsi="仿宋" w:cs="Times New Roman" w:hint="eastAsia"/>
                <w:kern w:val="0"/>
                <w:sz w:val="20"/>
                <w:szCs w:val="20"/>
              </w:rPr>
              <w:t>、</w:t>
            </w:r>
            <w:r>
              <w:rPr>
                <w:rFonts w:ascii="仿宋" w:eastAsia="仿宋" w:hAnsi="仿宋" w:cs="Times New Roman"/>
                <w:kern w:val="0"/>
                <w:sz w:val="20"/>
                <w:szCs w:val="20"/>
              </w:rPr>
              <w:t>180+590～180+711</w:t>
            </w:r>
            <w:r>
              <w:rPr>
                <w:rFonts w:ascii="仿宋" w:eastAsia="仿宋" w:hAnsi="仿宋" w:cs="Times New Roman" w:hint="eastAsia"/>
                <w:kern w:val="0"/>
                <w:sz w:val="20"/>
                <w:szCs w:val="20"/>
              </w:rPr>
              <w:t>、</w:t>
            </w:r>
            <w:r>
              <w:rPr>
                <w:rFonts w:ascii="仿宋" w:eastAsia="仿宋" w:hAnsi="仿宋" w:cs="Times New Roman"/>
                <w:kern w:val="0"/>
                <w:sz w:val="20"/>
                <w:szCs w:val="20"/>
              </w:rPr>
              <w:t>180+711～181+693</w:t>
            </w:r>
            <w:r>
              <w:rPr>
                <w:rFonts w:ascii="仿宋" w:eastAsia="仿宋" w:hAnsi="仿宋" w:cs="Times New Roman" w:hint="eastAsia"/>
                <w:kern w:val="0"/>
                <w:sz w:val="20"/>
                <w:szCs w:val="20"/>
              </w:rPr>
              <w:t>、</w:t>
            </w:r>
            <w:r>
              <w:rPr>
                <w:rFonts w:ascii="仿宋" w:eastAsia="仿宋" w:hAnsi="仿宋" w:cs="Times New Roman"/>
                <w:kern w:val="0"/>
                <w:sz w:val="20"/>
                <w:szCs w:val="20"/>
              </w:rPr>
              <w:t>183+415～183+661</w:t>
            </w:r>
            <w:r>
              <w:rPr>
                <w:rFonts w:ascii="仿宋" w:eastAsia="仿宋" w:hAnsi="仿宋" w:cs="Times New Roman" w:hint="eastAsia"/>
                <w:kern w:val="0"/>
                <w:sz w:val="20"/>
                <w:szCs w:val="20"/>
              </w:rPr>
              <w:t>、</w:t>
            </w:r>
            <w:r>
              <w:rPr>
                <w:rFonts w:ascii="仿宋" w:eastAsia="仿宋" w:hAnsi="仿宋" w:cs="Times New Roman"/>
                <w:kern w:val="0"/>
                <w:sz w:val="20"/>
                <w:szCs w:val="20"/>
              </w:rPr>
              <w:t>183+661～184+875</w:t>
            </w:r>
            <w:r>
              <w:rPr>
                <w:rFonts w:ascii="仿宋" w:eastAsia="仿宋" w:hAnsi="仿宋" w:cs="Times New Roman" w:hint="eastAsia"/>
                <w:kern w:val="0"/>
                <w:sz w:val="20"/>
                <w:szCs w:val="20"/>
              </w:rPr>
              <w:t>、</w:t>
            </w:r>
            <w:r>
              <w:rPr>
                <w:rFonts w:ascii="仿宋" w:eastAsia="仿宋" w:hAnsi="仿宋" w:cs="Times New Roman"/>
                <w:kern w:val="0"/>
                <w:sz w:val="20"/>
                <w:szCs w:val="20"/>
              </w:rPr>
              <w:t>185+035～185+241</w:t>
            </w:r>
            <w:r>
              <w:rPr>
                <w:rFonts w:ascii="仿宋" w:eastAsia="仿宋" w:hAnsi="仿宋" w:cs="Times New Roman" w:hint="eastAsia"/>
                <w:kern w:val="0"/>
                <w:sz w:val="20"/>
                <w:szCs w:val="20"/>
              </w:rPr>
              <w:t>、</w:t>
            </w:r>
            <w:r>
              <w:rPr>
                <w:rFonts w:ascii="仿宋" w:eastAsia="仿宋" w:hAnsi="仿宋" w:cs="Times New Roman"/>
                <w:kern w:val="0"/>
                <w:sz w:val="20"/>
                <w:szCs w:val="20"/>
              </w:rPr>
              <w:t>185+241～185+445</w:t>
            </w:r>
            <w:r>
              <w:rPr>
                <w:rFonts w:ascii="仿宋" w:eastAsia="仿宋" w:hAnsi="仿宋" w:cs="Times New Roman" w:hint="eastAsia"/>
                <w:kern w:val="0"/>
                <w:sz w:val="20"/>
                <w:szCs w:val="20"/>
              </w:rPr>
              <w:t>等内排段，发现异常情况，及时上报上级单位及部门。</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9-6</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防水失效</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）对渠道水量进行定期检测，发现水量异常，及时与有关部门进行协调处理；</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9-7</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4103"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协调当地政府相关部门，对污染源进行排查和处理。</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9-8</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穿跨越和邻接工程</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）配合上级部门对穿跨越和邻接工程施工方案进行审核，发现问题及时与有关部门协调处理；</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）加强对穿跨越和邻接工程的巡查，发现异常及时与施工单位及当地政府部门协调处理。</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9-9</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运维养护施工</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）配合上级部门对运维养护施工方案进行审核，发现问题及时与有关部门协调处理；</w:t>
            </w:r>
          </w:p>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）加强对运维养护施工过程的监督，发现异常及时与施工单位及当地政府部门协调处理；</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）大力宣传环境保护知识，树立施工人员的环保意识。</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9-10</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含油管路、含油仪器</w:t>
            </w:r>
          </w:p>
        </w:tc>
        <w:tc>
          <w:tcPr>
            <w:tcW w:w="4103" w:type="pct"/>
            <w:tcBorders>
              <w:top w:val="nil"/>
              <w:left w:val="nil"/>
              <w:bottom w:val="single" w:sz="4" w:space="0" w:color="auto"/>
              <w:right w:val="single" w:sz="4" w:space="0" w:color="auto"/>
            </w:tcBorders>
            <w:vAlign w:val="center"/>
            <w:hideMark/>
          </w:tcPr>
          <w:p w:rsidR="00D26B52" w:rsidRDefault="005557AA" w:rsidP="00A31779">
            <w:pPr>
              <w:autoSpaceDE w:val="0"/>
              <w:autoSpaceDN w:val="0"/>
              <w:adjustRightInd w:val="0"/>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对东</w:t>
            </w:r>
            <w:proofErr w:type="gramStart"/>
            <w:r>
              <w:rPr>
                <w:rFonts w:ascii="仿宋" w:eastAsia="仿宋" w:hAnsi="仿宋" w:cs="Times New Roman" w:hint="eastAsia"/>
                <w:kern w:val="0"/>
                <w:sz w:val="20"/>
                <w:szCs w:val="20"/>
              </w:rPr>
              <w:t>赵河倒</w:t>
            </w:r>
            <w:proofErr w:type="gramEnd"/>
            <w:r>
              <w:rPr>
                <w:rFonts w:ascii="仿宋" w:eastAsia="仿宋" w:hAnsi="仿宋" w:cs="Times New Roman" w:hint="eastAsia"/>
                <w:kern w:val="0"/>
                <w:sz w:val="20"/>
                <w:szCs w:val="20"/>
              </w:rPr>
              <w:t>虹吸出口节制闸、黄金河倒虹吸出口节制闸、草墩河倒虹吸进口节制闸、半坡店分水口、大营分水口、十里庙分水口以及清河控制闸、潘河控制闸、</w:t>
            </w:r>
            <w:proofErr w:type="gramStart"/>
            <w:r>
              <w:rPr>
                <w:rFonts w:ascii="仿宋" w:eastAsia="仿宋" w:hAnsi="仿宋" w:cs="Times New Roman" w:hint="eastAsia"/>
                <w:kern w:val="0"/>
                <w:sz w:val="20"/>
                <w:szCs w:val="20"/>
              </w:rPr>
              <w:t>脱脚河控制闸</w:t>
            </w:r>
            <w:proofErr w:type="gramEnd"/>
            <w:r>
              <w:rPr>
                <w:rFonts w:ascii="仿宋" w:eastAsia="仿宋" w:hAnsi="仿宋" w:cs="Times New Roman" w:hint="eastAsia"/>
                <w:kern w:val="0"/>
                <w:sz w:val="20"/>
                <w:szCs w:val="20"/>
              </w:rPr>
              <w:t>内含油管路、含油仪器进行巡查，发现质量问题及时更换；</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9-11</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大气沉降</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）对渠道周边大气污染源进行排查；</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）与政府进行合作，对污染源进行治理。</w:t>
            </w:r>
          </w:p>
        </w:tc>
      </w:tr>
      <w:tr w:rsidR="00086768" w:rsidRPr="00B46847" w:rsidTr="00A31779">
        <w:trPr>
          <w:cantSplit/>
          <w:trHeight w:val="20"/>
        </w:trPr>
        <w:tc>
          <w:tcPr>
            <w:tcW w:w="310"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kern w:val="0"/>
                <w:sz w:val="20"/>
                <w:szCs w:val="20"/>
              </w:rPr>
              <w:t>9-12</w:t>
            </w:r>
          </w:p>
        </w:tc>
        <w:tc>
          <w:tcPr>
            <w:tcW w:w="587" w:type="pct"/>
            <w:tcBorders>
              <w:top w:val="nil"/>
              <w:left w:val="nil"/>
              <w:bottom w:val="single" w:sz="4" w:space="0" w:color="auto"/>
              <w:right w:val="single" w:sz="4" w:space="0" w:color="auto"/>
            </w:tcBorders>
            <w:vAlign w:val="center"/>
            <w:hideMark/>
          </w:tcPr>
          <w:p w:rsidR="00086768" w:rsidRPr="00B46847" w:rsidRDefault="005557AA" w:rsidP="00A31779">
            <w:pPr>
              <w:widowControl/>
              <w:spacing w:line="26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藻类生长因子</w:t>
            </w:r>
          </w:p>
        </w:tc>
        <w:tc>
          <w:tcPr>
            <w:tcW w:w="4103" w:type="pct"/>
            <w:tcBorders>
              <w:top w:val="nil"/>
              <w:left w:val="nil"/>
              <w:bottom w:val="single" w:sz="4" w:space="0" w:color="auto"/>
              <w:right w:val="single" w:sz="4" w:space="0" w:color="auto"/>
            </w:tcBorders>
            <w:vAlign w:val="center"/>
            <w:hideMark/>
          </w:tcPr>
          <w:p w:rsidR="000240AC"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）加强对渠道水体进行巡查，尤其是水流比较平缓渠段，发现异常及时上报上级单位及部门；</w:t>
            </w:r>
          </w:p>
          <w:p w:rsidR="00086768" w:rsidRPr="00B46847" w:rsidRDefault="005557AA" w:rsidP="00A31779">
            <w:pPr>
              <w:widowControl/>
              <w:spacing w:line="26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08554C" w:rsidRPr="00B46847" w:rsidRDefault="0008554C" w:rsidP="0008554C">
      <w:pPr>
        <w:pStyle w:val="10"/>
        <w:ind w:firstLineChars="0" w:firstLine="0"/>
        <w:jc w:val="center"/>
        <w:outlineLvl w:val="9"/>
        <w:rPr>
          <w:rFonts w:ascii="Times New Roman" w:hAnsi="Times New Roman" w:cs="Times New Roman"/>
        </w:rPr>
      </w:pPr>
    </w:p>
    <w:p w:rsidR="0008554C" w:rsidRPr="00B46847" w:rsidRDefault="00D26B52" w:rsidP="0008554C">
      <w:pPr>
        <w:pStyle w:val="10"/>
        <w:ind w:firstLineChars="0" w:firstLine="0"/>
        <w:jc w:val="center"/>
        <w:outlineLvl w:val="9"/>
        <w:rPr>
          <w:rFonts w:ascii="Times New Roman" w:hAnsi="Times New Roman" w:cs="Times New Roman"/>
        </w:rPr>
      </w:pPr>
      <w:r w:rsidRPr="00A31779">
        <w:rPr>
          <w:rFonts w:ascii="Times New Roman" w:hAnsi="Times New Roman" w:cs="Times New Roman" w:hint="eastAsia"/>
        </w:rPr>
        <w:lastRenderedPageBreak/>
        <w:t>表</w:t>
      </w:r>
      <w:r w:rsidRPr="00A31779">
        <w:rPr>
          <w:rFonts w:ascii="Times New Roman" w:hAnsi="Times New Roman" w:cs="Times New Roman"/>
        </w:rPr>
        <w:t xml:space="preserve">3.3-9  </w:t>
      </w:r>
      <w:r w:rsidRPr="00A31779">
        <w:rPr>
          <w:rFonts w:ascii="Times New Roman" w:hAnsi="Times New Roman" w:cs="Times New Roman" w:hint="eastAsia"/>
        </w:rPr>
        <w:t>水质</w:t>
      </w:r>
      <w:r w:rsidR="008902BF">
        <w:rPr>
          <w:rFonts w:ascii="Times New Roman" w:hAnsi="Times New Roman" w:cs="Times New Roman" w:hint="eastAsia"/>
        </w:rPr>
        <w:t>风险控制措施</w:t>
      </w:r>
      <w:r w:rsidRPr="00A31779">
        <w:rPr>
          <w:rFonts w:ascii="Times New Roman" w:hAnsi="Times New Roman" w:cs="Times New Roman" w:hint="eastAsia"/>
        </w:rPr>
        <w:t>一览表</w:t>
      </w:r>
    </w:p>
    <w:tbl>
      <w:tblPr>
        <w:tblW w:w="5000" w:type="pct"/>
        <w:jc w:val="center"/>
        <w:tblLook w:val="04A0"/>
      </w:tblPr>
      <w:tblGrid>
        <w:gridCol w:w="725"/>
        <w:gridCol w:w="1681"/>
        <w:gridCol w:w="11812"/>
      </w:tblGrid>
      <w:tr w:rsidR="00086768" w:rsidRPr="00B46847" w:rsidTr="00A31779">
        <w:trPr>
          <w:trHeight w:val="390"/>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4153" w:type="pct"/>
            <w:tcBorders>
              <w:top w:val="single" w:sz="4" w:space="0" w:color="auto"/>
              <w:left w:val="nil"/>
              <w:bottom w:val="single" w:sz="4" w:space="0" w:color="auto"/>
              <w:right w:val="single" w:sz="4" w:space="0" w:color="auto"/>
            </w:tcBorders>
            <w:noWrap/>
            <w:vAlign w:val="bottom"/>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086768" w:rsidRPr="00B46847" w:rsidTr="00A31779">
        <w:trPr>
          <w:trHeight w:val="4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交通事故导致的水污染</w:t>
            </w:r>
          </w:p>
        </w:tc>
        <w:tc>
          <w:tcPr>
            <w:tcW w:w="4153" w:type="pct"/>
            <w:tcBorders>
              <w:top w:val="nil"/>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）积极配合上级单位和部门、及有关应急救援队伍进行应急处置，控制事态发展。</w:t>
            </w:r>
          </w:p>
        </w:tc>
      </w:tr>
      <w:tr w:rsidR="00086768" w:rsidRPr="00B46847" w:rsidTr="00A31779">
        <w:trPr>
          <w:trHeight w:val="7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地表水污染</w:t>
            </w:r>
          </w:p>
        </w:tc>
        <w:tc>
          <w:tcPr>
            <w:tcW w:w="4153" w:type="pct"/>
            <w:tcBorders>
              <w:top w:val="nil"/>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r w:rsidR="00086768" w:rsidRPr="00B46847" w:rsidTr="00A31779">
        <w:trPr>
          <w:trHeight w:val="28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4153" w:type="pct"/>
            <w:tcBorders>
              <w:top w:val="nil"/>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r w:rsidR="00086768" w:rsidRPr="00B46847" w:rsidTr="00A31779">
        <w:trPr>
          <w:trHeight w:val="34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大气污染</w:t>
            </w:r>
          </w:p>
        </w:tc>
        <w:tc>
          <w:tcPr>
            <w:tcW w:w="4153" w:type="pct"/>
            <w:tcBorders>
              <w:top w:val="nil"/>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）组织人员对水面进行定期巡查，发现异常及时上报总调中心，加大流量解决大气污染沉降对水体造成的污染；</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）与地方政府相关部门合作协调解决污染源。</w:t>
            </w:r>
          </w:p>
        </w:tc>
      </w:tr>
      <w:tr w:rsidR="00086768" w:rsidRPr="00B46847" w:rsidTr="00A31779">
        <w:trPr>
          <w:trHeight w:val="31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0240AC">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藻类</w:t>
            </w:r>
          </w:p>
        </w:tc>
        <w:tc>
          <w:tcPr>
            <w:tcW w:w="4153" w:type="pct"/>
            <w:tcBorders>
              <w:top w:val="nil"/>
              <w:left w:val="nil"/>
              <w:bottom w:val="single" w:sz="4" w:space="0" w:color="auto"/>
              <w:right w:val="single" w:sz="4" w:space="0" w:color="auto"/>
            </w:tcBorders>
            <w:vAlign w:val="center"/>
            <w:hideMark/>
          </w:tcPr>
          <w:p w:rsidR="000240AC"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）对水体进行观察取样，发现异常后及时上报上级单位和部门；</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）发生藻类事件后，通过增大流速，避开藻类适宜的生长条件；</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）发生藻类事件后，建议通过机械打捞、过滤等物理方法除藻。</w:t>
            </w:r>
          </w:p>
        </w:tc>
      </w:tr>
      <w:tr w:rsidR="00086768" w:rsidRPr="00B46847" w:rsidTr="00A31779">
        <w:trPr>
          <w:trHeight w:val="37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6</w:t>
            </w:r>
          </w:p>
        </w:tc>
        <w:tc>
          <w:tcPr>
            <w:tcW w:w="591" w:type="pct"/>
            <w:tcBorders>
              <w:top w:val="single" w:sz="4" w:space="0" w:color="auto"/>
              <w:left w:val="nil"/>
              <w:bottom w:val="single" w:sz="4" w:space="0" w:color="auto"/>
              <w:right w:val="single" w:sz="4" w:space="0" w:color="auto"/>
            </w:tcBorders>
            <w:vAlign w:val="center"/>
            <w:hideMark/>
          </w:tcPr>
          <w:p w:rsidR="00086768" w:rsidRPr="00B46847" w:rsidRDefault="005557AA" w:rsidP="00E568D6">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建筑物漏油污染</w:t>
            </w:r>
          </w:p>
        </w:tc>
        <w:tc>
          <w:tcPr>
            <w:tcW w:w="4153" w:type="pct"/>
            <w:tcBorders>
              <w:top w:val="nil"/>
              <w:left w:val="nil"/>
              <w:bottom w:val="single" w:sz="4" w:space="0" w:color="auto"/>
              <w:right w:val="single" w:sz="4" w:space="0" w:color="auto"/>
            </w:tcBorders>
            <w:vAlign w:val="center"/>
            <w:hideMark/>
          </w:tcPr>
          <w:p w:rsidR="000240AC"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）组织巡查人员对水体的油花情况进行巡查，发现异常及时上报上级单位和部门；</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）节制闸、分水口、控制闸等现场值班人员，立即寻找漏油点并进行堵漏；</w:t>
            </w:r>
          </w:p>
          <w:p w:rsidR="000240AC"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）按照《水污染事件应急预案》相关要求通过拦油栅、吸油毡等技术开展先期处置工作，控制渠道内油污；</w:t>
            </w:r>
          </w:p>
          <w:p w:rsidR="00086768" w:rsidRPr="00B46847" w:rsidRDefault="005557AA" w:rsidP="00E568D6">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bl>
    <w:p w:rsidR="00D26F64" w:rsidRPr="00B46847" w:rsidRDefault="00D26F64" w:rsidP="0008554C">
      <w:pPr>
        <w:pStyle w:val="10"/>
        <w:ind w:firstLineChars="0" w:firstLine="0"/>
        <w:jc w:val="center"/>
        <w:outlineLvl w:val="9"/>
        <w:rPr>
          <w:rFonts w:hAnsi="黑体" w:cs="Times New Roman"/>
        </w:rPr>
      </w:pPr>
    </w:p>
    <w:p w:rsidR="0008554C" w:rsidRPr="00B46847" w:rsidRDefault="0008554C" w:rsidP="00377DFB">
      <w:pPr>
        <w:pStyle w:val="085"/>
        <w:ind w:firstLine="560"/>
        <w:rPr>
          <w:rFonts w:ascii="Times New Roman" w:hAnsi="Times New Roman" w:cs="Times New Roman"/>
        </w:rPr>
      </w:pPr>
    </w:p>
    <w:p w:rsidR="00377DFB" w:rsidRPr="00B46847" w:rsidRDefault="00377DFB" w:rsidP="0008554C">
      <w:pPr>
        <w:sectPr w:rsidR="00377DFB" w:rsidRPr="00B46847" w:rsidSect="00741A4D">
          <w:pgSz w:w="16838" w:h="11906" w:orient="landscape"/>
          <w:pgMar w:top="1418" w:right="1418" w:bottom="1418" w:left="1418" w:header="851" w:footer="992" w:gutter="0"/>
          <w:cols w:space="425"/>
          <w:docGrid w:type="lines" w:linePitch="312"/>
        </w:sectPr>
      </w:pPr>
    </w:p>
    <w:p w:rsidR="006603A2" w:rsidRPr="00B46847" w:rsidRDefault="00D26B52" w:rsidP="00D359F4">
      <w:pPr>
        <w:pStyle w:val="1"/>
        <w:rPr>
          <w:kern w:val="0"/>
        </w:rPr>
      </w:pPr>
      <w:bookmarkStart w:id="33" w:name="_Toc521278333"/>
      <w:bookmarkStart w:id="34" w:name="_Toc521306818"/>
      <w:bookmarkStart w:id="35" w:name="_Toc521357670"/>
      <w:bookmarkStart w:id="36" w:name="_Toc524603907"/>
      <w:r w:rsidRPr="00A31779">
        <w:rPr>
          <w:kern w:val="0"/>
        </w:rPr>
        <w:lastRenderedPageBreak/>
        <w:t>4</w:t>
      </w:r>
      <w:r w:rsidRPr="00A31779">
        <w:rPr>
          <w:rFonts w:hint="eastAsia"/>
          <w:kern w:val="0"/>
        </w:rPr>
        <w:t>对当地防洪影响</w:t>
      </w:r>
      <w:bookmarkEnd w:id="33"/>
      <w:bookmarkEnd w:id="34"/>
      <w:bookmarkEnd w:id="35"/>
      <w:r w:rsidRPr="00A31779">
        <w:rPr>
          <w:rFonts w:hint="eastAsia"/>
          <w:kern w:val="0"/>
        </w:rPr>
        <w:t>预防措施</w:t>
      </w:r>
      <w:bookmarkEnd w:id="36"/>
    </w:p>
    <w:p w:rsidR="005967E3" w:rsidRPr="00B14F6F" w:rsidRDefault="005967E3" w:rsidP="005967E3">
      <w:pPr>
        <w:jc w:val="left"/>
        <w:outlineLvl w:val="1"/>
        <w:rPr>
          <w:rFonts w:ascii="Times New Roman" w:eastAsia="黑体" w:hAnsi="Times New Roman" w:cs="Times New Roman"/>
          <w:sz w:val="28"/>
          <w:szCs w:val="28"/>
        </w:rPr>
      </w:pPr>
      <w:bookmarkStart w:id="37" w:name="_Toc524603908"/>
      <w:r w:rsidRPr="00B14F6F">
        <w:rPr>
          <w:rFonts w:ascii="Times New Roman" w:eastAsia="黑体" w:hAnsi="Times New Roman" w:cs="Times New Roman"/>
          <w:sz w:val="28"/>
          <w:szCs w:val="28"/>
        </w:rPr>
        <w:t>4.1</w:t>
      </w:r>
      <w:r w:rsidRPr="00B14F6F">
        <w:rPr>
          <w:rFonts w:ascii="Times New Roman" w:eastAsia="黑体" w:hAnsi="Times New Roman" w:cs="Times New Roman" w:hint="eastAsia"/>
          <w:sz w:val="28"/>
          <w:szCs w:val="28"/>
        </w:rPr>
        <w:t>对当地防洪影响风险事件及风险因子</w:t>
      </w:r>
      <w:bookmarkEnd w:id="37"/>
    </w:p>
    <w:p w:rsidR="005967E3" w:rsidRPr="00A31779" w:rsidRDefault="005967E3" w:rsidP="00A31779">
      <w:pPr>
        <w:spacing w:line="360" w:lineRule="auto"/>
        <w:ind w:firstLineChars="177" w:firstLine="531"/>
        <w:rPr>
          <w:rFonts w:ascii="仿宋" w:eastAsia="仿宋" w:hAnsi="仿宋" w:cs="Times New Roman"/>
          <w:bCs/>
          <w:iCs/>
          <w:kern w:val="0"/>
          <w:sz w:val="30"/>
          <w:szCs w:val="30"/>
        </w:rPr>
      </w:pPr>
      <w:r w:rsidRPr="00A31779">
        <w:rPr>
          <w:rFonts w:ascii="仿宋" w:eastAsia="仿宋" w:hAnsi="仿宋" w:cs="Times New Roman" w:hint="eastAsia"/>
          <w:sz w:val="30"/>
          <w:szCs w:val="30"/>
        </w:rPr>
        <w:t>总干渠工程按5</w:t>
      </w:r>
      <w:r>
        <w:rPr>
          <w:rFonts w:ascii="仿宋" w:eastAsia="仿宋" w:hAnsi="仿宋" w:cs="Times New Roman"/>
          <w:sz w:val="30"/>
          <w:szCs w:val="30"/>
        </w:rPr>
        <w:t>～</w:t>
      </w:r>
      <w:r w:rsidRPr="00A31779">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方城管理处共20座排水（交叉）建筑物，贾庄南沟、</w:t>
      </w:r>
      <w:proofErr w:type="gramStart"/>
      <w:r w:rsidRPr="00A31779">
        <w:rPr>
          <w:rFonts w:ascii="仿宋" w:eastAsia="仿宋" w:hAnsi="仿宋" w:cs="Times New Roman" w:hint="eastAsia"/>
          <w:sz w:val="30"/>
          <w:szCs w:val="30"/>
        </w:rPr>
        <w:t>木沟河</w:t>
      </w:r>
      <w:proofErr w:type="gramEnd"/>
      <w:r w:rsidRPr="00A31779">
        <w:rPr>
          <w:rFonts w:ascii="仿宋" w:eastAsia="仿宋" w:hAnsi="仿宋" w:cs="Times New Roman" w:hint="eastAsia"/>
          <w:sz w:val="30"/>
          <w:szCs w:val="30"/>
        </w:rPr>
        <w:t>、大庄西北沟等14条河流存在一定的风险。</w:t>
      </w:r>
    </w:p>
    <w:p w:rsidR="005967E3" w:rsidRPr="00B14F6F" w:rsidRDefault="005967E3" w:rsidP="005967E3">
      <w:pPr>
        <w:pStyle w:val="10"/>
        <w:ind w:firstLineChars="0" w:firstLine="0"/>
        <w:jc w:val="center"/>
        <w:outlineLvl w:val="9"/>
        <w:rPr>
          <w:rFonts w:ascii="Times New Roman" w:hAnsi="Times New Roman" w:cs="Times New Roman"/>
        </w:rPr>
      </w:pPr>
      <w:r w:rsidRPr="00B14F6F">
        <w:rPr>
          <w:rFonts w:ascii="Times New Roman" w:hAnsi="Times New Roman" w:cs="Times New Roman" w:hint="eastAsia"/>
        </w:rPr>
        <w:t>表</w:t>
      </w:r>
      <w:r w:rsidRPr="00B14F6F">
        <w:rPr>
          <w:rFonts w:ascii="Times New Roman" w:hAnsi="Times New Roman" w:cs="Times New Roman"/>
        </w:rPr>
        <w:t>4.1-1</w:t>
      </w:r>
      <w:r w:rsidRPr="00B14F6F">
        <w:rPr>
          <w:rFonts w:ascii="Times New Roman" w:hAnsi="Times New Roman" w:cs="Times New Roman" w:hint="eastAsia"/>
        </w:rPr>
        <w:t xml:space="preserve">  </w:t>
      </w:r>
      <w:r w:rsidRPr="00B14F6F">
        <w:rPr>
          <w:rFonts w:ascii="Times New Roman" w:hAnsi="Times New Roman" w:cs="Times New Roman"/>
        </w:rPr>
        <w:t>对当地防洪影响风险事件及风险因子一览表</w:t>
      </w:r>
    </w:p>
    <w:tbl>
      <w:tblPr>
        <w:tblW w:w="5000" w:type="pct"/>
        <w:jc w:val="center"/>
        <w:tblLook w:val="04A0"/>
      </w:tblPr>
      <w:tblGrid>
        <w:gridCol w:w="1616"/>
        <w:gridCol w:w="2268"/>
        <w:gridCol w:w="9077"/>
        <w:gridCol w:w="1213"/>
      </w:tblGrid>
      <w:tr w:rsidR="005967E3" w:rsidRPr="00B14F6F" w:rsidTr="00A31779">
        <w:trPr>
          <w:trHeight w:val="20"/>
          <w:tblHeader/>
          <w:jc w:val="cent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967E3" w:rsidRPr="00B14F6F" w:rsidRDefault="005967E3">
            <w:pPr>
              <w:widowControl/>
              <w:jc w:val="center"/>
              <w:rPr>
                <w:rFonts w:ascii="仿宋" w:eastAsia="仿宋" w:hAnsi="仿宋" w:cs="Times New Roman"/>
                <w:bCs/>
                <w:color w:val="000000"/>
                <w:kern w:val="0"/>
                <w:sz w:val="20"/>
                <w:szCs w:val="20"/>
              </w:rPr>
            </w:pPr>
            <w:r w:rsidRPr="00B14F6F">
              <w:rPr>
                <w:rFonts w:ascii="仿宋" w:eastAsia="仿宋" w:hAnsi="仿宋" w:cs="Times New Roman"/>
                <w:bCs/>
                <w:color w:val="000000"/>
                <w:kern w:val="0"/>
                <w:sz w:val="20"/>
                <w:szCs w:val="20"/>
              </w:rPr>
              <w:t>河流名称</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bCs/>
                <w:color w:val="000000"/>
                <w:kern w:val="0"/>
                <w:sz w:val="20"/>
                <w:szCs w:val="20"/>
              </w:rPr>
            </w:pPr>
            <w:r w:rsidRPr="00B14F6F">
              <w:rPr>
                <w:rFonts w:ascii="仿宋" w:eastAsia="仿宋" w:hAnsi="仿宋"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5967E3" w:rsidRPr="00B14F6F" w:rsidRDefault="005967E3" w:rsidP="005B640B">
            <w:pPr>
              <w:widowControl/>
              <w:jc w:val="center"/>
              <w:rPr>
                <w:rFonts w:ascii="仿宋" w:eastAsia="仿宋" w:hAnsi="仿宋" w:cs="Times New Roman"/>
                <w:bCs/>
                <w:color w:val="000000"/>
                <w:kern w:val="0"/>
                <w:sz w:val="20"/>
                <w:szCs w:val="20"/>
              </w:rPr>
            </w:pPr>
            <w:r w:rsidRPr="00B14F6F">
              <w:rPr>
                <w:rFonts w:ascii="仿宋" w:eastAsia="仿宋" w:hAnsi="仿宋"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bCs/>
                <w:color w:val="000000"/>
                <w:kern w:val="0"/>
                <w:sz w:val="20"/>
                <w:szCs w:val="20"/>
              </w:rPr>
            </w:pPr>
            <w:r w:rsidRPr="00B14F6F">
              <w:rPr>
                <w:rFonts w:ascii="仿宋" w:eastAsia="仿宋" w:hAnsi="仿宋" w:cs="Times New Roman"/>
                <w:bCs/>
                <w:color w:val="000000"/>
                <w:kern w:val="0"/>
                <w:sz w:val="20"/>
                <w:szCs w:val="20"/>
              </w:rPr>
              <w:t>风险防范措施编号</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江河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右岸社会经济因素，包括人口和资产分布等。距离出口最近的村庄约795m。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proofErr w:type="gramStart"/>
            <w:r w:rsidRPr="00B14F6F">
              <w:rPr>
                <w:rFonts w:ascii="仿宋" w:eastAsia="仿宋" w:hAnsi="仿宋" w:cs="Times New Roman"/>
                <w:color w:val="000000"/>
                <w:kern w:val="0"/>
                <w:sz w:val="20"/>
                <w:szCs w:val="20"/>
              </w:rPr>
              <w:t>前肖庄</w:t>
            </w:r>
            <w:proofErr w:type="gramEnd"/>
            <w:r w:rsidRPr="00B14F6F">
              <w:rPr>
                <w:rFonts w:ascii="仿宋" w:eastAsia="仿宋" w:hAnsi="仿宋" w:cs="Times New Roman"/>
                <w:color w:val="000000"/>
                <w:kern w:val="0"/>
                <w:sz w:val="20"/>
                <w:szCs w:val="20"/>
              </w:rPr>
              <w:t>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右岸社会经济因素，包括人口和资产分布等。距离出口最近的村庄约513m。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马岗东北沟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右岸社会经济因素，包括人口和资产分布等。距离出口最近的村庄约308m。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刘彦庄西南沟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 416m。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proofErr w:type="gramStart"/>
            <w:r w:rsidRPr="00B14F6F">
              <w:rPr>
                <w:rFonts w:ascii="仿宋" w:eastAsia="仿宋" w:hAnsi="仿宋" w:cs="Times New Roman"/>
                <w:color w:val="000000"/>
                <w:kern w:val="0"/>
                <w:sz w:val="20"/>
                <w:szCs w:val="20"/>
              </w:rPr>
              <w:lastRenderedPageBreak/>
              <w:t>王禹南沟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 372m。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齐庄南沟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右岸社会经济因素，包括人口和资产分布等。距离出口最近的村庄约945m。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孙庄西沟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右岸社会经济因素，包括人口和资产分布等。距离出口最近的村庄约1326m。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核桃园河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右岸社会经济因素，包括人口和资产分布等。距离出口最近的村庄约303m。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proofErr w:type="gramStart"/>
            <w:r w:rsidRPr="00B14F6F">
              <w:rPr>
                <w:rFonts w:ascii="仿宋" w:eastAsia="仿宋" w:hAnsi="仿宋" w:cs="Times New Roman"/>
                <w:color w:val="000000"/>
                <w:kern w:val="0"/>
                <w:sz w:val="20"/>
                <w:szCs w:val="20"/>
              </w:rPr>
              <w:t>温亮河</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右岸社会经济因素，包括人口和资产分布等。距离出口最近的村庄约358m。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小</w:t>
            </w:r>
            <w:proofErr w:type="gramStart"/>
            <w:r w:rsidRPr="00B14F6F">
              <w:rPr>
                <w:rFonts w:ascii="仿宋" w:eastAsia="仿宋" w:hAnsi="仿宋" w:cs="Times New Roman"/>
                <w:color w:val="000000"/>
                <w:kern w:val="0"/>
                <w:sz w:val="20"/>
                <w:szCs w:val="20"/>
              </w:rPr>
              <w:t>周庄沟</w:t>
            </w:r>
            <w:proofErr w:type="gramEnd"/>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右岸社会经济因素，包括人口和资产分布等。距离出口最近的村庄约269m。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段庄西沟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右岸社会经济因素，包括人口和资产分布等。距离出口最近的村庄约521m。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焦庄南沟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右岸社会经济因素，包括人口和资产分布等。距离出口最近的村庄约853m。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proofErr w:type="gramStart"/>
            <w:r w:rsidRPr="00B14F6F">
              <w:rPr>
                <w:rFonts w:ascii="仿宋" w:eastAsia="仿宋" w:hAnsi="仿宋" w:cs="Times New Roman"/>
                <w:color w:val="000000"/>
                <w:kern w:val="0"/>
                <w:sz w:val="20"/>
                <w:szCs w:val="20"/>
              </w:rPr>
              <w:t>杨武岗南</w:t>
            </w:r>
            <w:proofErr w:type="gramEnd"/>
            <w:r w:rsidRPr="00B14F6F">
              <w:rPr>
                <w:rFonts w:ascii="仿宋" w:eastAsia="仿宋" w:hAnsi="仿宋" w:cs="Times New Roman"/>
                <w:color w:val="000000"/>
                <w:kern w:val="0"/>
                <w:sz w:val="20"/>
                <w:szCs w:val="20"/>
              </w:rPr>
              <w:t>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右岸社会经济因素，包括人口和资产分布等。距离出口最近的村庄约1197m。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r w:rsidR="005967E3" w:rsidRPr="00B14F6F" w:rsidTr="00A31779">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三里河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（1）</w:t>
            </w:r>
            <w:r w:rsidRPr="00B14F6F">
              <w:rPr>
                <w:rFonts w:ascii="仿宋" w:eastAsia="仿宋" w:hAnsi="仿宋" w:cs="Times New Roman"/>
                <w:color w:val="000000"/>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2</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（2）</w:t>
            </w:r>
            <w:r w:rsidRPr="00B14F6F">
              <w:rPr>
                <w:rFonts w:ascii="仿宋" w:eastAsia="仿宋" w:hAnsi="仿宋" w:cs="Times New Roman"/>
                <w:color w:val="000000"/>
                <w:kern w:val="0"/>
                <w:sz w:val="20"/>
                <w:szCs w:val="20"/>
              </w:rPr>
              <w:t>右岸社会经济因素，包括人口和资产分布等。距离出口最近的村庄约248m。</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7</w:t>
            </w:r>
          </w:p>
        </w:tc>
      </w:tr>
      <w:tr w:rsidR="005967E3" w:rsidRPr="00B14F6F" w:rsidTr="00A31779">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967E3" w:rsidRPr="00B14F6F" w:rsidRDefault="005967E3" w:rsidP="005B640B">
            <w:pPr>
              <w:widowControl/>
              <w:jc w:val="left"/>
              <w:rPr>
                <w:rFonts w:ascii="仿宋" w:eastAsia="仿宋" w:hAnsi="仿宋"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left"/>
              <w:rPr>
                <w:rFonts w:ascii="仿宋" w:eastAsia="仿宋" w:hAnsi="仿宋" w:cs="Times New Roman"/>
                <w:color w:val="000000"/>
                <w:kern w:val="0"/>
                <w:sz w:val="20"/>
                <w:szCs w:val="20"/>
              </w:rPr>
            </w:pPr>
            <w:r w:rsidRPr="00B14F6F">
              <w:rPr>
                <w:rFonts w:ascii="仿宋" w:eastAsia="仿宋" w:hAnsi="仿宋" w:cs="Times New Roman" w:hint="eastAsia"/>
                <w:color w:val="000000"/>
                <w:kern w:val="0"/>
                <w:sz w:val="20"/>
                <w:szCs w:val="20"/>
              </w:rPr>
              <w:t>（3）</w:t>
            </w:r>
            <w:r w:rsidRPr="00B14F6F">
              <w:rPr>
                <w:rFonts w:ascii="仿宋" w:eastAsia="仿宋" w:hAnsi="仿宋" w:cs="Times New Roman"/>
                <w:color w:val="000000"/>
                <w:kern w:val="0"/>
                <w:sz w:val="20"/>
                <w:szCs w:val="20"/>
              </w:rPr>
              <w:t>因总干渠</w:t>
            </w:r>
            <w:proofErr w:type="gramStart"/>
            <w:r w:rsidRPr="00B14F6F">
              <w:rPr>
                <w:rFonts w:ascii="仿宋" w:eastAsia="仿宋" w:hAnsi="仿宋" w:cs="Times New Roman"/>
                <w:color w:val="000000"/>
                <w:kern w:val="0"/>
                <w:sz w:val="20"/>
                <w:szCs w:val="20"/>
              </w:rPr>
              <w:t>及左排建筑物</w:t>
            </w:r>
            <w:proofErr w:type="gramEnd"/>
            <w:r w:rsidRPr="00B14F6F">
              <w:rPr>
                <w:rFonts w:ascii="仿宋" w:eastAsia="仿宋" w:hAnsi="仿宋" w:cs="Times New Roman"/>
                <w:color w:val="000000"/>
                <w:kern w:val="0"/>
                <w:sz w:val="20"/>
                <w:szCs w:val="20"/>
              </w:rPr>
              <w:t>的修建引起的</w:t>
            </w:r>
            <w:proofErr w:type="gramStart"/>
            <w:r w:rsidRPr="00B14F6F">
              <w:rPr>
                <w:rFonts w:ascii="仿宋" w:eastAsia="仿宋" w:hAnsi="仿宋" w:cs="Times New Roman"/>
                <w:color w:val="000000"/>
                <w:kern w:val="0"/>
                <w:sz w:val="20"/>
                <w:szCs w:val="20"/>
              </w:rPr>
              <w:t>原洪水流</w:t>
            </w:r>
            <w:proofErr w:type="gramEnd"/>
            <w:r w:rsidRPr="00B14F6F">
              <w:rPr>
                <w:rFonts w:ascii="仿宋" w:eastAsia="仿宋" w:hAnsi="仿宋" w:cs="Times New Roman"/>
                <w:color w:val="000000"/>
                <w:kern w:val="0"/>
                <w:sz w:val="20"/>
                <w:szCs w:val="20"/>
              </w:rPr>
              <w:t>路的变化。</w:t>
            </w:r>
          </w:p>
        </w:tc>
        <w:tc>
          <w:tcPr>
            <w:tcW w:w="428" w:type="pct"/>
            <w:tcBorders>
              <w:top w:val="nil"/>
              <w:left w:val="nil"/>
              <w:bottom w:val="single" w:sz="4" w:space="0" w:color="auto"/>
              <w:right w:val="single" w:sz="4" w:space="0" w:color="auto"/>
            </w:tcBorders>
            <w:shd w:val="clear" w:color="auto" w:fill="auto"/>
            <w:vAlign w:val="center"/>
            <w:hideMark/>
          </w:tcPr>
          <w:p w:rsidR="005967E3" w:rsidRPr="00B14F6F" w:rsidRDefault="005967E3" w:rsidP="005B640B">
            <w:pPr>
              <w:widowControl/>
              <w:jc w:val="center"/>
              <w:rPr>
                <w:rFonts w:ascii="仿宋" w:eastAsia="仿宋" w:hAnsi="仿宋" w:cs="Times New Roman"/>
                <w:color w:val="000000"/>
                <w:kern w:val="0"/>
                <w:sz w:val="20"/>
                <w:szCs w:val="20"/>
              </w:rPr>
            </w:pPr>
            <w:r w:rsidRPr="00B14F6F">
              <w:rPr>
                <w:rFonts w:ascii="仿宋" w:eastAsia="仿宋" w:hAnsi="仿宋" w:cs="Times New Roman"/>
                <w:color w:val="000000"/>
                <w:kern w:val="0"/>
                <w:sz w:val="20"/>
                <w:szCs w:val="20"/>
              </w:rPr>
              <w:t>9</w:t>
            </w:r>
          </w:p>
        </w:tc>
      </w:tr>
    </w:tbl>
    <w:p w:rsidR="005967E3" w:rsidRPr="00B14F6F" w:rsidRDefault="005967E3" w:rsidP="005967E3">
      <w:pPr>
        <w:jc w:val="center"/>
        <w:rPr>
          <w:rFonts w:ascii="Times New Roman" w:hAnsi="Times New Roman" w:cs="Times New Roman"/>
          <w:sz w:val="30"/>
          <w:szCs w:val="30"/>
        </w:rPr>
      </w:pPr>
    </w:p>
    <w:p w:rsidR="005967E3" w:rsidRPr="00B14F6F" w:rsidRDefault="005967E3" w:rsidP="005967E3">
      <w:pPr>
        <w:rPr>
          <w:rFonts w:ascii="Times New Roman" w:hAnsi="Times New Roman" w:cs="Times New Roman"/>
          <w:sz w:val="30"/>
          <w:szCs w:val="30"/>
        </w:rPr>
        <w:sectPr w:rsidR="005967E3" w:rsidRPr="00B14F6F" w:rsidSect="0074573C">
          <w:footerReference w:type="default" r:id="rId14"/>
          <w:pgSz w:w="16838" w:h="11906" w:orient="landscape"/>
          <w:pgMar w:top="1800" w:right="1440" w:bottom="1800" w:left="1440" w:header="851" w:footer="992" w:gutter="0"/>
          <w:cols w:space="425"/>
          <w:docGrid w:type="lines" w:linePitch="312"/>
        </w:sectPr>
      </w:pPr>
    </w:p>
    <w:p w:rsidR="005967E3" w:rsidRPr="00B14F6F" w:rsidRDefault="005967E3" w:rsidP="005967E3">
      <w:pPr>
        <w:jc w:val="left"/>
        <w:outlineLvl w:val="1"/>
        <w:rPr>
          <w:rFonts w:ascii="Times New Roman" w:eastAsia="黑体" w:hAnsi="Times New Roman" w:cs="Times New Roman"/>
          <w:sz w:val="28"/>
          <w:szCs w:val="28"/>
        </w:rPr>
      </w:pPr>
      <w:bookmarkStart w:id="38" w:name="_Toc524603909"/>
      <w:r w:rsidRPr="00B14F6F">
        <w:rPr>
          <w:rFonts w:ascii="Times New Roman" w:eastAsia="黑体" w:hAnsi="Times New Roman" w:cs="Times New Roman" w:hint="eastAsia"/>
          <w:sz w:val="28"/>
          <w:szCs w:val="28"/>
        </w:rPr>
        <w:lastRenderedPageBreak/>
        <w:t>4.2</w:t>
      </w:r>
      <w:r w:rsidRPr="00B14F6F">
        <w:rPr>
          <w:rFonts w:ascii="Times New Roman" w:eastAsia="黑体" w:hAnsi="Times New Roman" w:cs="Times New Roman" w:hint="eastAsia"/>
          <w:sz w:val="28"/>
          <w:szCs w:val="28"/>
        </w:rPr>
        <w:t>对当地防洪影响风险防范措施</w:t>
      </w:r>
      <w:bookmarkEnd w:id="38"/>
    </w:p>
    <w:p w:rsidR="005967E3" w:rsidRPr="003D714A" w:rsidRDefault="005967E3" w:rsidP="005967E3">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1"/>
        <w:gridCol w:w="3331"/>
        <w:gridCol w:w="4890"/>
        <w:gridCol w:w="5562"/>
      </w:tblGrid>
      <w:tr w:rsidR="005967E3" w:rsidRPr="000D1DA3" w:rsidTr="00A31779">
        <w:trPr>
          <w:trHeight w:val="270"/>
          <w:tblHeader/>
          <w:jc w:val="center"/>
        </w:trPr>
        <w:tc>
          <w:tcPr>
            <w:tcW w:w="138" w:type="pct"/>
            <w:vMerge w:val="restart"/>
            <w:vAlign w:val="center"/>
          </w:tcPr>
          <w:p w:rsidR="005967E3" w:rsidRPr="003D714A" w:rsidRDefault="005967E3" w:rsidP="00A31779">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175" w:type="pct"/>
            <w:vMerge w:val="restart"/>
            <w:vAlign w:val="center"/>
          </w:tcPr>
          <w:p w:rsidR="005967E3" w:rsidRPr="003D714A" w:rsidRDefault="005967E3" w:rsidP="00A31779">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687" w:type="pct"/>
            <w:gridSpan w:val="2"/>
            <w:noWrap/>
            <w:vAlign w:val="center"/>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5967E3" w:rsidRPr="000D1DA3" w:rsidTr="00A31779">
        <w:trPr>
          <w:trHeight w:val="270"/>
          <w:tblHeader/>
          <w:jc w:val="center"/>
        </w:trPr>
        <w:tc>
          <w:tcPr>
            <w:tcW w:w="138" w:type="pct"/>
            <w:vMerge/>
            <w:vAlign w:val="center"/>
            <w:hideMark/>
          </w:tcPr>
          <w:p w:rsidR="005967E3" w:rsidRPr="003D714A" w:rsidRDefault="005967E3" w:rsidP="00A31779">
            <w:pPr>
              <w:widowControl/>
              <w:jc w:val="center"/>
              <w:rPr>
                <w:rFonts w:ascii="仿宋" w:eastAsia="仿宋" w:hAnsi="仿宋" w:cs="Times New Roman"/>
                <w:kern w:val="0"/>
                <w:sz w:val="20"/>
                <w:szCs w:val="20"/>
              </w:rPr>
            </w:pPr>
          </w:p>
        </w:tc>
        <w:tc>
          <w:tcPr>
            <w:tcW w:w="1175" w:type="pct"/>
            <w:vMerge/>
            <w:vAlign w:val="center"/>
            <w:hideMark/>
          </w:tcPr>
          <w:p w:rsidR="005967E3" w:rsidRPr="003D714A" w:rsidRDefault="005967E3" w:rsidP="00A31779">
            <w:pPr>
              <w:widowControl/>
              <w:jc w:val="center"/>
              <w:rPr>
                <w:rFonts w:ascii="仿宋" w:eastAsia="仿宋" w:hAnsi="仿宋" w:cs="Times New Roman"/>
                <w:kern w:val="0"/>
                <w:sz w:val="20"/>
                <w:szCs w:val="20"/>
              </w:rPr>
            </w:pPr>
          </w:p>
        </w:tc>
        <w:tc>
          <w:tcPr>
            <w:tcW w:w="1725"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1962"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5967E3" w:rsidRPr="000D1DA3" w:rsidTr="00A31779">
        <w:trPr>
          <w:trHeight w:val="270"/>
          <w:jc w:val="center"/>
        </w:trPr>
        <w:tc>
          <w:tcPr>
            <w:tcW w:w="138" w:type="pct"/>
            <w:noWrap/>
            <w:vAlign w:val="center"/>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175" w:type="pct"/>
            <w:noWrap/>
            <w:vAlign w:val="center"/>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725"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1962"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5967E3" w:rsidRPr="000D1DA3" w:rsidTr="00A31779">
        <w:trPr>
          <w:trHeight w:val="270"/>
          <w:jc w:val="center"/>
        </w:trPr>
        <w:tc>
          <w:tcPr>
            <w:tcW w:w="138" w:type="pct"/>
            <w:noWrap/>
            <w:vAlign w:val="center"/>
          </w:tcPr>
          <w:p w:rsidR="005967E3" w:rsidRPr="003D714A" w:rsidRDefault="005967E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175" w:type="pct"/>
            <w:noWrap/>
            <w:vAlign w:val="center"/>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725"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1962"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5967E3" w:rsidRPr="000D1DA3" w:rsidTr="00A31779">
        <w:trPr>
          <w:trHeight w:val="270"/>
          <w:jc w:val="center"/>
        </w:trPr>
        <w:tc>
          <w:tcPr>
            <w:tcW w:w="138"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175"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725" w:type="pct"/>
            <w:noWrap/>
            <w:vAlign w:val="center"/>
            <w:hideMark/>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1962" w:type="pct"/>
            <w:noWrap/>
            <w:vAlign w:val="center"/>
            <w:hideMark/>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5967E3" w:rsidRPr="000D1DA3" w:rsidTr="00A31779">
        <w:trPr>
          <w:trHeight w:val="270"/>
          <w:jc w:val="center"/>
        </w:trPr>
        <w:tc>
          <w:tcPr>
            <w:tcW w:w="138" w:type="pct"/>
            <w:noWrap/>
            <w:vAlign w:val="center"/>
          </w:tcPr>
          <w:p w:rsidR="005967E3" w:rsidRPr="003D714A" w:rsidRDefault="005967E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175" w:type="pct"/>
            <w:noWrap/>
            <w:vAlign w:val="center"/>
          </w:tcPr>
          <w:p w:rsidR="005967E3" w:rsidRPr="003D714A" w:rsidRDefault="005967E3" w:rsidP="00A31779">
            <w:pPr>
              <w:widowControl/>
              <w:jc w:val="center"/>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建筑物进口易堵（生活垃圾、柴草漂浮物、滑坡泥石流等）</w:t>
            </w:r>
          </w:p>
        </w:tc>
        <w:tc>
          <w:tcPr>
            <w:tcW w:w="1725"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5967E3"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p w:rsidR="005967E3" w:rsidRPr="003D714A" w:rsidRDefault="005967E3" w:rsidP="00A31779">
            <w:pPr>
              <w:widowControl/>
              <w:jc w:val="left"/>
              <w:rPr>
                <w:rFonts w:ascii="仿宋" w:eastAsia="仿宋" w:hAnsi="仿宋" w:cs="Times New Roman"/>
                <w:kern w:val="0"/>
                <w:sz w:val="20"/>
                <w:szCs w:val="20"/>
              </w:rPr>
            </w:pPr>
          </w:p>
        </w:tc>
        <w:tc>
          <w:tcPr>
            <w:tcW w:w="1962"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5967E3" w:rsidRPr="000D1DA3" w:rsidTr="00A31779">
        <w:trPr>
          <w:trHeight w:val="270"/>
          <w:jc w:val="center"/>
        </w:trPr>
        <w:tc>
          <w:tcPr>
            <w:tcW w:w="138" w:type="pct"/>
            <w:noWrap/>
            <w:vAlign w:val="center"/>
          </w:tcPr>
          <w:p w:rsidR="005967E3" w:rsidRPr="003D714A" w:rsidRDefault="005967E3">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175" w:type="pct"/>
            <w:noWrap/>
            <w:vAlign w:val="center"/>
          </w:tcPr>
          <w:p w:rsidR="005967E3" w:rsidRPr="003D714A" w:rsidRDefault="005967E3" w:rsidP="00A31779">
            <w:pPr>
              <w:widowControl/>
              <w:jc w:val="center"/>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725"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1962" w:type="pct"/>
            <w:noWrap/>
            <w:vAlign w:val="center"/>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5967E3" w:rsidRPr="000D1DA3" w:rsidTr="00A31779">
        <w:trPr>
          <w:trHeight w:val="270"/>
          <w:jc w:val="center"/>
        </w:trPr>
        <w:tc>
          <w:tcPr>
            <w:tcW w:w="138"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175" w:type="pct"/>
            <w:noWrap/>
            <w:vAlign w:val="center"/>
            <w:hideMark/>
          </w:tcPr>
          <w:p w:rsidR="005967E3" w:rsidRPr="003D714A" w:rsidRDefault="005967E3" w:rsidP="00A31779">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725" w:type="pct"/>
            <w:noWrap/>
            <w:vAlign w:val="center"/>
            <w:hideMark/>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1962" w:type="pct"/>
            <w:noWrap/>
            <w:vAlign w:val="center"/>
            <w:hideMark/>
          </w:tcPr>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5967E3" w:rsidRPr="003D714A" w:rsidRDefault="005967E3" w:rsidP="00A31779">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5967E3" w:rsidRPr="000D1DA3" w:rsidTr="00A31779">
        <w:trPr>
          <w:trHeight w:val="270"/>
          <w:jc w:val="center"/>
        </w:trPr>
        <w:tc>
          <w:tcPr>
            <w:tcW w:w="138"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175" w:type="pct"/>
            <w:noWrap/>
            <w:vAlign w:val="center"/>
          </w:tcPr>
          <w:p w:rsidR="005967E3" w:rsidRPr="003D714A" w:rsidRDefault="005967E3" w:rsidP="00A31779">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725"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1962" w:type="pct"/>
            <w:noWrap/>
            <w:vAlign w:val="center"/>
          </w:tcPr>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5967E3" w:rsidRPr="000D1DA3" w:rsidTr="00A31779">
        <w:trPr>
          <w:trHeight w:val="270"/>
          <w:jc w:val="center"/>
        </w:trPr>
        <w:tc>
          <w:tcPr>
            <w:tcW w:w="138"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175" w:type="pct"/>
            <w:noWrap/>
            <w:vAlign w:val="center"/>
          </w:tcPr>
          <w:p w:rsidR="005967E3" w:rsidRPr="003D714A" w:rsidRDefault="005967E3" w:rsidP="00A31779">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725" w:type="pct"/>
            <w:noWrap/>
            <w:vAlign w:val="center"/>
          </w:tcPr>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1962" w:type="pct"/>
            <w:noWrap/>
            <w:vAlign w:val="center"/>
          </w:tcPr>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5967E3" w:rsidRPr="003D714A" w:rsidRDefault="005967E3" w:rsidP="00A31779">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5967E3" w:rsidRPr="000D1DA3" w:rsidTr="00A31779">
        <w:trPr>
          <w:trHeight w:val="270"/>
          <w:jc w:val="center"/>
        </w:trPr>
        <w:tc>
          <w:tcPr>
            <w:tcW w:w="138"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175" w:type="pct"/>
            <w:noWrap/>
            <w:vAlign w:val="center"/>
          </w:tcPr>
          <w:p w:rsidR="005967E3" w:rsidRPr="003D714A" w:rsidRDefault="005967E3" w:rsidP="00A31779">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725"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1962" w:type="pct"/>
            <w:noWrap/>
            <w:vAlign w:val="center"/>
          </w:tcPr>
          <w:p w:rsidR="005967E3" w:rsidRPr="003D714A" w:rsidRDefault="005967E3">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B46847" w:rsidRDefault="00D26B52" w:rsidP="00D359F4">
      <w:pPr>
        <w:pStyle w:val="1"/>
        <w:rPr>
          <w:kern w:val="0"/>
        </w:rPr>
      </w:pPr>
      <w:r w:rsidRPr="00A31779">
        <w:br w:type="column"/>
      </w:r>
      <w:bookmarkStart w:id="39" w:name="_Toc524603910"/>
      <w:r w:rsidRPr="00A31779">
        <w:rPr>
          <w:kern w:val="0"/>
        </w:rPr>
        <w:lastRenderedPageBreak/>
        <w:t xml:space="preserve">5 </w:t>
      </w:r>
      <w:r w:rsidRPr="00A31779">
        <w:rPr>
          <w:rFonts w:hint="eastAsia"/>
          <w:kern w:val="0"/>
        </w:rPr>
        <w:t>综合评价</w:t>
      </w:r>
      <w:r w:rsidR="005967E3">
        <w:rPr>
          <w:rFonts w:hint="eastAsia"/>
          <w:kern w:val="0"/>
        </w:rPr>
        <w:t>及工作建议</w:t>
      </w:r>
      <w:bookmarkEnd w:id="39"/>
    </w:p>
    <w:p w:rsidR="005967E3" w:rsidRPr="00B14F6F" w:rsidRDefault="005967E3" w:rsidP="005967E3">
      <w:pPr>
        <w:ind w:firstLineChars="200" w:firstLine="600"/>
        <w:rPr>
          <w:rFonts w:ascii="Times New Roman" w:eastAsia="仿宋" w:hAnsi="Times New Roman" w:cs="Times New Roman"/>
          <w:sz w:val="30"/>
          <w:szCs w:val="30"/>
        </w:rPr>
      </w:pPr>
      <w:r w:rsidRPr="00B14F6F">
        <w:rPr>
          <w:rFonts w:ascii="Times New Roman" w:eastAsia="仿宋" w:hAnsi="Times New Roman" w:cs="Times New Roman" w:hint="eastAsia"/>
          <w:sz w:val="30"/>
          <w:szCs w:val="30"/>
        </w:rPr>
        <w:t>本次评估，方城管理处风险综合等级为</w:t>
      </w:r>
      <w:r w:rsidRPr="00B14F6F">
        <w:rPr>
          <w:rFonts w:ascii="Times New Roman" w:eastAsia="仿宋" w:hAnsi="Times New Roman" w:cs="Times New Roman" w:hint="eastAsia"/>
          <w:sz w:val="30"/>
          <w:szCs w:val="30"/>
        </w:rPr>
        <w:t>II</w:t>
      </w:r>
      <w:r w:rsidRPr="00B14F6F">
        <w:rPr>
          <w:rFonts w:ascii="Times New Roman" w:eastAsia="仿宋" w:hAnsi="Times New Roman" w:cs="Times New Roman" w:hint="eastAsia"/>
          <w:sz w:val="30"/>
          <w:szCs w:val="30"/>
        </w:rPr>
        <w:t>级，属于可容忍风险。</w:t>
      </w:r>
    </w:p>
    <w:p w:rsidR="005967E3" w:rsidRPr="00C45163" w:rsidRDefault="005967E3" w:rsidP="005967E3">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5967E3" w:rsidRPr="00B14F6F" w:rsidRDefault="005967E3" w:rsidP="005967E3">
      <w:pPr>
        <w:ind w:firstLineChars="200" w:firstLine="600"/>
        <w:rPr>
          <w:rFonts w:ascii="Times New Roman" w:eastAsia="仿宋" w:hAnsi="Times New Roman" w:cs="Times New Roman"/>
          <w:sz w:val="30"/>
          <w:szCs w:val="30"/>
        </w:rPr>
      </w:pPr>
      <w:r w:rsidRPr="003E2C40">
        <w:rPr>
          <w:rFonts w:ascii="Times New Roman" w:eastAsia="仿宋" w:hAnsi="Times New Roman" w:cs="Times New Roman" w:hint="eastAsia"/>
          <w:sz w:val="30"/>
          <w:szCs w:val="30"/>
        </w:rPr>
        <w:t>（一）方城管理处供电线路故障率</w:t>
      </w:r>
      <w:r w:rsidRPr="003E2C40">
        <w:rPr>
          <w:rFonts w:ascii="Times New Roman" w:eastAsia="仿宋" w:hAnsi="Times New Roman" w:cs="Times New Roman"/>
          <w:sz w:val="30"/>
          <w:szCs w:val="30"/>
        </w:rPr>
        <w:t>高</w:t>
      </w:r>
      <w:r w:rsidRPr="003E2C40">
        <w:rPr>
          <w:rFonts w:ascii="Times New Roman" w:eastAsia="仿宋" w:hAnsi="Times New Roman" w:cs="Times New Roman" w:hint="eastAsia"/>
          <w:sz w:val="30"/>
          <w:szCs w:val="30"/>
        </w:rPr>
        <w:t>，且</w:t>
      </w:r>
      <w:r w:rsidRPr="003E2C40">
        <w:rPr>
          <w:rFonts w:ascii="Times New Roman" w:eastAsia="仿宋" w:hAnsi="Times New Roman" w:cs="Times New Roman"/>
          <w:sz w:val="30"/>
          <w:szCs w:val="30"/>
        </w:rPr>
        <w:t>位于渠首段</w:t>
      </w:r>
      <w:r w:rsidRPr="003E2C40">
        <w:rPr>
          <w:rFonts w:ascii="Times New Roman" w:eastAsia="仿宋" w:hAnsi="Times New Roman" w:cs="Times New Roman" w:hint="eastAsia"/>
          <w:sz w:val="30"/>
          <w:szCs w:val="30"/>
        </w:rPr>
        <w:t>，</w:t>
      </w:r>
      <w:r w:rsidRPr="003E2C40">
        <w:rPr>
          <w:rFonts w:ascii="Times New Roman" w:eastAsia="仿宋" w:hAnsi="Times New Roman" w:cs="Times New Roman"/>
          <w:sz w:val="30"/>
          <w:szCs w:val="30"/>
        </w:rPr>
        <w:t>中断供水影响范围大</w:t>
      </w:r>
      <w:r w:rsidRPr="003E2C40">
        <w:rPr>
          <w:rFonts w:ascii="Times New Roman" w:eastAsia="仿宋" w:hAnsi="Times New Roman" w:cs="Times New Roman" w:hint="eastAsia"/>
          <w:sz w:val="30"/>
          <w:szCs w:val="30"/>
        </w:rPr>
        <w:t>，建议加强供电线路排查，</w:t>
      </w:r>
      <w:r w:rsidRPr="003E2C40">
        <w:rPr>
          <w:rFonts w:ascii="Times New Roman" w:eastAsia="仿宋" w:hAnsi="Times New Roman" w:cs="Times New Roman"/>
          <w:sz w:val="30"/>
          <w:szCs w:val="30"/>
        </w:rPr>
        <w:t>严格</w:t>
      </w:r>
      <w:r w:rsidRPr="003E2C40">
        <w:rPr>
          <w:rFonts w:ascii="Times New Roman" w:eastAsia="仿宋" w:hAnsi="Times New Roman" w:cs="Times New Roman" w:hint="eastAsia"/>
          <w:sz w:val="30"/>
          <w:szCs w:val="30"/>
        </w:rPr>
        <w:t>遵照操作</w:t>
      </w:r>
      <w:r w:rsidRPr="003E2C40">
        <w:rPr>
          <w:rFonts w:ascii="Times New Roman" w:eastAsia="仿宋" w:hAnsi="Times New Roman" w:cs="Times New Roman"/>
          <w:sz w:val="30"/>
          <w:szCs w:val="30"/>
        </w:rPr>
        <w:t>规程进行巡查维护</w:t>
      </w:r>
      <w:r w:rsidRPr="003E2C40">
        <w:rPr>
          <w:rFonts w:ascii="Times New Roman" w:eastAsia="仿宋" w:hAnsi="Times New Roman" w:cs="Times New Roman" w:hint="eastAsia"/>
          <w:sz w:val="30"/>
          <w:szCs w:val="30"/>
        </w:rPr>
        <w:t>。</w:t>
      </w:r>
    </w:p>
    <w:p w:rsidR="005967E3" w:rsidRPr="00E41CBC" w:rsidRDefault="005967E3" w:rsidP="005967E3">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5967E3" w:rsidRDefault="005967E3" w:rsidP="005967E3">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5967E3" w:rsidRPr="00A843ED" w:rsidRDefault="005967E3" w:rsidP="005967E3">
      <w:pPr>
        <w:ind w:firstLineChars="200" w:firstLine="600"/>
        <w:rPr>
          <w:color w:val="000000" w:themeColor="text1"/>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5967E3" w:rsidRPr="005B69CD" w:rsidRDefault="005967E3" w:rsidP="005967E3">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5967E3" w:rsidRPr="00ED5BF0" w:rsidRDefault="005967E3" w:rsidP="005967E3">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5967E3" w:rsidRPr="005B69CD"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5967E3" w:rsidRDefault="005967E3" w:rsidP="005967E3">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B14F6F" w:rsidRDefault="005967E3" w:rsidP="00E568D6">
      <w:pPr>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B14F6F"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1AE" w:rsidRDefault="00D771AE" w:rsidP="007561A9">
      <w:pPr>
        <w:ind w:firstLine="560"/>
      </w:pPr>
      <w:r>
        <w:separator/>
      </w:r>
    </w:p>
  </w:endnote>
  <w:endnote w:type="continuationSeparator" w:id="0">
    <w:p w:rsidR="00D771AE" w:rsidRDefault="00D771AE"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0B" w:rsidRDefault="005B640B">
    <w:pPr>
      <w:pStyle w:val="a7"/>
      <w:jc w:val="center"/>
    </w:pPr>
  </w:p>
  <w:p w:rsidR="005B640B" w:rsidRDefault="005B640B">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0B" w:rsidRDefault="00AC5E5A">
    <w:pPr>
      <w:pStyle w:val="a7"/>
      <w:jc w:val="center"/>
    </w:pPr>
    <w:r w:rsidRPr="00AC5E5A">
      <w:fldChar w:fldCharType="begin"/>
    </w:r>
    <w:r w:rsidR="005B640B">
      <w:instrText>PAGE   \* MERGEFORMAT</w:instrText>
    </w:r>
    <w:r w:rsidRPr="00AC5E5A">
      <w:fldChar w:fldCharType="separate"/>
    </w:r>
    <w:r w:rsidR="001D5903" w:rsidRPr="001D5903">
      <w:rPr>
        <w:noProof/>
        <w:lang w:val="zh-CN"/>
      </w:rPr>
      <w:t>47</w:t>
    </w:r>
    <w:r>
      <w:rPr>
        <w:noProof/>
        <w:lang w:val="zh-CN"/>
      </w:rPr>
      <w:fldChar w:fldCharType="end"/>
    </w:r>
  </w:p>
  <w:p w:rsidR="005B640B" w:rsidRDefault="005B640B">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40B" w:rsidRDefault="00AC5E5A">
    <w:pPr>
      <w:pStyle w:val="a7"/>
      <w:jc w:val="center"/>
    </w:pPr>
    <w:r w:rsidRPr="00AC5E5A">
      <w:fldChar w:fldCharType="begin"/>
    </w:r>
    <w:r w:rsidR="005B640B">
      <w:instrText>PAGE   \* MERGEFORMAT</w:instrText>
    </w:r>
    <w:r w:rsidRPr="00AC5E5A">
      <w:fldChar w:fldCharType="separate"/>
    </w:r>
    <w:r w:rsidR="001D5903" w:rsidRPr="001D5903">
      <w:rPr>
        <w:noProof/>
        <w:lang w:val="zh-CN"/>
      </w:rPr>
      <w:t>49</w:t>
    </w:r>
    <w:r>
      <w:rPr>
        <w:noProof/>
        <w:lang w:val="zh-CN"/>
      </w:rPr>
      <w:fldChar w:fldCharType="end"/>
    </w:r>
  </w:p>
  <w:p w:rsidR="005B640B" w:rsidRDefault="005B640B">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6611"/>
      <w:docPartObj>
        <w:docPartGallery w:val="Page Numbers (Bottom of Page)"/>
        <w:docPartUnique/>
      </w:docPartObj>
    </w:sdtPr>
    <w:sdtContent>
      <w:p w:rsidR="005B640B" w:rsidRDefault="00AC5E5A">
        <w:pPr>
          <w:pStyle w:val="a7"/>
          <w:jc w:val="center"/>
        </w:pPr>
        <w:r w:rsidRPr="00AC5E5A">
          <w:fldChar w:fldCharType="begin"/>
        </w:r>
        <w:r w:rsidR="005B640B">
          <w:instrText>PAGE   \* MERGEFORMAT</w:instrText>
        </w:r>
        <w:r w:rsidRPr="00AC5E5A">
          <w:fldChar w:fldCharType="separate"/>
        </w:r>
        <w:r w:rsidR="001D5903" w:rsidRPr="001D5903">
          <w:rPr>
            <w:noProof/>
            <w:lang w:val="zh-CN"/>
          </w:rPr>
          <w:t>51</w:t>
        </w:r>
        <w:r>
          <w:rPr>
            <w:noProof/>
            <w:lang w:val="zh-CN"/>
          </w:rPr>
          <w:fldChar w:fldCharType="end"/>
        </w:r>
      </w:p>
    </w:sdtContent>
  </w:sdt>
  <w:p w:rsidR="005B640B" w:rsidRDefault="005B640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1AE" w:rsidRDefault="00D771AE" w:rsidP="007561A9">
      <w:pPr>
        <w:ind w:firstLine="560"/>
      </w:pPr>
      <w:r>
        <w:separator/>
      </w:r>
    </w:p>
  </w:footnote>
  <w:footnote w:type="continuationSeparator" w:id="0">
    <w:p w:rsidR="00D771AE" w:rsidRDefault="00D771AE"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5961"/>
    <w:rsid w:val="000240AC"/>
    <w:rsid w:val="00024ABE"/>
    <w:rsid w:val="00024CC6"/>
    <w:rsid w:val="00030123"/>
    <w:rsid w:val="00033122"/>
    <w:rsid w:val="000340BA"/>
    <w:rsid w:val="00034735"/>
    <w:rsid w:val="00042B1A"/>
    <w:rsid w:val="000505C3"/>
    <w:rsid w:val="000507F2"/>
    <w:rsid w:val="0005081F"/>
    <w:rsid w:val="00050C6E"/>
    <w:rsid w:val="000536E7"/>
    <w:rsid w:val="0005604E"/>
    <w:rsid w:val="000569D7"/>
    <w:rsid w:val="000623F9"/>
    <w:rsid w:val="00063D81"/>
    <w:rsid w:val="00063F11"/>
    <w:rsid w:val="00071814"/>
    <w:rsid w:val="00075A8C"/>
    <w:rsid w:val="000763AC"/>
    <w:rsid w:val="00081B4B"/>
    <w:rsid w:val="00083AAD"/>
    <w:rsid w:val="00083DB5"/>
    <w:rsid w:val="00084125"/>
    <w:rsid w:val="00084181"/>
    <w:rsid w:val="00084E8B"/>
    <w:rsid w:val="0008554C"/>
    <w:rsid w:val="000857B9"/>
    <w:rsid w:val="000862F2"/>
    <w:rsid w:val="00086768"/>
    <w:rsid w:val="00087197"/>
    <w:rsid w:val="00091E71"/>
    <w:rsid w:val="00093E56"/>
    <w:rsid w:val="000A3F73"/>
    <w:rsid w:val="000A451A"/>
    <w:rsid w:val="000A5D8D"/>
    <w:rsid w:val="000A62DC"/>
    <w:rsid w:val="000A7958"/>
    <w:rsid w:val="000A7E1E"/>
    <w:rsid w:val="000B0180"/>
    <w:rsid w:val="000B2BCC"/>
    <w:rsid w:val="000B4312"/>
    <w:rsid w:val="000B56FE"/>
    <w:rsid w:val="000B5884"/>
    <w:rsid w:val="000C01E3"/>
    <w:rsid w:val="000C2A3D"/>
    <w:rsid w:val="000C38FB"/>
    <w:rsid w:val="000C710B"/>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0F7AA7"/>
    <w:rsid w:val="0010039B"/>
    <w:rsid w:val="00101D0E"/>
    <w:rsid w:val="00103792"/>
    <w:rsid w:val="0010447D"/>
    <w:rsid w:val="00105109"/>
    <w:rsid w:val="0011140F"/>
    <w:rsid w:val="00112BC1"/>
    <w:rsid w:val="00113303"/>
    <w:rsid w:val="00113F2D"/>
    <w:rsid w:val="00122576"/>
    <w:rsid w:val="00125622"/>
    <w:rsid w:val="0013338C"/>
    <w:rsid w:val="001377E5"/>
    <w:rsid w:val="001417A0"/>
    <w:rsid w:val="0014221E"/>
    <w:rsid w:val="0014268B"/>
    <w:rsid w:val="00147F28"/>
    <w:rsid w:val="00150297"/>
    <w:rsid w:val="001527DA"/>
    <w:rsid w:val="001530F9"/>
    <w:rsid w:val="00155DF5"/>
    <w:rsid w:val="00156883"/>
    <w:rsid w:val="00160424"/>
    <w:rsid w:val="001638EB"/>
    <w:rsid w:val="001649CA"/>
    <w:rsid w:val="001661B7"/>
    <w:rsid w:val="00166D1A"/>
    <w:rsid w:val="00170BAA"/>
    <w:rsid w:val="00173C17"/>
    <w:rsid w:val="00174C51"/>
    <w:rsid w:val="001775AC"/>
    <w:rsid w:val="00181410"/>
    <w:rsid w:val="00181A65"/>
    <w:rsid w:val="00181AE0"/>
    <w:rsid w:val="00185A0F"/>
    <w:rsid w:val="00186033"/>
    <w:rsid w:val="00186697"/>
    <w:rsid w:val="001922B0"/>
    <w:rsid w:val="00194383"/>
    <w:rsid w:val="001A02CD"/>
    <w:rsid w:val="001A2137"/>
    <w:rsid w:val="001A24DA"/>
    <w:rsid w:val="001A279F"/>
    <w:rsid w:val="001A4B16"/>
    <w:rsid w:val="001A4C75"/>
    <w:rsid w:val="001A73F3"/>
    <w:rsid w:val="001B0221"/>
    <w:rsid w:val="001B1BE6"/>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D5903"/>
    <w:rsid w:val="001E242E"/>
    <w:rsid w:val="001E40AF"/>
    <w:rsid w:val="001E4F3A"/>
    <w:rsid w:val="001E7066"/>
    <w:rsid w:val="001E7185"/>
    <w:rsid w:val="001F2484"/>
    <w:rsid w:val="001F4821"/>
    <w:rsid w:val="002000C6"/>
    <w:rsid w:val="0020147F"/>
    <w:rsid w:val="00205479"/>
    <w:rsid w:val="00205C0B"/>
    <w:rsid w:val="00205F27"/>
    <w:rsid w:val="002121E9"/>
    <w:rsid w:val="002149EE"/>
    <w:rsid w:val="00215E9F"/>
    <w:rsid w:val="002165E3"/>
    <w:rsid w:val="00217699"/>
    <w:rsid w:val="0022041A"/>
    <w:rsid w:val="00221834"/>
    <w:rsid w:val="00221B34"/>
    <w:rsid w:val="00221EB6"/>
    <w:rsid w:val="002271EB"/>
    <w:rsid w:val="002275EB"/>
    <w:rsid w:val="0022773C"/>
    <w:rsid w:val="00236D44"/>
    <w:rsid w:val="0024085C"/>
    <w:rsid w:val="00244229"/>
    <w:rsid w:val="00244FE8"/>
    <w:rsid w:val="00245167"/>
    <w:rsid w:val="002463A2"/>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2ABB"/>
    <w:rsid w:val="002A58E7"/>
    <w:rsid w:val="002A5C3A"/>
    <w:rsid w:val="002B2890"/>
    <w:rsid w:val="002B2FF7"/>
    <w:rsid w:val="002B3303"/>
    <w:rsid w:val="002B349E"/>
    <w:rsid w:val="002B534A"/>
    <w:rsid w:val="002B58F7"/>
    <w:rsid w:val="002C010E"/>
    <w:rsid w:val="002C06E1"/>
    <w:rsid w:val="002C0EB6"/>
    <w:rsid w:val="002C1375"/>
    <w:rsid w:val="002C1E1F"/>
    <w:rsid w:val="002C58AC"/>
    <w:rsid w:val="002C6F04"/>
    <w:rsid w:val="002D0137"/>
    <w:rsid w:val="002D3338"/>
    <w:rsid w:val="002D3820"/>
    <w:rsid w:val="002D4E67"/>
    <w:rsid w:val="002D5FE2"/>
    <w:rsid w:val="002D63F2"/>
    <w:rsid w:val="002E7376"/>
    <w:rsid w:val="002F4834"/>
    <w:rsid w:val="002F5A2C"/>
    <w:rsid w:val="002F6434"/>
    <w:rsid w:val="0030227E"/>
    <w:rsid w:val="00303134"/>
    <w:rsid w:val="003037B5"/>
    <w:rsid w:val="003050CE"/>
    <w:rsid w:val="00305171"/>
    <w:rsid w:val="00307591"/>
    <w:rsid w:val="00307699"/>
    <w:rsid w:val="00310D09"/>
    <w:rsid w:val="0031227C"/>
    <w:rsid w:val="003125A2"/>
    <w:rsid w:val="0031585B"/>
    <w:rsid w:val="00320F03"/>
    <w:rsid w:val="00322EA0"/>
    <w:rsid w:val="00324AD6"/>
    <w:rsid w:val="00324E3E"/>
    <w:rsid w:val="00333570"/>
    <w:rsid w:val="00333F08"/>
    <w:rsid w:val="0033424F"/>
    <w:rsid w:val="003366DD"/>
    <w:rsid w:val="00336B8C"/>
    <w:rsid w:val="00336D4C"/>
    <w:rsid w:val="00337B26"/>
    <w:rsid w:val="00342038"/>
    <w:rsid w:val="00352254"/>
    <w:rsid w:val="00356668"/>
    <w:rsid w:val="00360B02"/>
    <w:rsid w:val="0036152D"/>
    <w:rsid w:val="00361772"/>
    <w:rsid w:val="003678AC"/>
    <w:rsid w:val="00372587"/>
    <w:rsid w:val="00377DFB"/>
    <w:rsid w:val="00385D71"/>
    <w:rsid w:val="00387CC5"/>
    <w:rsid w:val="0039030C"/>
    <w:rsid w:val="00394F8D"/>
    <w:rsid w:val="003957A4"/>
    <w:rsid w:val="003A0A90"/>
    <w:rsid w:val="003A1E42"/>
    <w:rsid w:val="003A20FC"/>
    <w:rsid w:val="003A66C4"/>
    <w:rsid w:val="003B0A02"/>
    <w:rsid w:val="003B1576"/>
    <w:rsid w:val="003B67A3"/>
    <w:rsid w:val="003B6B89"/>
    <w:rsid w:val="003B7919"/>
    <w:rsid w:val="003C10BF"/>
    <w:rsid w:val="003C17F6"/>
    <w:rsid w:val="003C5200"/>
    <w:rsid w:val="003C6061"/>
    <w:rsid w:val="003D51AF"/>
    <w:rsid w:val="003D5AC8"/>
    <w:rsid w:val="003D7155"/>
    <w:rsid w:val="003D7B86"/>
    <w:rsid w:val="003E06F5"/>
    <w:rsid w:val="003E6350"/>
    <w:rsid w:val="003F0BE6"/>
    <w:rsid w:val="003F16DA"/>
    <w:rsid w:val="003F18AE"/>
    <w:rsid w:val="003F3576"/>
    <w:rsid w:val="003F39E6"/>
    <w:rsid w:val="003F5462"/>
    <w:rsid w:val="0040054E"/>
    <w:rsid w:val="00400816"/>
    <w:rsid w:val="00401ADC"/>
    <w:rsid w:val="004035C8"/>
    <w:rsid w:val="00405BC5"/>
    <w:rsid w:val="00406298"/>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67F27"/>
    <w:rsid w:val="00471ABC"/>
    <w:rsid w:val="00472979"/>
    <w:rsid w:val="0047372B"/>
    <w:rsid w:val="00473EF7"/>
    <w:rsid w:val="00486BED"/>
    <w:rsid w:val="0049085F"/>
    <w:rsid w:val="004953C9"/>
    <w:rsid w:val="00495674"/>
    <w:rsid w:val="00495B09"/>
    <w:rsid w:val="004974E3"/>
    <w:rsid w:val="004A0BA7"/>
    <w:rsid w:val="004A1320"/>
    <w:rsid w:val="004A2A5C"/>
    <w:rsid w:val="004A2C86"/>
    <w:rsid w:val="004A3171"/>
    <w:rsid w:val="004A31B6"/>
    <w:rsid w:val="004A43F0"/>
    <w:rsid w:val="004A5259"/>
    <w:rsid w:val="004A5279"/>
    <w:rsid w:val="004A57BA"/>
    <w:rsid w:val="004A7ECD"/>
    <w:rsid w:val="004B1601"/>
    <w:rsid w:val="004C2829"/>
    <w:rsid w:val="004C30A8"/>
    <w:rsid w:val="004C5831"/>
    <w:rsid w:val="004C58C5"/>
    <w:rsid w:val="004D1680"/>
    <w:rsid w:val="004D5444"/>
    <w:rsid w:val="004D6056"/>
    <w:rsid w:val="004D79A2"/>
    <w:rsid w:val="004E18A3"/>
    <w:rsid w:val="004E5A23"/>
    <w:rsid w:val="004E6F02"/>
    <w:rsid w:val="004F5B47"/>
    <w:rsid w:val="00502AD9"/>
    <w:rsid w:val="00503501"/>
    <w:rsid w:val="0050363B"/>
    <w:rsid w:val="005043F4"/>
    <w:rsid w:val="005046D2"/>
    <w:rsid w:val="00505EA4"/>
    <w:rsid w:val="00506583"/>
    <w:rsid w:val="00506588"/>
    <w:rsid w:val="005102E4"/>
    <w:rsid w:val="00512F70"/>
    <w:rsid w:val="00513E32"/>
    <w:rsid w:val="0051485C"/>
    <w:rsid w:val="00514CFA"/>
    <w:rsid w:val="00515FC1"/>
    <w:rsid w:val="0051693B"/>
    <w:rsid w:val="00520D81"/>
    <w:rsid w:val="00521A2C"/>
    <w:rsid w:val="00521B97"/>
    <w:rsid w:val="00522E6D"/>
    <w:rsid w:val="00524BA8"/>
    <w:rsid w:val="00525360"/>
    <w:rsid w:val="00527DC2"/>
    <w:rsid w:val="005329D2"/>
    <w:rsid w:val="005341E1"/>
    <w:rsid w:val="00534459"/>
    <w:rsid w:val="00535D92"/>
    <w:rsid w:val="005364EE"/>
    <w:rsid w:val="005405D1"/>
    <w:rsid w:val="00543F46"/>
    <w:rsid w:val="005445A3"/>
    <w:rsid w:val="00546E84"/>
    <w:rsid w:val="0054758C"/>
    <w:rsid w:val="00551906"/>
    <w:rsid w:val="00554D5F"/>
    <w:rsid w:val="005557AA"/>
    <w:rsid w:val="005562F6"/>
    <w:rsid w:val="005615F9"/>
    <w:rsid w:val="00563079"/>
    <w:rsid w:val="005631BF"/>
    <w:rsid w:val="0056370A"/>
    <w:rsid w:val="00564F2F"/>
    <w:rsid w:val="00565C68"/>
    <w:rsid w:val="00566271"/>
    <w:rsid w:val="00567BDC"/>
    <w:rsid w:val="005729ED"/>
    <w:rsid w:val="005842A0"/>
    <w:rsid w:val="00587BB5"/>
    <w:rsid w:val="005932BE"/>
    <w:rsid w:val="0059359B"/>
    <w:rsid w:val="00595434"/>
    <w:rsid w:val="005967E3"/>
    <w:rsid w:val="005976C2"/>
    <w:rsid w:val="00597B44"/>
    <w:rsid w:val="005A089D"/>
    <w:rsid w:val="005A22F0"/>
    <w:rsid w:val="005A24C1"/>
    <w:rsid w:val="005B0083"/>
    <w:rsid w:val="005B0FBE"/>
    <w:rsid w:val="005B55D5"/>
    <w:rsid w:val="005B640B"/>
    <w:rsid w:val="005B653F"/>
    <w:rsid w:val="005B696D"/>
    <w:rsid w:val="005C095D"/>
    <w:rsid w:val="005C0D41"/>
    <w:rsid w:val="005C0EAA"/>
    <w:rsid w:val="005C2E16"/>
    <w:rsid w:val="005C69B1"/>
    <w:rsid w:val="005C7AD8"/>
    <w:rsid w:val="005D333B"/>
    <w:rsid w:val="005D3F34"/>
    <w:rsid w:val="005D6BB4"/>
    <w:rsid w:val="005D7D53"/>
    <w:rsid w:val="005E55D8"/>
    <w:rsid w:val="005E7888"/>
    <w:rsid w:val="005F04A8"/>
    <w:rsid w:val="005F0AD7"/>
    <w:rsid w:val="005F1276"/>
    <w:rsid w:val="005F2D5E"/>
    <w:rsid w:val="005F4F96"/>
    <w:rsid w:val="005F56DC"/>
    <w:rsid w:val="005F620F"/>
    <w:rsid w:val="00602917"/>
    <w:rsid w:val="00603033"/>
    <w:rsid w:val="00603E27"/>
    <w:rsid w:val="00604BB9"/>
    <w:rsid w:val="006100DF"/>
    <w:rsid w:val="00611C71"/>
    <w:rsid w:val="00611E39"/>
    <w:rsid w:val="00613196"/>
    <w:rsid w:val="0061475F"/>
    <w:rsid w:val="00615930"/>
    <w:rsid w:val="006227C3"/>
    <w:rsid w:val="00623E24"/>
    <w:rsid w:val="0062612C"/>
    <w:rsid w:val="006265E4"/>
    <w:rsid w:val="00626908"/>
    <w:rsid w:val="00626D8C"/>
    <w:rsid w:val="00627D5B"/>
    <w:rsid w:val="006306D9"/>
    <w:rsid w:val="006308C4"/>
    <w:rsid w:val="0063196A"/>
    <w:rsid w:val="006326F1"/>
    <w:rsid w:val="006333C4"/>
    <w:rsid w:val="00633BAE"/>
    <w:rsid w:val="006360F8"/>
    <w:rsid w:val="006411C9"/>
    <w:rsid w:val="00642118"/>
    <w:rsid w:val="00642472"/>
    <w:rsid w:val="00643170"/>
    <w:rsid w:val="006447DB"/>
    <w:rsid w:val="00645214"/>
    <w:rsid w:val="006453D1"/>
    <w:rsid w:val="00646110"/>
    <w:rsid w:val="006513E0"/>
    <w:rsid w:val="0065469C"/>
    <w:rsid w:val="00654B93"/>
    <w:rsid w:val="00655270"/>
    <w:rsid w:val="006552D5"/>
    <w:rsid w:val="00657C9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B5B"/>
    <w:rsid w:val="0069253C"/>
    <w:rsid w:val="00693E47"/>
    <w:rsid w:val="0069710A"/>
    <w:rsid w:val="006A1E59"/>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E7A0F"/>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21A78"/>
    <w:rsid w:val="007247F2"/>
    <w:rsid w:val="00724AD2"/>
    <w:rsid w:val="00726B2E"/>
    <w:rsid w:val="00727249"/>
    <w:rsid w:val="007272A3"/>
    <w:rsid w:val="00732C5F"/>
    <w:rsid w:val="00734B89"/>
    <w:rsid w:val="007359FE"/>
    <w:rsid w:val="00735CA1"/>
    <w:rsid w:val="0073624C"/>
    <w:rsid w:val="0074075A"/>
    <w:rsid w:val="00740C6D"/>
    <w:rsid w:val="00741A4D"/>
    <w:rsid w:val="00743D37"/>
    <w:rsid w:val="00744090"/>
    <w:rsid w:val="007451D1"/>
    <w:rsid w:val="0074573C"/>
    <w:rsid w:val="007466A1"/>
    <w:rsid w:val="00746D3E"/>
    <w:rsid w:val="00750DDC"/>
    <w:rsid w:val="007542BC"/>
    <w:rsid w:val="007561A9"/>
    <w:rsid w:val="00756C25"/>
    <w:rsid w:val="00757953"/>
    <w:rsid w:val="0076012C"/>
    <w:rsid w:val="00763715"/>
    <w:rsid w:val="00763D52"/>
    <w:rsid w:val="0076691D"/>
    <w:rsid w:val="00767347"/>
    <w:rsid w:val="00771250"/>
    <w:rsid w:val="00771344"/>
    <w:rsid w:val="0077154F"/>
    <w:rsid w:val="00772728"/>
    <w:rsid w:val="00774DFC"/>
    <w:rsid w:val="00777626"/>
    <w:rsid w:val="007854D8"/>
    <w:rsid w:val="00785C15"/>
    <w:rsid w:val="007942F1"/>
    <w:rsid w:val="00794A9E"/>
    <w:rsid w:val="0079504E"/>
    <w:rsid w:val="00795096"/>
    <w:rsid w:val="00795707"/>
    <w:rsid w:val="00795DCE"/>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44D9"/>
    <w:rsid w:val="007C6733"/>
    <w:rsid w:val="007C7F45"/>
    <w:rsid w:val="007D4E40"/>
    <w:rsid w:val="007D5BB7"/>
    <w:rsid w:val="007D5DF9"/>
    <w:rsid w:val="007E260A"/>
    <w:rsid w:val="007E5694"/>
    <w:rsid w:val="007E7C57"/>
    <w:rsid w:val="007F06E5"/>
    <w:rsid w:val="007F185B"/>
    <w:rsid w:val="007F1877"/>
    <w:rsid w:val="007F29F9"/>
    <w:rsid w:val="007F60AF"/>
    <w:rsid w:val="007F6BAA"/>
    <w:rsid w:val="007F7534"/>
    <w:rsid w:val="00800399"/>
    <w:rsid w:val="00800CC7"/>
    <w:rsid w:val="00802F80"/>
    <w:rsid w:val="00804C9A"/>
    <w:rsid w:val="0080701A"/>
    <w:rsid w:val="008136E4"/>
    <w:rsid w:val="008136ED"/>
    <w:rsid w:val="008142B1"/>
    <w:rsid w:val="00820C3E"/>
    <w:rsid w:val="008218F3"/>
    <w:rsid w:val="00822C22"/>
    <w:rsid w:val="008249BE"/>
    <w:rsid w:val="00832575"/>
    <w:rsid w:val="00832C95"/>
    <w:rsid w:val="0083393A"/>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02BF"/>
    <w:rsid w:val="00891986"/>
    <w:rsid w:val="00892C8A"/>
    <w:rsid w:val="0089346A"/>
    <w:rsid w:val="00893769"/>
    <w:rsid w:val="00894A7F"/>
    <w:rsid w:val="00896FAF"/>
    <w:rsid w:val="008A00CB"/>
    <w:rsid w:val="008A1196"/>
    <w:rsid w:val="008A198E"/>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4EB"/>
    <w:rsid w:val="008F1BC4"/>
    <w:rsid w:val="008F2177"/>
    <w:rsid w:val="008F31B4"/>
    <w:rsid w:val="008F70EC"/>
    <w:rsid w:val="00904356"/>
    <w:rsid w:val="009044E7"/>
    <w:rsid w:val="0090777A"/>
    <w:rsid w:val="00910F7D"/>
    <w:rsid w:val="00911CD9"/>
    <w:rsid w:val="0091265F"/>
    <w:rsid w:val="009139A2"/>
    <w:rsid w:val="00913FB3"/>
    <w:rsid w:val="009148AD"/>
    <w:rsid w:val="00914DF6"/>
    <w:rsid w:val="009157BB"/>
    <w:rsid w:val="00916B0E"/>
    <w:rsid w:val="00923263"/>
    <w:rsid w:val="0092472D"/>
    <w:rsid w:val="009305CA"/>
    <w:rsid w:val="00930FC1"/>
    <w:rsid w:val="00931A47"/>
    <w:rsid w:val="00933A1B"/>
    <w:rsid w:val="0093626B"/>
    <w:rsid w:val="0093715C"/>
    <w:rsid w:val="009375FF"/>
    <w:rsid w:val="0094047A"/>
    <w:rsid w:val="00942559"/>
    <w:rsid w:val="00942825"/>
    <w:rsid w:val="00943A28"/>
    <w:rsid w:val="00945918"/>
    <w:rsid w:val="009477BC"/>
    <w:rsid w:val="009510C6"/>
    <w:rsid w:val="00953C41"/>
    <w:rsid w:val="00954DA4"/>
    <w:rsid w:val="00956D0C"/>
    <w:rsid w:val="00962ADA"/>
    <w:rsid w:val="00963FAE"/>
    <w:rsid w:val="009646AB"/>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0EF1"/>
    <w:rsid w:val="009B4DDE"/>
    <w:rsid w:val="009B5A4B"/>
    <w:rsid w:val="009B696A"/>
    <w:rsid w:val="009B7231"/>
    <w:rsid w:val="009B7812"/>
    <w:rsid w:val="009C13A3"/>
    <w:rsid w:val="009C38C6"/>
    <w:rsid w:val="009D093C"/>
    <w:rsid w:val="009D3D08"/>
    <w:rsid w:val="009E1254"/>
    <w:rsid w:val="009F0AC2"/>
    <w:rsid w:val="009F0B18"/>
    <w:rsid w:val="009F29C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26E"/>
    <w:rsid w:val="00A273AC"/>
    <w:rsid w:val="00A31779"/>
    <w:rsid w:val="00A319F8"/>
    <w:rsid w:val="00A32D67"/>
    <w:rsid w:val="00A332E7"/>
    <w:rsid w:val="00A400BB"/>
    <w:rsid w:val="00A43A17"/>
    <w:rsid w:val="00A45B11"/>
    <w:rsid w:val="00A50C28"/>
    <w:rsid w:val="00A51906"/>
    <w:rsid w:val="00A52CD0"/>
    <w:rsid w:val="00A56313"/>
    <w:rsid w:val="00A61852"/>
    <w:rsid w:val="00A6287B"/>
    <w:rsid w:val="00A62944"/>
    <w:rsid w:val="00A62BFA"/>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5E5A"/>
    <w:rsid w:val="00AC6C6A"/>
    <w:rsid w:val="00AC727C"/>
    <w:rsid w:val="00AC738A"/>
    <w:rsid w:val="00AD04EB"/>
    <w:rsid w:val="00AD3060"/>
    <w:rsid w:val="00AD3C0F"/>
    <w:rsid w:val="00AD5456"/>
    <w:rsid w:val="00AD59FF"/>
    <w:rsid w:val="00AD61AD"/>
    <w:rsid w:val="00AD6BB3"/>
    <w:rsid w:val="00AD6DE4"/>
    <w:rsid w:val="00AD7375"/>
    <w:rsid w:val="00AE1323"/>
    <w:rsid w:val="00AE196E"/>
    <w:rsid w:val="00AE7D15"/>
    <w:rsid w:val="00AF028D"/>
    <w:rsid w:val="00AF0D48"/>
    <w:rsid w:val="00AF0F44"/>
    <w:rsid w:val="00AF4070"/>
    <w:rsid w:val="00AF41D4"/>
    <w:rsid w:val="00AF4961"/>
    <w:rsid w:val="00AF5D11"/>
    <w:rsid w:val="00AF62E1"/>
    <w:rsid w:val="00AF79AB"/>
    <w:rsid w:val="00AF7CF7"/>
    <w:rsid w:val="00B02F42"/>
    <w:rsid w:val="00B05948"/>
    <w:rsid w:val="00B05AE7"/>
    <w:rsid w:val="00B06ED4"/>
    <w:rsid w:val="00B106A2"/>
    <w:rsid w:val="00B11D07"/>
    <w:rsid w:val="00B11E5B"/>
    <w:rsid w:val="00B13715"/>
    <w:rsid w:val="00B14F6F"/>
    <w:rsid w:val="00B1597B"/>
    <w:rsid w:val="00B15E46"/>
    <w:rsid w:val="00B16B79"/>
    <w:rsid w:val="00B17656"/>
    <w:rsid w:val="00B201CB"/>
    <w:rsid w:val="00B221B0"/>
    <w:rsid w:val="00B22B5C"/>
    <w:rsid w:val="00B2426F"/>
    <w:rsid w:val="00B249C3"/>
    <w:rsid w:val="00B256FD"/>
    <w:rsid w:val="00B25E13"/>
    <w:rsid w:val="00B26487"/>
    <w:rsid w:val="00B2715F"/>
    <w:rsid w:val="00B3215A"/>
    <w:rsid w:val="00B32B3A"/>
    <w:rsid w:val="00B34146"/>
    <w:rsid w:val="00B35B96"/>
    <w:rsid w:val="00B36F61"/>
    <w:rsid w:val="00B405BC"/>
    <w:rsid w:val="00B415E2"/>
    <w:rsid w:val="00B41ED9"/>
    <w:rsid w:val="00B4255E"/>
    <w:rsid w:val="00B457C2"/>
    <w:rsid w:val="00B46847"/>
    <w:rsid w:val="00B524B6"/>
    <w:rsid w:val="00B52936"/>
    <w:rsid w:val="00B574A6"/>
    <w:rsid w:val="00B57C2A"/>
    <w:rsid w:val="00B6196A"/>
    <w:rsid w:val="00B61E09"/>
    <w:rsid w:val="00B61FF4"/>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50D2"/>
    <w:rsid w:val="00B9564B"/>
    <w:rsid w:val="00B96DBB"/>
    <w:rsid w:val="00B97054"/>
    <w:rsid w:val="00BA2F68"/>
    <w:rsid w:val="00BA5949"/>
    <w:rsid w:val="00BB0F26"/>
    <w:rsid w:val="00BB56F6"/>
    <w:rsid w:val="00BB5AD0"/>
    <w:rsid w:val="00BB5F0D"/>
    <w:rsid w:val="00BB79EB"/>
    <w:rsid w:val="00BC1BC3"/>
    <w:rsid w:val="00BC1ECD"/>
    <w:rsid w:val="00BC2902"/>
    <w:rsid w:val="00BC2D75"/>
    <w:rsid w:val="00BC641D"/>
    <w:rsid w:val="00BC68DF"/>
    <w:rsid w:val="00BC71A2"/>
    <w:rsid w:val="00BD05B6"/>
    <w:rsid w:val="00BD1F5A"/>
    <w:rsid w:val="00BD346E"/>
    <w:rsid w:val="00BD41BE"/>
    <w:rsid w:val="00BD6A9A"/>
    <w:rsid w:val="00BE0096"/>
    <w:rsid w:val="00BE05D8"/>
    <w:rsid w:val="00BE1C9D"/>
    <w:rsid w:val="00BE296D"/>
    <w:rsid w:val="00BE2CC7"/>
    <w:rsid w:val="00BE6C88"/>
    <w:rsid w:val="00BF0438"/>
    <w:rsid w:val="00BF0BB7"/>
    <w:rsid w:val="00BF4214"/>
    <w:rsid w:val="00BF4B83"/>
    <w:rsid w:val="00BF6170"/>
    <w:rsid w:val="00C004F0"/>
    <w:rsid w:val="00C00E0F"/>
    <w:rsid w:val="00C01260"/>
    <w:rsid w:val="00C059AB"/>
    <w:rsid w:val="00C060FE"/>
    <w:rsid w:val="00C118E4"/>
    <w:rsid w:val="00C11AB0"/>
    <w:rsid w:val="00C11DEE"/>
    <w:rsid w:val="00C14ECA"/>
    <w:rsid w:val="00C1705D"/>
    <w:rsid w:val="00C20230"/>
    <w:rsid w:val="00C207D3"/>
    <w:rsid w:val="00C21A05"/>
    <w:rsid w:val="00C22781"/>
    <w:rsid w:val="00C24E6D"/>
    <w:rsid w:val="00C252DD"/>
    <w:rsid w:val="00C252F9"/>
    <w:rsid w:val="00C3053B"/>
    <w:rsid w:val="00C32E62"/>
    <w:rsid w:val="00C3549D"/>
    <w:rsid w:val="00C4095C"/>
    <w:rsid w:val="00C4286C"/>
    <w:rsid w:val="00C42BCE"/>
    <w:rsid w:val="00C43920"/>
    <w:rsid w:val="00C43BFF"/>
    <w:rsid w:val="00C55E00"/>
    <w:rsid w:val="00C55EB9"/>
    <w:rsid w:val="00C563F8"/>
    <w:rsid w:val="00C564A0"/>
    <w:rsid w:val="00C56C51"/>
    <w:rsid w:val="00C5794B"/>
    <w:rsid w:val="00C635D8"/>
    <w:rsid w:val="00C63D77"/>
    <w:rsid w:val="00C650DE"/>
    <w:rsid w:val="00C65C45"/>
    <w:rsid w:val="00C66A74"/>
    <w:rsid w:val="00C67C1B"/>
    <w:rsid w:val="00C708A8"/>
    <w:rsid w:val="00C710F4"/>
    <w:rsid w:val="00C72A9A"/>
    <w:rsid w:val="00C76DAE"/>
    <w:rsid w:val="00C8100E"/>
    <w:rsid w:val="00C82997"/>
    <w:rsid w:val="00C8377D"/>
    <w:rsid w:val="00C8434B"/>
    <w:rsid w:val="00C9001F"/>
    <w:rsid w:val="00C90B57"/>
    <w:rsid w:val="00C90C77"/>
    <w:rsid w:val="00C91ED6"/>
    <w:rsid w:val="00C93683"/>
    <w:rsid w:val="00C96674"/>
    <w:rsid w:val="00C9713D"/>
    <w:rsid w:val="00CA0A68"/>
    <w:rsid w:val="00CA0A70"/>
    <w:rsid w:val="00CA1B5F"/>
    <w:rsid w:val="00CA2ABB"/>
    <w:rsid w:val="00CB03EA"/>
    <w:rsid w:val="00CB0F99"/>
    <w:rsid w:val="00CB1BE2"/>
    <w:rsid w:val="00CB56B5"/>
    <w:rsid w:val="00CC132A"/>
    <w:rsid w:val="00CC1E96"/>
    <w:rsid w:val="00CC4FE8"/>
    <w:rsid w:val="00CC6876"/>
    <w:rsid w:val="00CC7259"/>
    <w:rsid w:val="00CC730D"/>
    <w:rsid w:val="00CC7DCE"/>
    <w:rsid w:val="00CD3DAC"/>
    <w:rsid w:val="00CD7E60"/>
    <w:rsid w:val="00CE4702"/>
    <w:rsid w:val="00CE7A34"/>
    <w:rsid w:val="00CF1ABA"/>
    <w:rsid w:val="00CF311F"/>
    <w:rsid w:val="00CF4250"/>
    <w:rsid w:val="00CF7B5C"/>
    <w:rsid w:val="00D002A8"/>
    <w:rsid w:val="00D025A8"/>
    <w:rsid w:val="00D0262E"/>
    <w:rsid w:val="00D02714"/>
    <w:rsid w:val="00D028AA"/>
    <w:rsid w:val="00D06D64"/>
    <w:rsid w:val="00D07097"/>
    <w:rsid w:val="00D12139"/>
    <w:rsid w:val="00D14845"/>
    <w:rsid w:val="00D16A20"/>
    <w:rsid w:val="00D16CC2"/>
    <w:rsid w:val="00D226FD"/>
    <w:rsid w:val="00D22742"/>
    <w:rsid w:val="00D22A23"/>
    <w:rsid w:val="00D23140"/>
    <w:rsid w:val="00D259C0"/>
    <w:rsid w:val="00D25C84"/>
    <w:rsid w:val="00D26662"/>
    <w:rsid w:val="00D26B52"/>
    <w:rsid w:val="00D26F64"/>
    <w:rsid w:val="00D32686"/>
    <w:rsid w:val="00D32763"/>
    <w:rsid w:val="00D33509"/>
    <w:rsid w:val="00D33BC7"/>
    <w:rsid w:val="00D33BCF"/>
    <w:rsid w:val="00D3498D"/>
    <w:rsid w:val="00D359F4"/>
    <w:rsid w:val="00D374EE"/>
    <w:rsid w:val="00D40E18"/>
    <w:rsid w:val="00D417C7"/>
    <w:rsid w:val="00D41CC1"/>
    <w:rsid w:val="00D42748"/>
    <w:rsid w:val="00D45D6E"/>
    <w:rsid w:val="00D46B85"/>
    <w:rsid w:val="00D51F38"/>
    <w:rsid w:val="00D52755"/>
    <w:rsid w:val="00D5327D"/>
    <w:rsid w:val="00D5495C"/>
    <w:rsid w:val="00D562C5"/>
    <w:rsid w:val="00D574DE"/>
    <w:rsid w:val="00D6245F"/>
    <w:rsid w:val="00D6576B"/>
    <w:rsid w:val="00D661EB"/>
    <w:rsid w:val="00D66DB6"/>
    <w:rsid w:val="00D66F29"/>
    <w:rsid w:val="00D6740D"/>
    <w:rsid w:val="00D711FB"/>
    <w:rsid w:val="00D771AE"/>
    <w:rsid w:val="00D8147F"/>
    <w:rsid w:val="00D816FE"/>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3B3F"/>
    <w:rsid w:val="00DB45C1"/>
    <w:rsid w:val="00DB6E5F"/>
    <w:rsid w:val="00DB6F32"/>
    <w:rsid w:val="00DC4E31"/>
    <w:rsid w:val="00DC513F"/>
    <w:rsid w:val="00DC5A74"/>
    <w:rsid w:val="00DC7588"/>
    <w:rsid w:val="00DD0877"/>
    <w:rsid w:val="00DD1875"/>
    <w:rsid w:val="00DD58CE"/>
    <w:rsid w:val="00DE2732"/>
    <w:rsid w:val="00DE2FC8"/>
    <w:rsid w:val="00DE308B"/>
    <w:rsid w:val="00DE55B0"/>
    <w:rsid w:val="00DE5BCC"/>
    <w:rsid w:val="00DE7A49"/>
    <w:rsid w:val="00DF1812"/>
    <w:rsid w:val="00DF21F6"/>
    <w:rsid w:val="00DF446E"/>
    <w:rsid w:val="00DF4E3F"/>
    <w:rsid w:val="00E00B89"/>
    <w:rsid w:val="00E01584"/>
    <w:rsid w:val="00E01DA1"/>
    <w:rsid w:val="00E0356D"/>
    <w:rsid w:val="00E0525E"/>
    <w:rsid w:val="00E13D4C"/>
    <w:rsid w:val="00E16A96"/>
    <w:rsid w:val="00E21089"/>
    <w:rsid w:val="00E211F7"/>
    <w:rsid w:val="00E22A32"/>
    <w:rsid w:val="00E24791"/>
    <w:rsid w:val="00E25631"/>
    <w:rsid w:val="00E257FA"/>
    <w:rsid w:val="00E2584C"/>
    <w:rsid w:val="00E31CA7"/>
    <w:rsid w:val="00E350CC"/>
    <w:rsid w:val="00E37883"/>
    <w:rsid w:val="00E37B03"/>
    <w:rsid w:val="00E40E5F"/>
    <w:rsid w:val="00E418F6"/>
    <w:rsid w:val="00E42FFB"/>
    <w:rsid w:val="00E50798"/>
    <w:rsid w:val="00E50FF4"/>
    <w:rsid w:val="00E51744"/>
    <w:rsid w:val="00E5242E"/>
    <w:rsid w:val="00E533BA"/>
    <w:rsid w:val="00E53761"/>
    <w:rsid w:val="00E5601B"/>
    <w:rsid w:val="00E5644F"/>
    <w:rsid w:val="00E568D3"/>
    <w:rsid w:val="00E568D6"/>
    <w:rsid w:val="00E63D76"/>
    <w:rsid w:val="00E649D7"/>
    <w:rsid w:val="00E7017D"/>
    <w:rsid w:val="00E710B3"/>
    <w:rsid w:val="00E71C99"/>
    <w:rsid w:val="00E7256F"/>
    <w:rsid w:val="00E72893"/>
    <w:rsid w:val="00E73AC8"/>
    <w:rsid w:val="00E73D01"/>
    <w:rsid w:val="00E766C5"/>
    <w:rsid w:val="00E7737A"/>
    <w:rsid w:val="00E77F43"/>
    <w:rsid w:val="00E807DA"/>
    <w:rsid w:val="00E80C46"/>
    <w:rsid w:val="00E810AC"/>
    <w:rsid w:val="00E81A03"/>
    <w:rsid w:val="00E862FA"/>
    <w:rsid w:val="00EA17B9"/>
    <w:rsid w:val="00EA1DE2"/>
    <w:rsid w:val="00EA272A"/>
    <w:rsid w:val="00EA3F13"/>
    <w:rsid w:val="00EA5356"/>
    <w:rsid w:val="00EA6D1C"/>
    <w:rsid w:val="00EA7A00"/>
    <w:rsid w:val="00EB5A34"/>
    <w:rsid w:val="00EC3485"/>
    <w:rsid w:val="00EC4DB9"/>
    <w:rsid w:val="00EC5326"/>
    <w:rsid w:val="00EC5573"/>
    <w:rsid w:val="00EC6A88"/>
    <w:rsid w:val="00EC7CAD"/>
    <w:rsid w:val="00ED02C8"/>
    <w:rsid w:val="00ED047E"/>
    <w:rsid w:val="00ED08EC"/>
    <w:rsid w:val="00ED3441"/>
    <w:rsid w:val="00ED3880"/>
    <w:rsid w:val="00ED3B47"/>
    <w:rsid w:val="00ED4C31"/>
    <w:rsid w:val="00ED4C86"/>
    <w:rsid w:val="00ED6021"/>
    <w:rsid w:val="00EE43B3"/>
    <w:rsid w:val="00EE4C40"/>
    <w:rsid w:val="00EE66C0"/>
    <w:rsid w:val="00EF1A6F"/>
    <w:rsid w:val="00EF341A"/>
    <w:rsid w:val="00F016E3"/>
    <w:rsid w:val="00F02315"/>
    <w:rsid w:val="00F037FE"/>
    <w:rsid w:val="00F038E2"/>
    <w:rsid w:val="00F06D12"/>
    <w:rsid w:val="00F1212A"/>
    <w:rsid w:val="00F1485F"/>
    <w:rsid w:val="00F21767"/>
    <w:rsid w:val="00F25AA2"/>
    <w:rsid w:val="00F26CB8"/>
    <w:rsid w:val="00F26FBF"/>
    <w:rsid w:val="00F278FB"/>
    <w:rsid w:val="00F323F2"/>
    <w:rsid w:val="00F3405F"/>
    <w:rsid w:val="00F341F8"/>
    <w:rsid w:val="00F34B34"/>
    <w:rsid w:val="00F35856"/>
    <w:rsid w:val="00F35D14"/>
    <w:rsid w:val="00F36D63"/>
    <w:rsid w:val="00F37D6D"/>
    <w:rsid w:val="00F407A5"/>
    <w:rsid w:val="00F42E5D"/>
    <w:rsid w:val="00F43B76"/>
    <w:rsid w:val="00F4544B"/>
    <w:rsid w:val="00F47CD4"/>
    <w:rsid w:val="00F50E67"/>
    <w:rsid w:val="00F54B62"/>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43F1"/>
    <w:rsid w:val="00F94ACF"/>
    <w:rsid w:val="00FA052F"/>
    <w:rsid w:val="00FA13DE"/>
    <w:rsid w:val="00FA1F2E"/>
    <w:rsid w:val="00FA4748"/>
    <w:rsid w:val="00FB0814"/>
    <w:rsid w:val="00FB0EEC"/>
    <w:rsid w:val="00FB31EB"/>
    <w:rsid w:val="00FB5EFB"/>
    <w:rsid w:val="00FC1996"/>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qFormat="1"/>
    <w:lsdException w:name="annotation text" w:uiPriority="99"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uiPriority="99" w:qFormat="1"/>
    <w:lsdException w:name="annotation reference" w:uiPriority="99"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uiPriority="99"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uiPriority="99" w:qFormat="1"/>
    <w:lsdException w:name="Table Grid" w:semiHidden="0" w:uiPriority="3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05109"/>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9"/>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9"/>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iPriority w:val="99"/>
    <w:unhideWhenUsed/>
    <w:qFormat/>
    <w:rsid w:val="00D83044"/>
    <w:rPr>
      <w:sz w:val="18"/>
      <w:szCs w:val="18"/>
    </w:rPr>
  </w:style>
  <w:style w:type="character" w:customStyle="1" w:styleId="Char0">
    <w:name w:val="批注框文本 Char"/>
    <w:basedOn w:val="a4"/>
    <w:link w:val="a8"/>
    <w:uiPriority w:val="99"/>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3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34"/>
    <w:qFormat/>
    <w:rsid w:val="00A009D9"/>
    <w:pPr>
      <w:ind w:firstLineChars="200" w:firstLine="420"/>
    </w:pPr>
  </w:style>
  <w:style w:type="character" w:customStyle="1" w:styleId="4Char">
    <w:name w:val="标题 4 Char"/>
    <w:basedOn w:val="a4"/>
    <w:link w:val="41"/>
    <w:uiPriority w:val="9"/>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iPriority w:val="99"/>
    <w:unhideWhenUsed/>
    <w:qFormat/>
    <w:rsid w:val="00623E24"/>
    <w:rPr>
      <w:sz w:val="21"/>
      <w:szCs w:val="21"/>
    </w:rPr>
  </w:style>
  <w:style w:type="paragraph" w:styleId="af">
    <w:name w:val="annotation text"/>
    <w:basedOn w:val="a2"/>
    <w:link w:val="Char4"/>
    <w:uiPriority w:val="99"/>
    <w:unhideWhenUsed/>
    <w:qFormat/>
    <w:rsid w:val="00623E24"/>
    <w:pPr>
      <w:jc w:val="left"/>
    </w:pPr>
  </w:style>
  <w:style w:type="character" w:customStyle="1" w:styleId="Char4">
    <w:name w:val="批注文字 Char"/>
    <w:basedOn w:val="a4"/>
    <w:link w:val="af"/>
    <w:uiPriority w:val="99"/>
    <w:rsid w:val="00623E24"/>
  </w:style>
  <w:style w:type="paragraph" w:styleId="af0">
    <w:name w:val="annotation subject"/>
    <w:basedOn w:val="af"/>
    <w:next w:val="af"/>
    <w:link w:val="Char5"/>
    <w:uiPriority w:val="99"/>
    <w:unhideWhenUsed/>
    <w:qFormat/>
    <w:rsid w:val="00623E24"/>
    <w:rPr>
      <w:b/>
      <w:bCs/>
    </w:rPr>
  </w:style>
  <w:style w:type="character" w:customStyle="1" w:styleId="Char5">
    <w:name w:val="批注主题 Char"/>
    <w:basedOn w:val="Char4"/>
    <w:link w:val="af0"/>
    <w:uiPriority w:val="99"/>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9"/>
    <w:qFormat/>
    <w:rsid w:val="006603A2"/>
    <w:rPr>
      <w:b/>
      <w:bCs/>
      <w:sz w:val="32"/>
      <w:szCs w:val="32"/>
    </w:rPr>
  </w:style>
  <w:style w:type="paragraph" w:styleId="af4">
    <w:name w:val="footnote text"/>
    <w:basedOn w:val="a2"/>
    <w:link w:val="Char8"/>
    <w:uiPriority w:val="99"/>
    <w:unhideWhenUsed/>
    <w:qFormat/>
    <w:rsid w:val="00642118"/>
    <w:pPr>
      <w:snapToGrid w:val="0"/>
      <w:jc w:val="left"/>
    </w:pPr>
    <w:rPr>
      <w:sz w:val="18"/>
      <w:szCs w:val="18"/>
    </w:rPr>
  </w:style>
  <w:style w:type="character" w:customStyle="1" w:styleId="Char8">
    <w:name w:val="脚注文本 Char"/>
    <w:basedOn w:val="a4"/>
    <w:link w:val="af4"/>
    <w:uiPriority w:val="99"/>
    <w:qFormat/>
    <w:rsid w:val="00642118"/>
    <w:rPr>
      <w:sz w:val="18"/>
      <w:szCs w:val="18"/>
    </w:rPr>
  </w:style>
  <w:style w:type="character" w:styleId="af5">
    <w:name w:val="footnote reference"/>
    <w:basedOn w:val="a4"/>
    <w:uiPriority w:val="99"/>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104107466">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EC288-28F7-4A4E-BB18-74915DFA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55</Pages>
  <Words>5949</Words>
  <Characters>33911</Characters>
  <Application>Microsoft Office Word</Application>
  <DocSecurity>0</DocSecurity>
  <Lines>282</Lines>
  <Paragraphs>79</Paragraphs>
  <ScaleCrop>false</ScaleCrop>
  <Company>Hewlett-Packard Company</Company>
  <LinksUpToDate>false</LinksUpToDate>
  <CharactersWithSpaces>39781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88</cp:revision>
  <cp:lastPrinted>2018-09-13T04:13:00Z</cp:lastPrinted>
  <dcterms:created xsi:type="dcterms:W3CDTF">2018-09-11T01:54:00Z</dcterms:created>
  <dcterms:modified xsi:type="dcterms:W3CDTF">2018-09-13T11:58:00Z</dcterms:modified>
</cp:coreProperties>
</file>