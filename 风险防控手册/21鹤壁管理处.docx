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C51EA9" w:rsidRDefault="00B11D07" w:rsidP="00B11D07">
      <w:pPr>
        <w:jc w:val="left"/>
        <w:rPr>
          <w:rFonts w:ascii="Times New Roman" w:hAnsi="Times New Roman" w:cs="Times New Roman"/>
          <w:b/>
          <w:sz w:val="28"/>
          <w:szCs w:val="28"/>
        </w:rPr>
      </w:pPr>
      <w:r w:rsidRPr="00C51EA9">
        <w:rPr>
          <w:rFonts w:ascii="Times New Roman" w:hAnsi="Times New Roman" w:cs="Times New Roman"/>
          <w:b/>
          <w:sz w:val="28"/>
          <w:szCs w:val="28"/>
        </w:rPr>
        <w:t>南水北调中线一期工程安全风险评估</w:t>
      </w:r>
    </w:p>
    <w:p w:rsidR="00B11D07" w:rsidRPr="00C51EA9" w:rsidRDefault="00B11D07" w:rsidP="00B11D07">
      <w:pPr>
        <w:jc w:val="left"/>
        <w:rPr>
          <w:rFonts w:ascii="Times New Roman" w:hAnsi="Times New Roman" w:cs="Times New Roman"/>
          <w:b/>
          <w:sz w:val="28"/>
          <w:szCs w:val="28"/>
        </w:rPr>
      </w:pPr>
    </w:p>
    <w:p w:rsidR="00B11D07" w:rsidRPr="00C51EA9" w:rsidRDefault="00B11D07" w:rsidP="00B11D07">
      <w:pPr>
        <w:jc w:val="center"/>
        <w:rPr>
          <w:rFonts w:ascii="Times New Roman" w:hAnsi="Times New Roman" w:cs="Times New Roman"/>
          <w:b/>
          <w:sz w:val="28"/>
          <w:szCs w:val="28"/>
        </w:rPr>
      </w:pPr>
    </w:p>
    <w:p w:rsidR="00B11D07" w:rsidRPr="00C51EA9" w:rsidRDefault="00B11D07" w:rsidP="00B11D07">
      <w:pPr>
        <w:jc w:val="center"/>
        <w:rPr>
          <w:rFonts w:ascii="Times New Roman" w:hAnsi="Times New Roman" w:cs="Times New Roman"/>
          <w:b/>
          <w:sz w:val="28"/>
          <w:szCs w:val="28"/>
        </w:rPr>
      </w:pPr>
    </w:p>
    <w:p w:rsidR="00B11D07" w:rsidRPr="00C51EA9" w:rsidRDefault="00B11D07" w:rsidP="00B11D07">
      <w:pPr>
        <w:jc w:val="center"/>
        <w:rPr>
          <w:rFonts w:ascii="Times New Roman" w:hAnsi="Times New Roman" w:cs="Times New Roman"/>
          <w:b/>
          <w:sz w:val="28"/>
          <w:szCs w:val="28"/>
        </w:rPr>
      </w:pPr>
    </w:p>
    <w:p w:rsidR="00B11D07" w:rsidRPr="00C51EA9" w:rsidRDefault="00781C5B" w:rsidP="00B11D07">
      <w:pPr>
        <w:jc w:val="center"/>
        <w:rPr>
          <w:rFonts w:ascii="Times New Roman" w:eastAsia="华文隶书" w:hAnsi="Times New Roman" w:cs="Times New Roman"/>
          <w:b/>
          <w:sz w:val="72"/>
          <w:szCs w:val="72"/>
        </w:rPr>
      </w:pPr>
      <w:r w:rsidRPr="00C51EA9">
        <w:rPr>
          <w:rFonts w:ascii="Times New Roman" w:eastAsia="华文隶书" w:hAnsi="Times New Roman" w:cs="Times New Roman"/>
          <w:b/>
          <w:sz w:val="72"/>
          <w:szCs w:val="72"/>
        </w:rPr>
        <w:t>鹤壁</w:t>
      </w:r>
      <w:r w:rsidR="00B11D07" w:rsidRPr="00C51EA9">
        <w:rPr>
          <w:rFonts w:ascii="Times New Roman" w:eastAsia="华文隶书" w:hAnsi="Times New Roman" w:cs="Times New Roman"/>
          <w:b/>
          <w:sz w:val="72"/>
          <w:szCs w:val="72"/>
        </w:rPr>
        <w:t>管理处风险防控手册</w:t>
      </w:r>
    </w:p>
    <w:p w:rsidR="00B11D07" w:rsidRPr="00C51EA9" w:rsidRDefault="00B11D07" w:rsidP="00B11D07">
      <w:pPr>
        <w:jc w:val="center"/>
        <w:rPr>
          <w:rFonts w:ascii="Times New Roman" w:hAnsi="Times New Roman" w:cs="Times New Roman"/>
          <w:b/>
          <w:sz w:val="28"/>
          <w:szCs w:val="28"/>
        </w:rPr>
      </w:pPr>
    </w:p>
    <w:p w:rsidR="00205F27" w:rsidRPr="00C51EA9" w:rsidRDefault="00205F27" w:rsidP="00B11D07">
      <w:pPr>
        <w:jc w:val="center"/>
        <w:rPr>
          <w:rFonts w:ascii="Times New Roman" w:hAnsi="Times New Roman" w:cs="Times New Roman"/>
          <w:b/>
          <w:sz w:val="28"/>
          <w:szCs w:val="28"/>
        </w:rPr>
      </w:pPr>
    </w:p>
    <w:p w:rsidR="00867DDF" w:rsidRPr="00C51EA9" w:rsidRDefault="00867DDF" w:rsidP="00B11D07">
      <w:pPr>
        <w:jc w:val="center"/>
        <w:rPr>
          <w:rFonts w:ascii="Times New Roman" w:hAnsi="Times New Roman" w:cs="Times New Roman"/>
          <w:b/>
          <w:sz w:val="28"/>
          <w:szCs w:val="28"/>
        </w:rPr>
      </w:pPr>
    </w:p>
    <w:p w:rsidR="00A93926" w:rsidRDefault="00A93926" w:rsidP="00A9392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A93926" w:rsidRDefault="00A93926" w:rsidP="00A9392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C51EA9" w:rsidRDefault="00A93926" w:rsidP="00A93926">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C51EA9" w:rsidRDefault="00194383" w:rsidP="00B11D07">
      <w:pPr>
        <w:jc w:val="center"/>
        <w:rPr>
          <w:rFonts w:ascii="Times New Roman" w:hAnsi="Times New Roman" w:cs="Times New Roman"/>
          <w:b/>
          <w:sz w:val="28"/>
          <w:szCs w:val="28"/>
        </w:rPr>
      </w:pPr>
      <w:r w:rsidRPr="00C51EA9">
        <w:rPr>
          <w:rFonts w:ascii="Times New Roman" w:hAnsi="Times New Roman" w:cs="Times New Roman"/>
          <w:b/>
          <w:sz w:val="28"/>
          <w:szCs w:val="28"/>
        </w:rPr>
        <w:t>2018</w:t>
      </w:r>
      <w:r w:rsidR="00D9767A" w:rsidRPr="00C51EA9">
        <w:rPr>
          <w:rFonts w:ascii="Times New Roman" w:hAnsi="Times New Roman" w:cs="Times New Roman"/>
          <w:b/>
          <w:sz w:val="28"/>
          <w:szCs w:val="28"/>
        </w:rPr>
        <w:t>年</w:t>
      </w:r>
      <w:r w:rsidR="00186697" w:rsidRPr="00C51EA9">
        <w:rPr>
          <w:rFonts w:ascii="Times New Roman" w:hAnsi="Times New Roman" w:cs="Times New Roman"/>
          <w:b/>
          <w:sz w:val="28"/>
          <w:szCs w:val="28"/>
        </w:rPr>
        <w:t>8</w:t>
      </w:r>
      <w:r w:rsidR="003C5200" w:rsidRPr="00C51EA9">
        <w:rPr>
          <w:rFonts w:ascii="Times New Roman" w:hAnsi="Times New Roman" w:cs="Times New Roman"/>
          <w:b/>
          <w:sz w:val="28"/>
          <w:szCs w:val="28"/>
        </w:rPr>
        <w:t>月</w:t>
      </w:r>
    </w:p>
    <w:p w:rsidR="003C5200" w:rsidRPr="00C51EA9" w:rsidRDefault="00DC4E31" w:rsidP="002F6B99">
      <w:pPr>
        <w:pStyle w:val="1"/>
        <w:ind w:firstLineChars="2200" w:firstLine="6160"/>
      </w:pPr>
      <w:r w:rsidRPr="00C51EA9">
        <w:rPr>
          <w:sz w:val="28"/>
          <w:szCs w:val="28"/>
        </w:rPr>
        <w:br w:type="column"/>
      </w:r>
      <w:bookmarkStart w:id="0" w:name="_Toc521278316"/>
      <w:bookmarkStart w:id="1" w:name="_Toc521357659"/>
      <w:bookmarkStart w:id="2" w:name="_Toc522411359"/>
      <w:bookmarkStart w:id="3" w:name="_Toc524644848"/>
      <w:r w:rsidR="003C5200" w:rsidRPr="00C51EA9">
        <w:lastRenderedPageBreak/>
        <w:t>目</w:t>
      </w:r>
      <w:r w:rsidR="006267DC">
        <w:rPr>
          <w:rFonts w:hint="eastAsia"/>
        </w:rPr>
        <w:t xml:space="preserve">  </w:t>
      </w:r>
      <w:r w:rsidR="003C5200" w:rsidRPr="00C51EA9">
        <w:t>录</w:t>
      </w:r>
      <w:bookmarkEnd w:id="0"/>
      <w:bookmarkEnd w:id="1"/>
      <w:bookmarkEnd w:id="2"/>
      <w:bookmarkEnd w:id="3"/>
    </w:p>
    <w:p w:rsidR="006267DC" w:rsidRPr="006267DC" w:rsidRDefault="006803A1" w:rsidP="006267DC">
      <w:pPr>
        <w:pStyle w:val="11"/>
        <w:tabs>
          <w:tab w:val="right" w:leader="dot" w:pos="13992"/>
        </w:tabs>
        <w:spacing w:line="520" w:lineRule="exact"/>
        <w:rPr>
          <w:rFonts w:cstheme="minorBidi"/>
          <w:b w:val="0"/>
          <w:bCs w:val="0"/>
          <w:caps w:val="0"/>
          <w:noProof/>
          <w:sz w:val="28"/>
          <w:szCs w:val="28"/>
        </w:rPr>
      </w:pPr>
      <w:r w:rsidRPr="006267DC">
        <w:rPr>
          <w:rFonts w:ascii="仿宋" w:eastAsia="仿宋" w:hAnsi="仿宋"/>
          <w:sz w:val="28"/>
          <w:szCs w:val="28"/>
        </w:rPr>
        <w:fldChar w:fldCharType="begin"/>
      </w:r>
      <w:r w:rsidR="002F6B99" w:rsidRPr="006267DC">
        <w:rPr>
          <w:rFonts w:ascii="仿宋" w:eastAsia="仿宋" w:hAnsi="仿宋"/>
          <w:sz w:val="28"/>
          <w:szCs w:val="28"/>
        </w:rPr>
        <w:instrText xml:space="preserve"> TOC \o "1-2" \u </w:instrText>
      </w:r>
      <w:r w:rsidRPr="006267DC">
        <w:rPr>
          <w:rFonts w:ascii="仿宋" w:eastAsia="仿宋" w:hAnsi="仿宋"/>
          <w:sz w:val="28"/>
          <w:szCs w:val="28"/>
        </w:rPr>
        <w:fldChar w:fldCharType="separate"/>
      </w:r>
      <w:r w:rsidR="006267DC" w:rsidRPr="006267DC">
        <w:rPr>
          <w:rFonts w:hint="eastAsia"/>
          <w:noProof/>
          <w:kern w:val="0"/>
          <w:sz w:val="28"/>
          <w:szCs w:val="28"/>
        </w:rPr>
        <w:t>前言</w:t>
      </w:r>
      <w:r w:rsidR="006267DC" w:rsidRPr="006267DC">
        <w:rPr>
          <w:noProof/>
          <w:sz w:val="28"/>
          <w:szCs w:val="28"/>
        </w:rPr>
        <w:tab/>
      </w:r>
      <w:r w:rsidRPr="006267DC">
        <w:rPr>
          <w:noProof/>
          <w:sz w:val="28"/>
          <w:szCs w:val="28"/>
        </w:rPr>
        <w:fldChar w:fldCharType="begin"/>
      </w:r>
      <w:r w:rsidR="006267DC" w:rsidRPr="006267DC">
        <w:rPr>
          <w:noProof/>
          <w:sz w:val="28"/>
          <w:szCs w:val="28"/>
        </w:rPr>
        <w:instrText xml:space="preserve"> PAGEREF _Toc524644849 \h </w:instrText>
      </w:r>
      <w:r w:rsidRPr="006267DC">
        <w:rPr>
          <w:noProof/>
          <w:sz w:val="28"/>
          <w:szCs w:val="28"/>
        </w:rPr>
      </w:r>
      <w:r w:rsidRPr="006267DC">
        <w:rPr>
          <w:noProof/>
          <w:sz w:val="28"/>
          <w:szCs w:val="28"/>
        </w:rPr>
        <w:fldChar w:fldCharType="separate"/>
      </w:r>
      <w:r w:rsidR="000548FA">
        <w:rPr>
          <w:noProof/>
          <w:sz w:val="28"/>
          <w:szCs w:val="28"/>
        </w:rPr>
        <w:t>1</w:t>
      </w:r>
      <w:r w:rsidRPr="006267DC">
        <w:rPr>
          <w:noProof/>
          <w:sz w:val="28"/>
          <w:szCs w:val="28"/>
        </w:rPr>
        <w:fldChar w:fldCharType="end"/>
      </w:r>
    </w:p>
    <w:p w:rsidR="006267DC" w:rsidRPr="006267DC" w:rsidRDefault="006267DC" w:rsidP="006267DC">
      <w:pPr>
        <w:pStyle w:val="11"/>
        <w:tabs>
          <w:tab w:val="right" w:leader="dot" w:pos="13992"/>
        </w:tabs>
        <w:spacing w:line="520" w:lineRule="exact"/>
        <w:rPr>
          <w:rFonts w:cstheme="minorBidi"/>
          <w:b w:val="0"/>
          <w:bCs w:val="0"/>
          <w:caps w:val="0"/>
          <w:noProof/>
          <w:sz w:val="28"/>
          <w:szCs w:val="28"/>
        </w:rPr>
      </w:pPr>
      <w:r w:rsidRPr="006267DC">
        <w:rPr>
          <w:noProof/>
          <w:sz w:val="28"/>
          <w:szCs w:val="28"/>
        </w:rPr>
        <w:t xml:space="preserve">1 </w:t>
      </w:r>
      <w:r w:rsidRPr="006267DC">
        <w:rPr>
          <w:rFonts w:hint="eastAsia"/>
          <w:noProof/>
          <w:sz w:val="28"/>
          <w:szCs w:val="28"/>
        </w:rPr>
        <w:t>工程概况</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_Toc524644850 \h </w:instrText>
      </w:r>
      <w:r w:rsidR="006803A1" w:rsidRPr="006267DC">
        <w:rPr>
          <w:noProof/>
          <w:sz w:val="28"/>
          <w:szCs w:val="28"/>
        </w:rPr>
      </w:r>
      <w:r w:rsidR="006803A1" w:rsidRPr="006267DC">
        <w:rPr>
          <w:noProof/>
          <w:sz w:val="28"/>
          <w:szCs w:val="28"/>
        </w:rPr>
        <w:fldChar w:fldCharType="separate"/>
      </w:r>
      <w:r w:rsidR="000548FA">
        <w:rPr>
          <w:noProof/>
          <w:sz w:val="28"/>
          <w:szCs w:val="28"/>
        </w:rPr>
        <w:t>3</w:t>
      </w:r>
      <w:r w:rsidR="006803A1" w:rsidRPr="006267DC">
        <w:rPr>
          <w:noProof/>
          <w:sz w:val="28"/>
          <w:szCs w:val="28"/>
        </w:rPr>
        <w:fldChar w:fldCharType="end"/>
      </w:r>
    </w:p>
    <w:p w:rsidR="006267DC" w:rsidRPr="006267DC" w:rsidRDefault="006267DC" w:rsidP="006267DC">
      <w:pPr>
        <w:pStyle w:val="11"/>
        <w:tabs>
          <w:tab w:val="right" w:leader="dot" w:pos="13992"/>
        </w:tabs>
        <w:spacing w:line="520" w:lineRule="exact"/>
        <w:rPr>
          <w:rFonts w:cstheme="minorBidi"/>
          <w:b w:val="0"/>
          <w:bCs w:val="0"/>
          <w:caps w:val="0"/>
          <w:noProof/>
          <w:sz w:val="28"/>
          <w:szCs w:val="28"/>
        </w:rPr>
      </w:pPr>
      <w:r w:rsidRPr="006267DC">
        <w:rPr>
          <w:noProof/>
          <w:sz w:val="28"/>
          <w:szCs w:val="28"/>
        </w:rPr>
        <w:t xml:space="preserve">2 </w:t>
      </w:r>
      <w:r w:rsidRPr="006267DC">
        <w:rPr>
          <w:rFonts w:hint="eastAsia"/>
          <w:noProof/>
          <w:sz w:val="28"/>
          <w:szCs w:val="28"/>
        </w:rPr>
        <w:t>风险等级</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_Toc524644851 \h </w:instrText>
      </w:r>
      <w:r w:rsidR="006803A1" w:rsidRPr="006267DC">
        <w:rPr>
          <w:noProof/>
          <w:sz w:val="28"/>
          <w:szCs w:val="28"/>
        </w:rPr>
      </w:r>
      <w:r w:rsidR="006803A1" w:rsidRPr="006267DC">
        <w:rPr>
          <w:noProof/>
          <w:sz w:val="28"/>
          <w:szCs w:val="28"/>
        </w:rPr>
        <w:fldChar w:fldCharType="separate"/>
      </w:r>
      <w:r w:rsidR="000548FA">
        <w:rPr>
          <w:noProof/>
          <w:sz w:val="28"/>
          <w:szCs w:val="28"/>
        </w:rPr>
        <w:t>6</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2.1 </w:t>
      </w:r>
      <w:r w:rsidRPr="006267DC">
        <w:rPr>
          <w:rFonts w:ascii="Times New Roman" w:eastAsia="黑体" w:hAnsi="Times New Roman" w:cs="Times New Roman" w:hint="eastAsia"/>
          <w:noProof/>
          <w:sz w:val="28"/>
          <w:szCs w:val="28"/>
        </w:rPr>
        <w:t>风险等级标准</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_Toc524644852 \h </w:instrText>
      </w:r>
      <w:r w:rsidR="006803A1" w:rsidRPr="006267DC">
        <w:rPr>
          <w:noProof/>
          <w:sz w:val="28"/>
          <w:szCs w:val="28"/>
        </w:rPr>
      </w:r>
      <w:r w:rsidR="006803A1" w:rsidRPr="006267DC">
        <w:rPr>
          <w:noProof/>
          <w:sz w:val="28"/>
          <w:szCs w:val="28"/>
        </w:rPr>
        <w:fldChar w:fldCharType="separate"/>
      </w:r>
      <w:r w:rsidR="000548FA">
        <w:rPr>
          <w:noProof/>
          <w:sz w:val="28"/>
          <w:szCs w:val="28"/>
        </w:rPr>
        <w:t>6</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2.2 </w:t>
      </w:r>
      <w:r w:rsidRPr="006267DC">
        <w:rPr>
          <w:rFonts w:ascii="Times New Roman" w:eastAsia="黑体" w:hAnsi="Times New Roman" w:cs="Times New Roman" w:hint="eastAsia"/>
          <w:noProof/>
          <w:sz w:val="28"/>
          <w:szCs w:val="28"/>
        </w:rPr>
        <w:t>风险量值分布图</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_Toc524644853 \h </w:instrText>
      </w:r>
      <w:r w:rsidR="006803A1" w:rsidRPr="006267DC">
        <w:rPr>
          <w:noProof/>
          <w:sz w:val="28"/>
          <w:szCs w:val="28"/>
        </w:rPr>
      </w:r>
      <w:r w:rsidR="006803A1" w:rsidRPr="006267DC">
        <w:rPr>
          <w:noProof/>
          <w:sz w:val="28"/>
          <w:szCs w:val="28"/>
        </w:rPr>
        <w:fldChar w:fldCharType="separate"/>
      </w:r>
      <w:r w:rsidR="000548FA">
        <w:rPr>
          <w:noProof/>
          <w:sz w:val="28"/>
          <w:szCs w:val="28"/>
        </w:rPr>
        <w:t>7</w:t>
      </w:r>
      <w:r w:rsidR="006803A1" w:rsidRPr="006267DC">
        <w:rPr>
          <w:noProof/>
          <w:sz w:val="28"/>
          <w:szCs w:val="28"/>
        </w:rPr>
        <w:fldChar w:fldCharType="end"/>
      </w:r>
    </w:p>
    <w:p w:rsidR="006267DC" w:rsidRPr="006267DC" w:rsidRDefault="006267DC" w:rsidP="006267DC">
      <w:pPr>
        <w:pStyle w:val="11"/>
        <w:tabs>
          <w:tab w:val="right" w:leader="dot" w:pos="13992"/>
        </w:tabs>
        <w:spacing w:line="520" w:lineRule="exact"/>
        <w:rPr>
          <w:rFonts w:cstheme="minorBidi"/>
          <w:b w:val="0"/>
          <w:bCs w:val="0"/>
          <w:caps w:val="0"/>
          <w:noProof/>
          <w:sz w:val="28"/>
          <w:szCs w:val="28"/>
        </w:rPr>
      </w:pPr>
      <w:r w:rsidRPr="006267DC">
        <w:rPr>
          <w:noProof/>
          <w:sz w:val="28"/>
          <w:szCs w:val="28"/>
        </w:rPr>
        <w:t>3</w:t>
      </w:r>
      <w:r w:rsidRPr="006267DC">
        <w:rPr>
          <w:rFonts w:hint="eastAsia"/>
          <w:noProof/>
          <w:sz w:val="28"/>
          <w:szCs w:val="28"/>
        </w:rPr>
        <w:t>输水总干渠风险防控措施</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_Toc524644854 \h </w:instrText>
      </w:r>
      <w:r w:rsidR="006803A1" w:rsidRPr="006267DC">
        <w:rPr>
          <w:noProof/>
          <w:sz w:val="28"/>
          <w:szCs w:val="28"/>
        </w:rPr>
      </w:r>
      <w:r w:rsidR="006803A1" w:rsidRPr="006267DC">
        <w:rPr>
          <w:noProof/>
          <w:sz w:val="28"/>
          <w:szCs w:val="28"/>
        </w:rPr>
        <w:fldChar w:fldCharType="separate"/>
      </w:r>
      <w:r w:rsidR="000548FA">
        <w:rPr>
          <w:noProof/>
          <w:sz w:val="28"/>
          <w:szCs w:val="28"/>
        </w:rPr>
        <w:t>11</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3.1 </w:t>
      </w:r>
      <w:r w:rsidRPr="006267DC">
        <w:rPr>
          <w:rFonts w:ascii="Times New Roman" w:eastAsia="黑体" w:hAnsi="Times New Roman" w:cs="Times New Roman" w:hint="eastAsia"/>
          <w:noProof/>
          <w:sz w:val="28"/>
          <w:szCs w:val="28"/>
        </w:rPr>
        <w:t>输水渠道</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_Toc524644855 \h </w:instrText>
      </w:r>
      <w:r w:rsidR="006803A1" w:rsidRPr="006267DC">
        <w:rPr>
          <w:noProof/>
          <w:sz w:val="28"/>
          <w:szCs w:val="28"/>
        </w:rPr>
      </w:r>
      <w:r w:rsidR="006803A1" w:rsidRPr="006267DC">
        <w:rPr>
          <w:noProof/>
          <w:sz w:val="28"/>
          <w:szCs w:val="28"/>
        </w:rPr>
        <w:fldChar w:fldCharType="separate"/>
      </w:r>
      <w:r w:rsidR="000548FA">
        <w:rPr>
          <w:noProof/>
          <w:sz w:val="28"/>
          <w:szCs w:val="28"/>
        </w:rPr>
        <w:t>11</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3.2 </w:t>
      </w:r>
      <w:r w:rsidRPr="006267DC">
        <w:rPr>
          <w:rFonts w:ascii="Times New Roman" w:eastAsia="黑体" w:hAnsi="Times New Roman" w:cs="Times New Roman" w:hint="eastAsia"/>
          <w:noProof/>
          <w:sz w:val="28"/>
          <w:szCs w:val="28"/>
        </w:rPr>
        <w:t>建筑物</w:t>
      </w:r>
      <w:r w:rsidRPr="006267DC">
        <w:rPr>
          <w:noProof/>
          <w:sz w:val="28"/>
          <w:szCs w:val="28"/>
        </w:rPr>
        <w:tab/>
      </w:r>
      <w:bookmarkStart w:id="4" w:name="_GoBack"/>
      <w:bookmarkEnd w:id="4"/>
      <w:r w:rsidR="006803A1" w:rsidRPr="006267DC">
        <w:rPr>
          <w:noProof/>
          <w:sz w:val="28"/>
          <w:szCs w:val="28"/>
        </w:rPr>
        <w:fldChar w:fldCharType="begin"/>
      </w:r>
      <w:r w:rsidRPr="006267DC">
        <w:rPr>
          <w:noProof/>
          <w:sz w:val="28"/>
          <w:szCs w:val="28"/>
        </w:rPr>
        <w:instrText xml:space="preserve"> PAGEREF _Toc524644856 \h </w:instrText>
      </w:r>
      <w:r w:rsidR="006803A1" w:rsidRPr="006267DC">
        <w:rPr>
          <w:noProof/>
          <w:sz w:val="28"/>
          <w:szCs w:val="28"/>
        </w:rPr>
      </w:r>
      <w:r w:rsidR="006803A1" w:rsidRPr="006267DC">
        <w:rPr>
          <w:noProof/>
          <w:sz w:val="28"/>
          <w:szCs w:val="28"/>
        </w:rPr>
        <w:fldChar w:fldCharType="separate"/>
      </w:r>
      <w:r w:rsidR="000548FA">
        <w:rPr>
          <w:noProof/>
          <w:sz w:val="28"/>
          <w:szCs w:val="28"/>
        </w:rPr>
        <w:t>15</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3.3 </w:t>
      </w:r>
      <w:r w:rsidRPr="006267DC">
        <w:rPr>
          <w:rFonts w:ascii="Times New Roman" w:eastAsia="黑体" w:hAnsi="Times New Roman" w:cs="Times New Roman" w:hint="eastAsia"/>
          <w:noProof/>
          <w:sz w:val="28"/>
          <w:szCs w:val="28"/>
        </w:rPr>
        <w:t>工程运行调度</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_Toc524644857 \h </w:instrText>
      </w:r>
      <w:r w:rsidR="006803A1" w:rsidRPr="006267DC">
        <w:rPr>
          <w:noProof/>
          <w:sz w:val="28"/>
          <w:szCs w:val="28"/>
        </w:rPr>
      </w:r>
      <w:r w:rsidR="006803A1" w:rsidRPr="006267DC">
        <w:rPr>
          <w:noProof/>
          <w:sz w:val="28"/>
          <w:szCs w:val="28"/>
        </w:rPr>
        <w:fldChar w:fldCharType="separate"/>
      </w:r>
      <w:r w:rsidR="000548FA">
        <w:rPr>
          <w:noProof/>
          <w:sz w:val="28"/>
          <w:szCs w:val="28"/>
        </w:rPr>
        <w:t>28</w:t>
      </w:r>
      <w:r w:rsidR="006803A1" w:rsidRPr="006267DC">
        <w:rPr>
          <w:noProof/>
          <w:sz w:val="28"/>
          <w:szCs w:val="28"/>
        </w:rPr>
        <w:fldChar w:fldCharType="end"/>
      </w:r>
    </w:p>
    <w:p w:rsidR="006267DC" w:rsidRPr="006267DC" w:rsidRDefault="006267DC" w:rsidP="006267DC">
      <w:pPr>
        <w:pStyle w:val="11"/>
        <w:tabs>
          <w:tab w:val="right" w:leader="dot" w:pos="13992"/>
        </w:tabs>
        <w:spacing w:line="520" w:lineRule="exact"/>
        <w:rPr>
          <w:rFonts w:cstheme="minorBidi"/>
          <w:b w:val="0"/>
          <w:bCs w:val="0"/>
          <w:caps w:val="0"/>
          <w:noProof/>
          <w:sz w:val="28"/>
          <w:szCs w:val="28"/>
        </w:rPr>
      </w:pPr>
      <w:r w:rsidRPr="006267DC">
        <w:rPr>
          <w:noProof/>
          <w:sz w:val="28"/>
          <w:szCs w:val="28"/>
        </w:rPr>
        <w:t>4</w:t>
      </w:r>
      <w:r w:rsidRPr="006267DC">
        <w:rPr>
          <w:rFonts w:hint="eastAsia"/>
          <w:noProof/>
          <w:sz w:val="28"/>
          <w:szCs w:val="28"/>
        </w:rPr>
        <w:t>对当地防洪影响预防措施</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_Toc524644858 \h </w:instrText>
      </w:r>
      <w:r w:rsidR="006803A1" w:rsidRPr="006267DC">
        <w:rPr>
          <w:noProof/>
          <w:sz w:val="28"/>
          <w:szCs w:val="28"/>
        </w:rPr>
      </w:r>
      <w:r w:rsidR="006803A1" w:rsidRPr="006267DC">
        <w:rPr>
          <w:noProof/>
          <w:sz w:val="28"/>
          <w:szCs w:val="28"/>
        </w:rPr>
        <w:fldChar w:fldCharType="separate"/>
      </w:r>
      <w:r w:rsidR="000548FA">
        <w:rPr>
          <w:noProof/>
          <w:sz w:val="28"/>
          <w:szCs w:val="28"/>
        </w:rPr>
        <w:t>41</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4.1 </w:t>
      </w:r>
      <w:r w:rsidRPr="006267DC">
        <w:rPr>
          <w:rFonts w:ascii="Times New Roman" w:eastAsia="黑体" w:hAnsi="Times New Roman" w:cs="Times New Roman" w:hint="eastAsia"/>
          <w:noProof/>
          <w:sz w:val="28"/>
          <w:szCs w:val="28"/>
        </w:rPr>
        <w:t>对当地防洪影响风险事件及风险因子</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_Toc524644859 \h </w:instrText>
      </w:r>
      <w:r w:rsidR="006803A1" w:rsidRPr="006267DC">
        <w:rPr>
          <w:noProof/>
          <w:sz w:val="28"/>
          <w:szCs w:val="28"/>
        </w:rPr>
      </w:r>
      <w:r w:rsidR="006803A1" w:rsidRPr="006267DC">
        <w:rPr>
          <w:noProof/>
          <w:sz w:val="28"/>
          <w:szCs w:val="28"/>
        </w:rPr>
        <w:fldChar w:fldCharType="separate"/>
      </w:r>
      <w:r w:rsidR="000548FA">
        <w:rPr>
          <w:noProof/>
          <w:sz w:val="28"/>
          <w:szCs w:val="28"/>
        </w:rPr>
        <w:t>41</w:t>
      </w:r>
      <w:r w:rsidR="006803A1" w:rsidRPr="006267DC">
        <w:rPr>
          <w:noProof/>
          <w:sz w:val="28"/>
          <w:szCs w:val="28"/>
        </w:rPr>
        <w:fldChar w:fldCharType="end"/>
      </w:r>
    </w:p>
    <w:p w:rsidR="006267DC" w:rsidRPr="006267DC" w:rsidRDefault="006267DC" w:rsidP="006267DC">
      <w:pPr>
        <w:pStyle w:val="24"/>
        <w:tabs>
          <w:tab w:val="right" w:leader="dot" w:pos="13992"/>
        </w:tabs>
        <w:spacing w:line="520" w:lineRule="exact"/>
        <w:rPr>
          <w:rFonts w:cstheme="minorBidi"/>
          <w:smallCaps w:val="0"/>
          <w:noProof/>
          <w:sz w:val="28"/>
          <w:szCs w:val="28"/>
        </w:rPr>
      </w:pPr>
      <w:r w:rsidRPr="006267DC">
        <w:rPr>
          <w:rFonts w:ascii="Times New Roman" w:eastAsia="黑体" w:hAnsi="Times New Roman" w:cs="Times New Roman"/>
          <w:noProof/>
          <w:sz w:val="28"/>
          <w:szCs w:val="28"/>
        </w:rPr>
        <w:t xml:space="preserve">4.2 </w:t>
      </w:r>
      <w:r w:rsidRPr="006267DC">
        <w:rPr>
          <w:rFonts w:ascii="Times New Roman" w:eastAsia="黑体" w:hAnsi="Times New Roman" w:cs="Times New Roman" w:hint="eastAsia"/>
          <w:noProof/>
          <w:sz w:val="28"/>
          <w:szCs w:val="28"/>
        </w:rPr>
        <w:t>对当地防洪影响风险预防措施</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_Toc524644860 \h </w:instrText>
      </w:r>
      <w:r w:rsidR="006803A1" w:rsidRPr="006267DC">
        <w:rPr>
          <w:noProof/>
          <w:sz w:val="28"/>
          <w:szCs w:val="28"/>
        </w:rPr>
      </w:r>
      <w:r w:rsidR="006803A1" w:rsidRPr="006267DC">
        <w:rPr>
          <w:noProof/>
          <w:sz w:val="28"/>
          <w:szCs w:val="28"/>
        </w:rPr>
        <w:fldChar w:fldCharType="separate"/>
      </w:r>
      <w:r w:rsidR="000548FA">
        <w:rPr>
          <w:noProof/>
          <w:sz w:val="28"/>
          <w:szCs w:val="28"/>
        </w:rPr>
        <w:t>43</w:t>
      </w:r>
      <w:r w:rsidR="006803A1" w:rsidRPr="006267DC">
        <w:rPr>
          <w:noProof/>
          <w:sz w:val="28"/>
          <w:szCs w:val="28"/>
        </w:rPr>
        <w:fldChar w:fldCharType="end"/>
      </w:r>
    </w:p>
    <w:p w:rsidR="006267DC" w:rsidRPr="006267DC" w:rsidRDefault="006267DC" w:rsidP="006267DC">
      <w:pPr>
        <w:pStyle w:val="11"/>
        <w:tabs>
          <w:tab w:val="right" w:leader="dot" w:pos="13992"/>
        </w:tabs>
        <w:spacing w:line="520" w:lineRule="exact"/>
        <w:rPr>
          <w:rFonts w:cstheme="minorBidi"/>
          <w:b w:val="0"/>
          <w:bCs w:val="0"/>
          <w:caps w:val="0"/>
          <w:noProof/>
          <w:sz w:val="28"/>
          <w:szCs w:val="28"/>
        </w:rPr>
      </w:pPr>
      <w:r w:rsidRPr="006267DC">
        <w:rPr>
          <w:noProof/>
          <w:sz w:val="28"/>
          <w:szCs w:val="28"/>
        </w:rPr>
        <w:t xml:space="preserve">5 </w:t>
      </w:r>
      <w:r w:rsidRPr="006267DC">
        <w:rPr>
          <w:rFonts w:hint="eastAsia"/>
          <w:noProof/>
          <w:sz w:val="28"/>
          <w:szCs w:val="28"/>
        </w:rPr>
        <w:t>综合评价及工作建议</w:t>
      </w:r>
      <w:r w:rsidRPr="006267DC">
        <w:rPr>
          <w:noProof/>
          <w:sz w:val="28"/>
          <w:szCs w:val="28"/>
        </w:rPr>
        <w:tab/>
      </w:r>
      <w:r w:rsidR="006803A1" w:rsidRPr="006267DC">
        <w:rPr>
          <w:noProof/>
          <w:sz w:val="28"/>
          <w:szCs w:val="28"/>
        </w:rPr>
        <w:fldChar w:fldCharType="begin"/>
      </w:r>
      <w:r w:rsidRPr="006267DC">
        <w:rPr>
          <w:noProof/>
          <w:sz w:val="28"/>
          <w:szCs w:val="28"/>
        </w:rPr>
        <w:instrText xml:space="preserve"> PAGEREF _Toc524644861 \h </w:instrText>
      </w:r>
      <w:r w:rsidR="006803A1" w:rsidRPr="006267DC">
        <w:rPr>
          <w:noProof/>
          <w:sz w:val="28"/>
          <w:szCs w:val="28"/>
        </w:rPr>
      </w:r>
      <w:r w:rsidR="006803A1" w:rsidRPr="006267DC">
        <w:rPr>
          <w:noProof/>
          <w:sz w:val="28"/>
          <w:szCs w:val="28"/>
        </w:rPr>
        <w:fldChar w:fldCharType="separate"/>
      </w:r>
      <w:r w:rsidR="000548FA">
        <w:rPr>
          <w:noProof/>
          <w:sz w:val="28"/>
          <w:szCs w:val="28"/>
        </w:rPr>
        <w:t>45</w:t>
      </w:r>
      <w:r w:rsidR="006803A1" w:rsidRPr="006267DC">
        <w:rPr>
          <w:noProof/>
          <w:sz w:val="28"/>
          <w:szCs w:val="28"/>
        </w:rPr>
        <w:fldChar w:fldCharType="end"/>
      </w:r>
    </w:p>
    <w:p w:rsidR="002F6B99" w:rsidRPr="00C51EA9" w:rsidRDefault="006803A1" w:rsidP="006267DC">
      <w:pPr>
        <w:spacing w:line="520" w:lineRule="exact"/>
        <w:sectPr w:rsidR="002F6B99" w:rsidRPr="00C51EA9" w:rsidSect="006603A2">
          <w:pgSz w:w="16838" w:h="11906" w:orient="landscape"/>
          <w:pgMar w:top="1418" w:right="1418" w:bottom="1418" w:left="1418" w:header="851" w:footer="992" w:gutter="0"/>
          <w:cols w:space="425"/>
          <w:docGrid w:type="lines" w:linePitch="312"/>
        </w:sectPr>
      </w:pPr>
      <w:r w:rsidRPr="006267DC">
        <w:rPr>
          <w:rFonts w:ascii="仿宋" w:eastAsia="仿宋" w:hAnsi="仿宋"/>
          <w:sz w:val="28"/>
          <w:szCs w:val="28"/>
        </w:rPr>
        <w:fldChar w:fldCharType="end"/>
      </w:r>
    </w:p>
    <w:p w:rsidR="008555D6" w:rsidRPr="00C45163" w:rsidRDefault="008555D6" w:rsidP="008555D6">
      <w:pPr>
        <w:pStyle w:val="1"/>
        <w:spacing w:line="520" w:lineRule="exact"/>
        <w:rPr>
          <w:kern w:val="0"/>
        </w:rPr>
      </w:pPr>
      <w:bookmarkStart w:id="5" w:name="_Toc521959207"/>
      <w:bookmarkStart w:id="6" w:name="_Toc524644849"/>
      <w:bookmarkStart w:id="7" w:name="_Toc521306801"/>
      <w:bookmarkStart w:id="8" w:name="_Toc521357660"/>
      <w:r w:rsidRPr="00C45163">
        <w:rPr>
          <w:rFonts w:hint="eastAsia"/>
          <w:kern w:val="0"/>
        </w:rPr>
        <w:lastRenderedPageBreak/>
        <w:t>前言</w:t>
      </w:r>
      <w:bookmarkEnd w:id="5"/>
      <w:bookmarkEnd w:id="6"/>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（二）基本定义</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风险因子：指可能导致风险事件发生的源事件或初始事件，是发生风险事件的驱动力。</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风险事件：指能够触发项目偏离目标结果的事件，即：如果风险事件发生，将对项目目标带来不确定的影响，影响</w:t>
      </w:r>
      <w:r w:rsidRPr="003A3C70">
        <w:rPr>
          <w:rFonts w:ascii="仿宋" w:eastAsia="仿宋" w:hAnsi="仿宋" w:cs="Times New Roman"/>
          <w:sz w:val="30"/>
          <w:szCs w:val="30"/>
        </w:rPr>
        <w:t>工程的安全性</w:t>
      </w:r>
      <w:r w:rsidRPr="003A3C70">
        <w:rPr>
          <w:rFonts w:ascii="仿宋" w:eastAsia="仿宋" w:hAnsi="仿宋" w:cs="Times New Roman" w:hint="eastAsia"/>
          <w:sz w:val="30"/>
          <w:szCs w:val="30"/>
        </w:rPr>
        <w:t>、</w:t>
      </w:r>
      <w:r w:rsidRPr="003A3C70">
        <w:rPr>
          <w:rFonts w:ascii="仿宋" w:eastAsia="仿宋" w:hAnsi="仿宋" w:cs="Times New Roman"/>
          <w:sz w:val="30"/>
          <w:szCs w:val="30"/>
        </w:rPr>
        <w:t>适用性</w:t>
      </w:r>
      <w:r w:rsidRPr="003A3C70">
        <w:rPr>
          <w:rFonts w:ascii="仿宋" w:eastAsia="仿宋" w:hAnsi="仿宋" w:cs="Times New Roman" w:hint="eastAsia"/>
          <w:sz w:val="30"/>
          <w:szCs w:val="30"/>
        </w:rPr>
        <w:t>、</w:t>
      </w:r>
      <w:r w:rsidRPr="003A3C70">
        <w:rPr>
          <w:rFonts w:ascii="仿宋" w:eastAsia="仿宋" w:hAnsi="仿宋" w:cs="Times New Roman"/>
          <w:sz w:val="30"/>
          <w:szCs w:val="30"/>
        </w:rPr>
        <w:t>耐久性</w:t>
      </w:r>
      <w:r w:rsidRPr="003A3C70">
        <w:rPr>
          <w:rFonts w:ascii="仿宋" w:eastAsia="仿宋" w:hAnsi="仿宋" w:cs="Times New Roman" w:hint="eastAsia"/>
          <w:sz w:val="30"/>
          <w:szCs w:val="30"/>
        </w:rPr>
        <w:t>。</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风险等级：根据风险的可接受程度和需采取的防控措施类型不同将风险量值区间划分为</w:t>
      </w:r>
      <w:r w:rsidRPr="003A3C70">
        <w:rPr>
          <w:rFonts w:ascii="仿宋" w:eastAsia="仿宋" w:hAnsi="仿宋" w:cs="Times New Roman" w:hint="eastAsia"/>
          <w:sz w:val="28"/>
          <w:szCs w:val="28"/>
        </w:rPr>
        <w:t>Ⅰ～Ⅳ</w:t>
      </w:r>
      <w:r w:rsidRPr="003A3C70">
        <w:rPr>
          <w:rFonts w:ascii="仿宋" w:eastAsia="仿宋" w:hAnsi="仿宋" w:cs="Times New Roman" w:hint="eastAsia"/>
          <w:sz w:val="30"/>
          <w:szCs w:val="30"/>
        </w:rPr>
        <w:t>级4个等级。</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（3）调度运行风险量值分布图包括调度运行系统风险、冬季调度风险、水质调度风险。</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（4）综合风险量值分布图指对工程风险、洪水风险、调度运行风险进行集成后的综合风险。</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8555D6" w:rsidRPr="003A3C70" w:rsidRDefault="008555D6" w:rsidP="008555D6">
      <w:pPr>
        <w:spacing w:line="560" w:lineRule="exact"/>
        <w:ind w:firstLineChars="200" w:firstLine="600"/>
        <w:rPr>
          <w:rFonts w:ascii="仿宋" w:eastAsia="仿宋" w:hAnsi="仿宋" w:cs="Times New Roman"/>
          <w:sz w:val="30"/>
          <w:szCs w:val="30"/>
        </w:rPr>
      </w:pPr>
      <w:r w:rsidRPr="003A3C70">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8555D6" w:rsidRPr="00C45163" w:rsidRDefault="008555D6" w:rsidP="008555D6">
      <w:pPr>
        <w:spacing w:line="560" w:lineRule="exact"/>
        <w:ind w:firstLineChars="200" w:firstLine="600"/>
        <w:rPr>
          <w:rFonts w:ascii="仿宋_GB2312" w:eastAsia="仿宋_GB2312" w:hAnsi="Times New Roman" w:cs="Times New Roman"/>
          <w:sz w:val="30"/>
          <w:szCs w:val="30"/>
        </w:rPr>
      </w:pPr>
      <w:r w:rsidRPr="003A3C70">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8555D6" w:rsidRPr="00C96E4F" w:rsidRDefault="008555D6" w:rsidP="008555D6"/>
    <w:bookmarkEnd w:id="7"/>
    <w:bookmarkEnd w:id="8"/>
    <w:p w:rsidR="006603A2" w:rsidRPr="00C51EA9" w:rsidRDefault="00AD7375" w:rsidP="00531E45">
      <w:pPr>
        <w:pStyle w:val="1"/>
      </w:pPr>
      <w:r w:rsidRPr="00C51EA9">
        <w:rPr>
          <w:b/>
          <w:sz w:val="28"/>
          <w:szCs w:val="28"/>
        </w:rPr>
        <w:br w:type="column"/>
      </w:r>
      <w:bookmarkStart w:id="9" w:name="_Toc521278317"/>
      <w:bookmarkStart w:id="10" w:name="_Toc521306802"/>
      <w:bookmarkStart w:id="11" w:name="_Toc521357661"/>
      <w:bookmarkStart w:id="12" w:name="_Toc524644850"/>
      <w:r w:rsidR="006603A2" w:rsidRPr="00C51EA9">
        <w:lastRenderedPageBreak/>
        <w:t xml:space="preserve">1 </w:t>
      </w:r>
      <w:r w:rsidR="006603A2" w:rsidRPr="00C51EA9">
        <w:t>工程概况</w:t>
      </w:r>
      <w:bookmarkEnd w:id="9"/>
      <w:bookmarkEnd w:id="10"/>
      <w:bookmarkEnd w:id="11"/>
      <w:bookmarkEnd w:id="12"/>
    </w:p>
    <w:p w:rsidR="00C117C9" w:rsidRPr="00C51EA9" w:rsidRDefault="00C117C9" w:rsidP="00C117C9">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鹤壁管理处所辖区域位于河南省鹤壁市和河南省安阳市境内，渠段起点</w:t>
      </w:r>
      <w:r w:rsidR="00826D26">
        <w:rPr>
          <w:rFonts w:ascii="Times New Roman" w:eastAsia="仿宋" w:hAnsi="Times New Roman" w:cs="Times New Roman" w:hint="eastAsia"/>
          <w:sz w:val="30"/>
          <w:szCs w:val="30"/>
        </w:rPr>
        <w:t>桩号</w:t>
      </w:r>
      <w:r w:rsidR="0020507E" w:rsidRPr="0020507E">
        <w:rPr>
          <w:rFonts w:ascii="Times New Roman" w:eastAsia="仿宋" w:hAnsi="Times New Roman" w:cs="Times New Roman"/>
          <w:sz w:val="30"/>
          <w:szCs w:val="30"/>
        </w:rPr>
        <w:t>K638+182</w:t>
      </w:r>
      <w:r w:rsidR="0020507E" w:rsidRPr="0020507E">
        <w:rPr>
          <w:rFonts w:ascii="Times New Roman" w:eastAsia="仿宋" w:hAnsi="Times New Roman" w:cs="Times New Roman" w:hint="eastAsia"/>
          <w:sz w:val="30"/>
          <w:szCs w:val="30"/>
        </w:rPr>
        <w:t>，</w:t>
      </w:r>
      <w:r w:rsidRPr="00C51EA9">
        <w:rPr>
          <w:rFonts w:ascii="Times New Roman" w:eastAsia="仿宋" w:hAnsi="Times New Roman" w:cs="Times New Roman"/>
          <w:sz w:val="30"/>
          <w:szCs w:val="30"/>
        </w:rPr>
        <w:t>为鹤壁市淇县沧河渠倒虹出口导流堤末端，终点</w:t>
      </w:r>
      <w:r w:rsidR="00826D26">
        <w:rPr>
          <w:rFonts w:ascii="Times New Roman" w:eastAsia="仿宋" w:hAnsi="Times New Roman" w:cs="Times New Roman" w:hint="eastAsia"/>
          <w:sz w:val="30"/>
          <w:szCs w:val="30"/>
        </w:rPr>
        <w:t>桩号</w:t>
      </w:r>
      <w:r w:rsidR="0020507E" w:rsidRPr="0020507E">
        <w:rPr>
          <w:rFonts w:ascii="Times New Roman" w:eastAsia="仿宋" w:hAnsi="Times New Roman" w:cs="Times New Roman"/>
          <w:sz w:val="30"/>
          <w:szCs w:val="30"/>
        </w:rPr>
        <w:t>K669+018</w:t>
      </w:r>
      <w:r w:rsidR="0020507E" w:rsidRPr="0020507E">
        <w:rPr>
          <w:rFonts w:ascii="Times New Roman" w:eastAsia="仿宋" w:hAnsi="Times New Roman" w:cs="Times New Roman" w:hint="eastAsia"/>
          <w:sz w:val="30"/>
          <w:szCs w:val="30"/>
        </w:rPr>
        <w:t>，</w:t>
      </w:r>
      <w:r w:rsidRPr="00C51EA9">
        <w:rPr>
          <w:rFonts w:ascii="Times New Roman" w:eastAsia="仿宋" w:hAnsi="Times New Roman" w:cs="Times New Roman"/>
          <w:sz w:val="30"/>
          <w:szCs w:val="30"/>
        </w:rPr>
        <w:t>为汤阴县行政区划边界处，全长约</w:t>
      </w:r>
      <w:r w:rsidRPr="00C51EA9">
        <w:rPr>
          <w:rFonts w:ascii="Times New Roman" w:eastAsia="仿宋" w:hAnsi="Times New Roman" w:cs="Times New Roman"/>
          <w:sz w:val="30"/>
          <w:szCs w:val="30"/>
        </w:rPr>
        <w:t>30.</w:t>
      </w:r>
      <w:r w:rsidR="00826D26" w:rsidRPr="00C51EA9">
        <w:rPr>
          <w:rFonts w:ascii="Times New Roman" w:eastAsia="仿宋" w:hAnsi="Times New Roman" w:cs="Times New Roman"/>
          <w:sz w:val="30"/>
          <w:szCs w:val="30"/>
        </w:rPr>
        <w:t>83</w:t>
      </w:r>
      <w:r w:rsidR="00826D26">
        <w:rPr>
          <w:rFonts w:ascii="Times New Roman" w:eastAsia="仿宋" w:hAnsi="Times New Roman" w:cs="Times New Roman" w:hint="eastAsia"/>
          <w:sz w:val="30"/>
          <w:szCs w:val="30"/>
        </w:rPr>
        <w:t>6</w:t>
      </w:r>
      <w:r w:rsidR="00826D26" w:rsidRPr="00C51EA9">
        <w:rPr>
          <w:rFonts w:ascii="Times New Roman" w:eastAsia="仿宋" w:hAnsi="Times New Roman" w:cs="Times New Roman"/>
          <w:sz w:val="30"/>
          <w:szCs w:val="30"/>
        </w:rPr>
        <w:t>km</w:t>
      </w:r>
      <w:r w:rsidRPr="00C51EA9">
        <w:rPr>
          <w:rFonts w:ascii="Times New Roman" w:eastAsia="仿宋" w:hAnsi="Times New Roman" w:cs="Times New Roman"/>
          <w:sz w:val="30"/>
          <w:szCs w:val="30"/>
        </w:rPr>
        <w:t>，其中明渠长</w:t>
      </w:r>
      <w:r w:rsidRPr="00C51EA9">
        <w:rPr>
          <w:rFonts w:ascii="Times New Roman" w:eastAsia="仿宋" w:hAnsi="Times New Roman" w:cs="Times New Roman"/>
          <w:sz w:val="30"/>
          <w:szCs w:val="30"/>
        </w:rPr>
        <w:t>29.</w:t>
      </w:r>
      <w:r w:rsidR="00826D26">
        <w:rPr>
          <w:rFonts w:ascii="Times New Roman" w:eastAsia="仿宋" w:hAnsi="Times New Roman" w:cs="Times New Roman" w:hint="eastAsia"/>
          <w:sz w:val="30"/>
          <w:szCs w:val="30"/>
        </w:rPr>
        <w:t>445</w:t>
      </w:r>
      <w:r w:rsidR="00826D26" w:rsidRPr="00C51EA9">
        <w:rPr>
          <w:rFonts w:ascii="Times New Roman" w:eastAsia="仿宋" w:hAnsi="Times New Roman" w:cs="Times New Roman"/>
          <w:sz w:val="30"/>
          <w:szCs w:val="30"/>
        </w:rPr>
        <w:t>km</w:t>
      </w:r>
      <w:r w:rsidRPr="00C51EA9">
        <w:rPr>
          <w:rFonts w:ascii="Times New Roman" w:eastAsia="仿宋" w:hAnsi="Times New Roman" w:cs="Times New Roman"/>
          <w:sz w:val="30"/>
          <w:szCs w:val="30"/>
        </w:rPr>
        <w:t>，建筑物长</w:t>
      </w:r>
      <w:r w:rsidRPr="00C51EA9">
        <w:rPr>
          <w:rFonts w:ascii="Times New Roman" w:eastAsia="仿宋" w:hAnsi="Times New Roman" w:cs="Times New Roman"/>
          <w:sz w:val="30"/>
          <w:szCs w:val="30"/>
        </w:rPr>
        <w:t>1.</w:t>
      </w:r>
      <w:r w:rsidR="00826D26">
        <w:rPr>
          <w:rFonts w:ascii="Times New Roman" w:eastAsia="仿宋" w:hAnsi="Times New Roman" w:cs="Times New Roman" w:hint="eastAsia"/>
          <w:sz w:val="30"/>
          <w:szCs w:val="30"/>
        </w:rPr>
        <w:t>391</w:t>
      </w:r>
      <w:r w:rsidR="00826D26" w:rsidRPr="00C51EA9">
        <w:rPr>
          <w:rFonts w:ascii="Times New Roman" w:eastAsia="仿宋" w:hAnsi="Times New Roman" w:cs="Times New Roman"/>
          <w:sz w:val="30"/>
          <w:szCs w:val="30"/>
        </w:rPr>
        <w:t>km</w:t>
      </w:r>
      <w:r w:rsidRPr="00C51EA9">
        <w:rPr>
          <w:rFonts w:ascii="Times New Roman" w:eastAsia="仿宋" w:hAnsi="Times New Roman" w:cs="Times New Roman"/>
          <w:sz w:val="30"/>
          <w:szCs w:val="30"/>
        </w:rPr>
        <w:t>。本段工程分</w:t>
      </w:r>
      <w:r w:rsidRPr="00C51EA9">
        <w:rPr>
          <w:rFonts w:ascii="Times New Roman" w:eastAsia="仿宋" w:hAnsi="Times New Roman" w:cs="Times New Roman"/>
          <w:sz w:val="30"/>
          <w:szCs w:val="30"/>
        </w:rPr>
        <w:t>2</w:t>
      </w:r>
      <w:r w:rsidRPr="00C51EA9">
        <w:rPr>
          <w:rFonts w:ascii="Times New Roman" w:eastAsia="仿宋" w:hAnsi="Times New Roman" w:cs="Times New Roman"/>
          <w:sz w:val="30"/>
          <w:szCs w:val="30"/>
        </w:rPr>
        <w:t>个流量段，设计流量分别为</w:t>
      </w:r>
      <w:r w:rsidRPr="00C51EA9">
        <w:rPr>
          <w:rFonts w:ascii="Times New Roman" w:eastAsia="仿宋" w:hAnsi="Times New Roman" w:cs="Times New Roman"/>
          <w:sz w:val="30"/>
          <w:szCs w:val="30"/>
        </w:rPr>
        <w:t>250m</w:t>
      </w:r>
      <w:r w:rsidR="0020507E" w:rsidRPr="0020507E">
        <w:rPr>
          <w:rFonts w:ascii="Times New Roman" w:eastAsia="仿宋" w:hAnsi="Times New Roman" w:cs="Times New Roman"/>
          <w:sz w:val="30"/>
          <w:szCs w:val="30"/>
          <w:vertAlign w:val="superscript"/>
        </w:rPr>
        <w:t>3</w:t>
      </w:r>
      <w:r w:rsidRPr="00C51EA9">
        <w:rPr>
          <w:rFonts w:ascii="Times New Roman" w:eastAsia="仿宋" w:hAnsi="Times New Roman" w:cs="Times New Roman"/>
          <w:sz w:val="30"/>
          <w:szCs w:val="30"/>
        </w:rPr>
        <w:t>/s</w:t>
      </w:r>
      <w:r w:rsidRPr="00C51EA9">
        <w:rPr>
          <w:rFonts w:ascii="Times New Roman" w:eastAsia="仿宋" w:hAnsi="Times New Roman" w:cs="Times New Roman"/>
          <w:sz w:val="30"/>
          <w:szCs w:val="30"/>
        </w:rPr>
        <w:t>和</w:t>
      </w:r>
      <w:r w:rsidRPr="00C51EA9">
        <w:rPr>
          <w:rFonts w:ascii="Times New Roman" w:eastAsia="仿宋" w:hAnsi="Times New Roman" w:cs="Times New Roman"/>
          <w:sz w:val="30"/>
          <w:szCs w:val="30"/>
        </w:rPr>
        <w:t>245m</w:t>
      </w:r>
      <w:r w:rsidR="0020507E" w:rsidRPr="0020507E">
        <w:rPr>
          <w:rFonts w:ascii="Times New Roman" w:eastAsia="仿宋" w:hAnsi="Times New Roman" w:cs="Times New Roman"/>
          <w:sz w:val="30"/>
          <w:szCs w:val="30"/>
          <w:vertAlign w:val="superscript"/>
        </w:rPr>
        <w:t>3</w:t>
      </w:r>
      <w:r w:rsidRPr="00C51EA9">
        <w:rPr>
          <w:rFonts w:ascii="Times New Roman" w:eastAsia="仿宋" w:hAnsi="Times New Roman" w:cs="Times New Roman"/>
          <w:sz w:val="30"/>
          <w:szCs w:val="30"/>
        </w:rPr>
        <w:t>/s</w:t>
      </w:r>
      <w:r w:rsidRPr="00C51EA9">
        <w:rPr>
          <w:rFonts w:ascii="Times New Roman" w:eastAsia="仿宋" w:hAnsi="Times New Roman" w:cs="Times New Roman"/>
          <w:sz w:val="30"/>
          <w:szCs w:val="30"/>
        </w:rPr>
        <w:t>，相应加大流量为</w:t>
      </w:r>
      <w:r w:rsidRPr="00C51EA9">
        <w:rPr>
          <w:rFonts w:ascii="Times New Roman" w:eastAsia="仿宋" w:hAnsi="Times New Roman" w:cs="Times New Roman"/>
          <w:sz w:val="30"/>
          <w:szCs w:val="30"/>
        </w:rPr>
        <w:t>300m</w:t>
      </w:r>
      <w:r w:rsidR="0020507E" w:rsidRPr="0020507E">
        <w:rPr>
          <w:rFonts w:ascii="Times New Roman" w:eastAsia="仿宋" w:hAnsi="Times New Roman" w:cs="Times New Roman"/>
          <w:sz w:val="30"/>
          <w:szCs w:val="30"/>
          <w:vertAlign w:val="superscript"/>
        </w:rPr>
        <w:t>3</w:t>
      </w:r>
      <w:r w:rsidRPr="00C51EA9">
        <w:rPr>
          <w:rFonts w:ascii="Times New Roman" w:eastAsia="仿宋" w:hAnsi="Times New Roman" w:cs="Times New Roman"/>
          <w:sz w:val="30"/>
          <w:szCs w:val="30"/>
        </w:rPr>
        <w:t>/s</w:t>
      </w:r>
      <w:r w:rsidRPr="00C51EA9">
        <w:rPr>
          <w:rFonts w:ascii="Times New Roman" w:eastAsia="仿宋" w:hAnsi="Times New Roman" w:cs="Times New Roman"/>
          <w:sz w:val="30"/>
          <w:szCs w:val="30"/>
        </w:rPr>
        <w:t>和</w:t>
      </w:r>
      <w:r w:rsidRPr="00C51EA9">
        <w:rPr>
          <w:rFonts w:ascii="Times New Roman" w:eastAsia="仿宋" w:hAnsi="Times New Roman" w:cs="Times New Roman"/>
          <w:sz w:val="30"/>
          <w:szCs w:val="30"/>
        </w:rPr>
        <w:t>280m</w:t>
      </w:r>
      <w:r w:rsidR="0020507E" w:rsidRPr="0020507E">
        <w:rPr>
          <w:rFonts w:ascii="Times New Roman" w:eastAsia="仿宋" w:hAnsi="Times New Roman" w:cs="Times New Roman"/>
          <w:sz w:val="30"/>
          <w:szCs w:val="30"/>
          <w:vertAlign w:val="superscript"/>
        </w:rPr>
        <w:t>3</w:t>
      </w:r>
      <w:r w:rsidRPr="00C51EA9">
        <w:rPr>
          <w:rFonts w:ascii="Times New Roman" w:eastAsia="仿宋" w:hAnsi="Times New Roman" w:cs="Times New Roman"/>
          <w:sz w:val="30"/>
          <w:szCs w:val="30"/>
        </w:rPr>
        <w:t>/s</w:t>
      </w:r>
      <w:r w:rsidRPr="00C51EA9">
        <w:rPr>
          <w:rFonts w:ascii="Times New Roman" w:eastAsia="仿宋" w:hAnsi="Times New Roman" w:cs="Times New Roman"/>
          <w:sz w:val="30"/>
          <w:szCs w:val="30"/>
        </w:rPr>
        <w:t>。</w:t>
      </w:r>
    </w:p>
    <w:p w:rsidR="00C117C9" w:rsidRPr="00C51EA9" w:rsidRDefault="00C117C9" w:rsidP="00C117C9">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建筑物包括</w:t>
      </w:r>
      <w:r w:rsidRPr="00C51EA9">
        <w:rPr>
          <w:rFonts w:ascii="Times New Roman" w:eastAsia="仿宋" w:hAnsi="Times New Roman" w:cs="Times New Roman"/>
          <w:sz w:val="30"/>
          <w:szCs w:val="30"/>
        </w:rPr>
        <w:t>4</w:t>
      </w:r>
      <w:r w:rsidRPr="00C51EA9">
        <w:rPr>
          <w:rFonts w:ascii="Times New Roman" w:eastAsia="仿宋" w:hAnsi="Times New Roman" w:cs="Times New Roman"/>
          <w:sz w:val="30"/>
          <w:szCs w:val="30"/>
        </w:rPr>
        <w:t>座河渠交叉建筑物，</w:t>
      </w:r>
      <w:r w:rsidRPr="00C51EA9">
        <w:rPr>
          <w:rFonts w:ascii="Times New Roman" w:eastAsia="仿宋" w:hAnsi="Times New Roman" w:cs="Times New Roman"/>
          <w:sz w:val="30"/>
          <w:szCs w:val="30"/>
        </w:rPr>
        <w:t>14</w:t>
      </w:r>
      <w:r w:rsidRPr="00C51EA9">
        <w:rPr>
          <w:rFonts w:ascii="Times New Roman" w:eastAsia="仿宋" w:hAnsi="Times New Roman" w:cs="Times New Roman"/>
          <w:sz w:val="30"/>
          <w:szCs w:val="30"/>
        </w:rPr>
        <w:t>座左岸排水建筑物，</w:t>
      </w:r>
      <w:r w:rsidRPr="00C51EA9">
        <w:rPr>
          <w:rFonts w:ascii="Times New Roman" w:eastAsia="仿宋" w:hAnsi="Times New Roman" w:cs="Times New Roman"/>
          <w:sz w:val="30"/>
          <w:szCs w:val="30"/>
        </w:rPr>
        <w:t>4</w:t>
      </w:r>
      <w:r w:rsidRPr="00C51EA9">
        <w:rPr>
          <w:rFonts w:ascii="Times New Roman" w:eastAsia="仿宋" w:hAnsi="Times New Roman" w:cs="Times New Roman"/>
          <w:sz w:val="30"/>
          <w:szCs w:val="30"/>
        </w:rPr>
        <w:t>座渠渠交叉建筑物，</w:t>
      </w:r>
      <w:r w:rsidRPr="00C51EA9">
        <w:rPr>
          <w:rFonts w:ascii="Times New Roman" w:eastAsia="仿宋" w:hAnsi="Times New Roman" w:cs="Times New Roman"/>
          <w:sz w:val="30"/>
          <w:szCs w:val="30"/>
        </w:rPr>
        <w:t>5</w:t>
      </w:r>
      <w:r w:rsidRPr="00C51EA9">
        <w:rPr>
          <w:rFonts w:ascii="Times New Roman" w:eastAsia="仿宋" w:hAnsi="Times New Roman" w:cs="Times New Roman"/>
          <w:sz w:val="30"/>
          <w:szCs w:val="30"/>
        </w:rPr>
        <w:t>座控制建筑物（节制闸和退水闸各</w:t>
      </w:r>
      <w:r w:rsidRPr="00C51EA9">
        <w:rPr>
          <w:rFonts w:ascii="Times New Roman" w:eastAsia="仿宋" w:hAnsi="Times New Roman" w:cs="Times New Roman"/>
          <w:sz w:val="30"/>
          <w:szCs w:val="30"/>
        </w:rPr>
        <w:t>1</w:t>
      </w:r>
      <w:r w:rsidRPr="00C51EA9">
        <w:rPr>
          <w:rFonts w:ascii="Times New Roman" w:eastAsia="仿宋" w:hAnsi="Times New Roman" w:cs="Times New Roman"/>
          <w:sz w:val="30"/>
          <w:szCs w:val="30"/>
        </w:rPr>
        <w:t>座，分水口门</w:t>
      </w:r>
      <w:r w:rsidRPr="00C51EA9">
        <w:rPr>
          <w:rFonts w:ascii="Times New Roman" w:eastAsia="仿宋" w:hAnsi="Times New Roman" w:cs="Times New Roman"/>
          <w:sz w:val="30"/>
          <w:szCs w:val="30"/>
        </w:rPr>
        <w:t>3</w:t>
      </w:r>
      <w:r w:rsidRPr="00C51EA9">
        <w:rPr>
          <w:rFonts w:ascii="Times New Roman" w:eastAsia="仿宋" w:hAnsi="Times New Roman" w:cs="Times New Roman"/>
          <w:sz w:val="30"/>
          <w:szCs w:val="30"/>
        </w:rPr>
        <w:t>座</w:t>
      </w:r>
      <w:r w:rsidRPr="00C51EA9">
        <w:rPr>
          <w:rFonts w:ascii="Times New Roman" w:eastAsia="仿宋" w:hAnsi="Times New Roman" w:cs="Times New Roman"/>
          <w:sz w:val="30"/>
          <w:szCs w:val="30"/>
        </w:rPr>
        <w:t>)</w:t>
      </w:r>
      <w:r w:rsidRPr="00C51EA9">
        <w:rPr>
          <w:rFonts w:ascii="Times New Roman" w:eastAsia="仿宋" w:hAnsi="Times New Roman" w:cs="Times New Roman"/>
          <w:sz w:val="30"/>
          <w:szCs w:val="30"/>
        </w:rPr>
        <w:t>，</w:t>
      </w:r>
      <w:r w:rsidRPr="00C51EA9">
        <w:rPr>
          <w:rFonts w:ascii="Times New Roman" w:eastAsia="仿宋" w:hAnsi="Times New Roman" w:cs="Times New Roman"/>
          <w:sz w:val="30"/>
          <w:szCs w:val="30"/>
        </w:rPr>
        <w:t>21</w:t>
      </w:r>
      <w:r w:rsidRPr="00C51EA9">
        <w:rPr>
          <w:rFonts w:ascii="Times New Roman" w:eastAsia="仿宋" w:hAnsi="Times New Roman" w:cs="Times New Roman"/>
          <w:sz w:val="30"/>
          <w:szCs w:val="30"/>
        </w:rPr>
        <w:t>座跨渠公路桥，</w:t>
      </w:r>
      <w:r w:rsidRPr="00C51EA9">
        <w:rPr>
          <w:rFonts w:ascii="Times New Roman" w:eastAsia="仿宋" w:hAnsi="Times New Roman" w:cs="Times New Roman"/>
          <w:sz w:val="30"/>
          <w:szCs w:val="30"/>
        </w:rPr>
        <w:t>14</w:t>
      </w:r>
      <w:r w:rsidRPr="00C51EA9">
        <w:rPr>
          <w:rFonts w:ascii="Times New Roman" w:eastAsia="仿宋" w:hAnsi="Times New Roman" w:cs="Times New Roman"/>
          <w:sz w:val="30"/>
          <w:szCs w:val="30"/>
        </w:rPr>
        <w:t>座生产桥（含新增</w:t>
      </w:r>
      <w:r w:rsidRPr="00C51EA9">
        <w:rPr>
          <w:rFonts w:ascii="Times New Roman" w:eastAsia="仿宋" w:hAnsi="Times New Roman" w:cs="Times New Roman"/>
          <w:sz w:val="30"/>
          <w:szCs w:val="30"/>
        </w:rPr>
        <w:t>3</w:t>
      </w:r>
      <w:r w:rsidRPr="00C51EA9">
        <w:rPr>
          <w:rFonts w:ascii="Times New Roman" w:eastAsia="仿宋" w:hAnsi="Times New Roman" w:cs="Times New Roman"/>
          <w:sz w:val="30"/>
          <w:szCs w:val="30"/>
        </w:rPr>
        <w:t>座），</w:t>
      </w:r>
      <w:r w:rsidRPr="00C51EA9">
        <w:rPr>
          <w:rFonts w:ascii="Times New Roman" w:eastAsia="仿宋" w:hAnsi="Times New Roman" w:cs="Times New Roman"/>
          <w:sz w:val="30"/>
          <w:szCs w:val="30"/>
        </w:rPr>
        <w:t>1</w:t>
      </w:r>
      <w:r w:rsidRPr="00C51EA9">
        <w:rPr>
          <w:rFonts w:ascii="Times New Roman" w:eastAsia="仿宋" w:hAnsi="Times New Roman" w:cs="Times New Roman"/>
          <w:sz w:val="30"/>
          <w:szCs w:val="30"/>
        </w:rPr>
        <w:t>座铁路桥。</w:t>
      </w:r>
    </w:p>
    <w:p w:rsidR="00C117C9" w:rsidRPr="00C51EA9" w:rsidRDefault="00C117C9" w:rsidP="00C117C9">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鹤壁管理处总干渠工程特性见表</w:t>
      </w:r>
      <w:r w:rsidRPr="00C51EA9">
        <w:rPr>
          <w:rFonts w:ascii="Times New Roman" w:eastAsia="仿宋" w:hAnsi="Times New Roman" w:cs="Times New Roman"/>
          <w:sz w:val="30"/>
          <w:szCs w:val="30"/>
        </w:rPr>
        <w:t>1-1</w:t>
      </w:r>
      <w:r w:rsidRPr="00C51EA9">
        <w:rPr>
          <w:rFonts w:ascii="Times New Roman" w:eastAsia="仿宋" w:hAnsi="Times New Roman" w:cs="Times New Roman"/>
          <w:sz w:val="30"/>
          <w:szCs w:val="30"/>
        </w:rPr>
        <w:t>。</w:t>
      </w:r>
    </w:p>
    <w:p w:rsidR="00AD1B70" w:rsidRPr="00C51EA9" w:rsidRDefault="00AD1B70" w:rsidP="00AD1B70">
      <w:pPr>
        <w:pStyle w:val="10"/>
        <w:ind w:firstLine="300"/>
        <w:jc w:val="center"/>
        <w:outlineLvl w:val="9"/>
        <w:rPr>
          <w:rFonts w:ascii="Times New Roman" w:hAnsi="Times New Roman" w:cs="Times New Roman"/>
          <w:szCs w:val="24"/>
        </w:rPr>
      </w:pPr>
      <w:r w:rsidRPr="00C51EA9">
        <w:rPr>
          <w:rFonts w:ascii="Times New Roman" w:eastAsia="仿宋" w:hAnsi="Times New Roman" w:cs="Times New Roman"/>
          <w:sz w:val="30"/>
          <w:szCs w:val="30"/>
        </w:rPr>
        <w:br w:type="column"/>
      </w:r>
      <w:r w:rsidRPr="00C51EA9">
        <w:rPr>
          <w:rFonts w:ascii="Times New Roman" w:hAnsi="Times New Roman" w:cs="Times New Roman"/>
          <w:szCs w:val="24"/>
        </w:rPr>
        <w:t>表</w:t>
      </w:r>
      <w:r w:rsidRPr="00C51EA9">
        <w:rPr>
          <w:rFonts w:ascii="Times New Roman" w:hAnsi="Times New Roman" w:cs="Times New Roman"/>
          <w:szCs w:val="24"/>
        </w:rPr>
        <w:t>1-1</w:t>
      </w:r>
      <w:r w:rsidR="005C48B0">
        <w:rPr>
          <w:rFonts w:ascii="Times New Roman" w:hAnsi="Times New Roman" w:cs="Times New Roman" w:hint="eastAsia"/>
          <w:szCs w:val="24"/>
        </w:rPr>
        <w:t xml:space="preserve">  </w:t>
      </w:r>
      <w:r w:rsidRPr="00C51EA9">
        <w:rPr>
          <w:rFonts w:ascii="Times New Roman" w:hAnsi="Times New Roman" w:cs="Times New Roman"/>
          <w:szCs w:val="24"/>
        </w:rPr>
        <w:t>鹤壁管理处总干渠工程特性表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4163"/>
        <w:gridCol w:w="5198"/>
        <w:gridCol w:w="2212"/>
        <w:gridCol w:w="1834"/>
      </w:tblGrid>
      <w:tr w:rsidR="008E6FCB" w:rsidRPr="003A3C70" w:rsidTr="003A3C70">
        <w:trPr>
          <w:trHeight w:val="510"/>
          <w:tblHeader/>
        </w:trPr>
        <w:tc>
          <w:tcPr>
            <w:tcW w:w="285" w:type="pct"/>
            <w:shd w:val="clear" w:color="auto" w:fill="auto"/>
            <w:vAlign w:val="center"/>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sz w:val="20"/>
                <w:szCs w:val="20"/>
              </w:rPr>
              <w:t>序号</w:t>
            </w:r>
          </w:p>
        </w:tc>
        <w:tc>
          <w:tcPr>
            <w:tcW w:w="1464" w:type="pct"/>
            <w:shd w:val="clear" w:color="auto" w:fill="auto"/>
            <w:vAlign w:val="center"/>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sz w:val="20"/>
                <w:szCs w:val="20"/>
              </w:rPr>
              <w:t>名称</w:t>
            </w:r>
          </w:p>
        </w:tc>
        <w:tc>
          <w:tcPr>
            <w:tcW w:w="1828" w:type="pct"/>
            <w:shd w:val="clear" w:color="auto" w:fill="auto"/>
            <w:vAlign w:val="center"/>
          </w:tcPr>
          <w:p w:rsidR="008E6FCB" w:rsidRPr="003A3C70" w:rsidRDefault="008E6FCB" w:rsidP="003A3C70">
            <w:pPr>
              <w:pStyle w:val="23"/>
              <w:spacing w:line="276" w:lineRule="auto"/>
              <w:rPr>
                <w:rFonts w:ascii="仿宋" w:eastAsia="仿宋" w:hAnsi="仿宋" w:cs="Times New Roman"/>
                <w:sz w:val="20"/>
                <w:szCs w:val="20"/>
              </w:rPr>
            </w:pPr>
            <w:r w:rsidRPr="003A3C70">
              <w:rPr>
                <w:rFonts w:ascii="仿宋" w:eastAsia="仿宋" w:hAnsi="仿宋" w:cs="Times New Roman"/>
                <w:sz w:val="20"/>
                <w:szCs w:val="20"/>
              </w:rPr>
              <w:t>地基特性及处理措施</w:t>
            </w:r>
          </w:p>
        </w:tc>
        <w:tc>
          <w:tcPr>
            <w:tcW w:w="778" w:type="pct"/>
            <w:shd w:val="clear" w:color="auto" w:fill="auto"/>
            <w:noWrap/>
            <w:vAlign w:val="center"/>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sz w:val="20"/>
                <w:szCs w:val="20"/>
              </w:rPr>
              <w:t>长度</w:t>
            </w:r>
          </w:p>
        </w:tc>
        <w:tc>
          <w:tcPr>
            <w:tcW w:w="645" w:type="pct"/>
            <w:shd w:val="clear" w:color="auto" w:fill="auto"/>
            <w:noWrap/>
            <w:vAlign w:val="center"/>
          </w:tcPr>
          <w:p w:rsidR="008E6FCB" w:rsidRPr="003A3C70" w:rsidRDefault="008E6FCB" w:rsidP="003A3C70">
            <w:pPr>
              <w:pStyle w:val="af3"/>
              <w:spacing w:line="320" w:lineRule="exact"/>
              <w:rPr>
                <w:rFonts w:ascii="仿宋" w:eastAsia="仿宋" w:hAnsi="仿宋"/>
                <w:color w:val="auto"/>
                <w:kern w:val="2"/>
                <w:sz w:val="20"/>
                <w:szCs w:val="20"/>
              </w:rPr>
            </w:pPr>
            <w:r w:rsidRPr="003A3C70">
              <w:rPr>
                <w:rFonts w:ascii="仿宋" w:eastAsia="仿宋" w:hAnsi="仿宋"/>
                <w:color w:val="auto"/>
                <w:kern w:val="2"/>
                <w:sz w:val="20"/>
                <w:szCs w:val="20"/>
              </w:rPr>
              <w:t>挖深(m)</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渠道K638+182</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K638+529</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挖方</w:t>
            </w:r>
          </w:p>
        </w:tc>
        <w:tc>
          <w:tcPr>
            <w:tcW w:w="778" w:type="pct"/>
            <w:shd w:val="clear" w:color="auto" w:fill="auto"/>
            <w:noWrap/>
            <w:vAlign w:val="center"/>
            <w:hideMark/>
          </w:tcPr>
          <w:p w:rsidR="008E6FCB" w:rsidRPr="003A3C70" w:rsidRDefault="008E6FCB" w:rsidP="003A3C70">
            <w:pPr>
              <w:widowControl/>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347</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渠道K638+529</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K638+598</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挖方</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69</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3</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渠道K638+598</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K640+998</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半挖半填</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2400</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4</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渠道K640+998</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K642+148</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挖方</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1150</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渠道K642+148</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K642+434</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半挖半填</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286</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6</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渠道K642+434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K647+102</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半挖半填</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4668</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7</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渠道K647+102</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K647+584</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挖方</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482</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8</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渠道K647+584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K648+284</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挖方</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700</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9</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渠道K648+284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K649+234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color w:val="000000"/>
                <w:sz w:val="20"/>
                <w:szCs w:val="20"/>
              </w:rPr>
              <w:t>950</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10</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渠道K649+234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K649+877</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643</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11</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渠道K649+877</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K650+263</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386</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12</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赵家渠输水倒虹吸K650+263</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K650+574</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3孔1联，单孔尺寸7m（宽）×7.2m（高）</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311</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13</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渠道K650+574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K650+965</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391</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14</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渠道K650+965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K651+684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719</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15</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渠道K651+684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K653+044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1360</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16</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思德河输水倒虹吸K653+044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K653+440</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3孔1联，单孔尺寸7m（宽）×7.3m（高）</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396</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17</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渠道K653+440</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K654+984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1544</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18</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渠道K654+984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K655+634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650</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19</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渠道K655+634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K657+094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1460</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20</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渠道K657+094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K659+884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2790</w:t>
            </w:r>
          </w:p>
        </w:tc>
        <w:tc>
          <w:tcPr>
            <w:tcW w:w="645" w:type="pct"/>
            <w:shd w:val="clear" w:color="auto" w:fill="auto"/>
            <w:noWrap/>
            <w:vAlign w:val="center"/>
            <w:hideMark/>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21</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渠道K659+884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K661+465</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1581</w:t>
            </w:r>
          </w:p>
        </w:tc>
        <w:tc>
          <w:tcPr>
            <w:tcW w:w="645" w:type="pct"/>
            <w:shd w:val="clear" w:color="auto" w:fill="auto"/>
            <w:noWrap/>
            <w:vAlign w:val="center"/>
            <w:hideMark/>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22</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魏庄河输水倒虹吸K661+465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K661+741</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3孔1联，单孔尺寸7m（宽）×7.15m（高）</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276</w:t>
            </w:r>
          </w:p>
        </w:tc>
        <w:tc>
          <w:tcPr>
            <w:tcW w:w="645" w:type="pct"/>
            <w:shd w:val="clear" w:color="auto" w:fill="auto"/>
            <w:noWrap/>
            <w:vAlign w:val="center"/>
            <w:hideMark/>
          </w:tcPr>
          <w:p w:rsidR="008E6FCB" w:rsidRPr="003A3C70" w:rsidRDefault="00DD695C" w:rsidP="003A3C70">
            <w:pPr>
              <w:jc w:val="center"/>
              <w:rPr>
                <w:rFonts w:ascii="仿宋" w:eastAsia="仿宋" w:hAnsi="仿宋" w:cs="Times New Roman"/>
                <w:sz w:val="20"/>
                <w:szCs w:val="20"/>
              </w:rPr>
            </w:pPr>
            <w:r w:rsidRPr="003A3C70">
              <w:rPr>
                <w:rFonts w:ascii="仿宋" w:eastAsia="仿宋" w:hAnsi="仿宋" w:cs="Times New Roman" w:hint="eastAsia"/>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23</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渠道K661+741</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K662+284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543</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24</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渠道K662+284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K662+504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220</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25</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渠道K662+504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K663+363</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859</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淇河渠输水倒虹吸K663+363</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K663+771</w:t>
            </w:r>
          </w:p>
        </w:tc>
        <w:tc>
          <w:tcPr>
            <w:tcW w:w="1828"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3孔1联，单孔尺寸7m（宽）×7.1m（高）</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408</w:t>
            </w:r>
          </w:p>
        </w:tc>
        <w:tc>
          <w:tcPr>
            <w:tcW w:w="645" w:type="pct"/>
            <w:shd w:val="clear" w:color="auto" w:fill="auto"/>
            <w:noWrap/>
            <w:vAlign w:val="center"/>
            <w:hideMark/>
          </w:tcPr>
          <w:p w:rsidR="008E6FCB" w:rsidRPr="003A3C70" w:rsidRDefault="00DD695C" w:rsidP="003A3C70">
            <w:pPr>
              <w:widowControl/>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27</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渠道K663+771</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K663+869</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换填水泥改性土。设置边坡排水系统。</w:t>
            </w:r>
          </w:p>
        </w:tc>
        <w:tc>
          <w:tcPr>
            <w:tcW w:w="778" w:type="pct"/>
            <w:shd w:val="clear" w:color="auto" w:fill="auto"/>
            <w:noWrap/>
            <w:vAlign w:val="center"/>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color w:val="000000"/>
                <w:sz w:val="20"/>
                <w:szCs w:val="20"/>
              </w:rPr>
              <w:t>98</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17</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28</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渠道K663+869</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K664+284</w:t>
            </w:r>
          </w:p>
        </w:tc>
        <w:tc>
          <w:tcPr>
            <w:tcW w:w="1828" w:type="pct"/>
            <w:shd w:val="clear" w:color="auto" w:fill="auto"/>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color w:val="000000"/>
                <w:sz w:val="20"/>
                <w:szCs w:val="20"/>
              </w:rPr>
              <w:t>415</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19</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29</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渠道K664+284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K667+287</w:t>
            </w:r>
          </w:p>
        </w:tc>
        <w:tc>
          <w:tcPr>
            <w:tcW w:w="1828" w:type="pct"/>
            <w:shd w:val="clear" w:color="auto" w:fill="auto"/>
            <w:vAlign w:val="center"/>
            <w:hideMark/>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3003</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19</w:t>
            </w:r>
          </w:p>
        </w:tc>
      </w:tr>
      <w:tr w:rsidR="008E6FCB" w:rsidRPr="003A3C70" w:rsidTr="003A3C70">
        <w:trPr>
          <w:trHeight w:val="510"/>
        </w:trPr>
        <w:tc>
          <w:tcPr>
            <w:tcW w:w="285"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30</w:t>
            </w:r>
          </w:p>
        </w:tc>
        <w:tc>
          <w:tcPr>
            <w:tcW w:w="1464" w:type="pct"/>
            <w:shd w:val="clear" w:color="auto" w:fill="auto"/>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渠道K667+287</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K669+018</w:t>
            </w:r>
          </w:p>
        </w:tc>
        <w:tc>
          <w:tcPr>
            <w:tcW w:w="1828" w:type="pct"/>
            <w:shd w:val="clear" w:color="auto" w:fill="auto"/>
            <w:vAlign w:val="center"/>
            <w:hideMark/>
          </w:tcPr>
          <w:p w:rsidR="008E6FCB" w:rsidRPr="003A3C70" w:rsidRDefault="008E6FCB"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弱膨胀土。换填水泥改性土。设置边坡排水系统。</w:t>
            </w:r>
          </w:p>
        </w:tc>
        <w:tc>
          <w:tcPr>
            <w:tcW w:w="778" w:type="pct"/>
            <w:shd w:val="clear" w:color="auto" w:fill="auto"/>
            <w:noWrap/>
            <w:vAlign w:val="center"/>
            <w:hideMark/>
          </w:tcPr>
          <w:p w:rsidR="008E6FCB" w:rsidRPr="003A3C70" w:rsidRDefault="008E6FCB"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1731</w:t>
            </w:r>
          </w:p>
        </w:tc>
        <w:tc>
          <w:tcPr>
            <w:tcW w:w="645" w:type="pct"/>
            <w:shd w:val="clear" w:color="auto" w:fill="auto"/>
            <w:noWrap/>
            <w:vAlign w:val="center"/>
            <w:hideMark/>
          </w:tcPr>
          <w:p w:rsidR="008E6FCB" w:rsidRPr="003A3C70" w:rsidRDefault="008E6FCB"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11</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15</w:t>
            </w:r>
          </w:p>
        </w:tc>
      </w:tr>
    </w:tbl>
    <w:p w:rsidR="006603A2" w:rsidRPr="00C51EA9" w:rsidRDefault="00DD695C" w:rsidP="00531E45">
      <w:pPr>
        <w:pStyle w:val="1"/>
      </w:pPr>
      <w:bookmarkStart w:id="13" w:name="_Toc521278318"/>
      <w:bookmarkStart w:id="14" w:name="_Toc521306803"/>
      <w:bookmarkStart w:id="15" w:name="_Toc521357662"/>
      <w:r>
        <w:br w:type="column"/>
      </w:r>
      <w:bookmarkStart w:id="16" w:name="_Toc524644851"/>
      <w:r w:rsidR="006603A2" w:rsidRPr="00C51EA9">
        <w:t xml:space="preserve">2 </w:t>
      </w:r>
      <w:r w:rsidR="006603A2" w:rsidRPr="00C51EA9">
        <w:t>风险等级</w:t>
      </w:r>
      <w:bookmarkEnd w:id="13"/>
      <w:bookmarkEnd w:id="14"/>
      <w:bookmarkEnd w:id="15"/>
      <w:bookmarkEnd w:id="16"/>
    </w:p>
    <w:p w:rsidR="007F185B" w:rsidRPr="00C51EA9" w:rsidRDefault="007F185B" w:rsidP="007F185B">
      <w:pPr>
        <w:jc w:val="left"/>
        <w:outlineLvl w:val="1"/>
        <w:rPr>
          <w:rFonts w:ascii="Times New Roman" w:eastAsia="黑体" w:hAnsi="Times New Roman" w:cs="Times New Roman"/>
          <w:sz w:val="28"/>
          <w:szCs w:val="28"/>
        </w:rPr>
      </w:pPr>
      <w:bookmarkStart w:id="17" w:name="_Toc521278319"/>
      <w:bookmarkStart w:id="18" w:name="_Toc521306804"/>
      <w:bookmarkStart w:id="19" w:name="_Toc521357663"/>
      <w:bookmarkStart w:id="20" w:name="_Toc524644852"/>
      <w:r w:rsidRPr="00C51EA9">
        <w:rPr>
          <w:rFonts w:ascii="Times New Roman" w:eastAsia="黑体" w:hAnsi="Times New Roman" w:cs="Times New Roman"/>
          <w:sz w:val="28"/>
          <w:szCs w:val="28"/>
        </w:rPr>
        <w:t xml:space="preserve">2.1 </w:t>
      </w:r>
      <w:r w:rsidRPr="00C51EA9">
        <w:rPr>
          <w:rFonts w:ascii="Times New Roman" w:eastAsia="黑体" w:hAnsi="Times New Roman" w:cs="Times New Roman"/>
          <w:sz w:val="28"/>
          <w:szCs w:val="28"/>
        </w:rPr>
        <w:t>风险等级标准</w:t>
      </w:r>
      <w:bookmarkEnd w:id="17"/>
      <w:bookmarkEnd w:id="18"/>
      <w:bookmarkEnd w:id="19"/>
      <w:bookmarkEnd w:id="20"/>
    </w:p>
    <w:p w:rsidR="006603A2" w:rsidRPr="00C51EA9" w:rsidRDefault="006603A2" w:rsidP="006603A2">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风险等级</w:t>
      </w:r>
      <w:r w:rsidR="007F185B" w:rsidRPr="00C51EA9">
        <w:rPr>
          <w:rFonts w:ascii="Times New Roman" w:eastAsia="仿宋" w:hAnsi="Times New Roman" w:cs="Times New Roman"/>
          <w:sz w:val="30"/>
          <w:szCs w:val="30"/>
        </w:rPr>
        <w:t>标准见表</w:t>
      </w:r>
      <w:r w:rsidR="007F185B" w:rsidRPr="00C51EA9">
        <w:rPr>
          <w:rFonts w:ascii="Times New Roman" w:eastAsia="仿宋" w:hAnsi="Times New Roman" w:cs="Times New Roman"/>
          <w:sz w:val="30"/>
          <w:szCs w:val="30"/>
        </w:rPr>
        <w:t>2</w:t>
      </w:r>
      <w:r w:rsidR="00976412" w:rsidRPr="00C51EA9">
        <w:rPr>
          <w:rFonts w:ascii="Times New Roman" w:eastAsia="仿宋" w:hAnsi="Times New Roman" w:cs="Times New Roman"/>
          <w:sz w:val="30"/>
          <w:szCs w:val="30"/>
        </w:rPr>
        <w:t>-1</w:t>
      </w:r>
      <w:r w:rsidR="007F185B" w:rsidRPr="00C51EA9">
        <w:rPr>
          <w:rFonts w:ascii="Times New Roman" w:eastAsia="仿宋" w:hAnsi="Times New Roman" w:cs="Times New Roman"/>
          <w:sz w:val="30"/>
          <w:szCs w:val="30"/>
        </w:rPr>
        <w:t>。</w:t>
      </w:r>
    </w:p>
    <w:p w:rsidR="006603A2" w:rsidRPr="00C51EA9" w:rsidRDefault="007F185B" w:rsidP="0061475F">
      <w:pPr>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00976412" w:rsidRPr="00C51EA9">
        <w:rPr>
          <w:rFonts w:ascii="Times New Roman" w:eastAsia="黑体" w:hAnsi="Times New Roman" w:cs="Times New Roman"/>
          <w:sz w:val="24"/>
          <w:szCs w:val="24"/>
        </w:rPr>
        <w:t>2-</w:t>
      </w:r>
      <w:r w:rsidR="001530F9" w:rsidRPr="00C51EA9">
        <w:rPr>
          <w:rFonts w:ascii="Times New Roman" w:eastAsia="黑体" w:hAnsi="Times New Roman" w:cs="Times New Roman"/>
          <w:sz w:val="24"/>
          <w:szCs w:val="24"/>
        </w:rPr>
        <w:t>1</w:t>
      </w:r>
      <w:r w:rsidR="005C48B0">
        <w:rPr>
          <w:rFonts w:ascii="Times New Roman" w:eastAsia="黑体" w:hAnsi="Times New Roman" w:cs="Times New Roman" w:hint="eastAsia"/>
          <w:sz w:val="24"/>
          <w:szCs w:val="24"/>
        </w:rPr>
        <w:t xml:space="preserve">  </w:t>
      </w:r>
      <w:r w:rsidR="006603A2" w:rsidRPr="00C51EA9">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8555D6" w:rsidTr="006C5A64">
        <w:trPr>
          <w:trHeight w:val="368"/>
          <w:jc w:val="center"/>
        </w:trPr>
        <w:tc>
          <w:tcPr>
            <w:tcW w:w="1527" w:type="dxa"/>
            <w:vAlign w:val="center"/>
          </w:tcPr>
          <w:p w:rsidR="006603A2" w:rsidRPr="008555D6" w:rsidRDefault="006603A2" w:rsidP="006603A2">
            <w:pPr>
              <w:jc w:val="center"/>
              <w:rPr>
                <w:rFonts w:ascii="仿宋" w:eastAsia="仿宋" w:hAnsi="仿宋"/>
                <w:b/>
              </w:rPr>
            </w:pPr>
            <w:r w:rsidRPr="008555D6">
              <w:rPr>
                <w:rFonts w:ascii="仿宋" w:eastAsia="仿宋" w:hAnsi="仿宋"/>
                <w:b/>
              </w:rPr>
              <w:t>风险等级</w:t>
            </w:r>
          </w:p>
        </w:tc>
        <w:tc>
          <w:tcPr>
            <w:tcW w:w="1649" w:type="dxa"/>
            <w:vAlign w:val="center"/>
          </w:tcPr>
          <w:p w:rsidR="006603A2" w:rsidRPr="008555D6" w:rsidRDefault="006603A2" w:rsidP="006603A2">
            <w:pPr>
              <w:jc w:val="center"/>
              <w:rPr>
                <w:rFonts w:ascii="仿宋" w:eastAsia="仿宋" w:hAnsi="仿宋"/>
              </w:rPr>
            </w:pPr>
            <w:r w:rsidRPr="008555D6">
              <w:rPr>
                <w:rFonts w:ascii="仿宋" w:eastAsia="仿宋" w:hAnsi="仿宋"/>
              </w:rPr>
              <w:t>I</w:t>
            </w:r>
          </w:p>
        </w:tc>
        <w:tc>
          <w:tcPr>
            <w:tcW w:w="1647" w:type="dxa"/>
            <w:vAlign w:val="center"/>
          </w:tcPr>
          <w:p w:rsidR="006603A2" w:rsidRPr="008555D6" w:rsidRDefault="006603A2" w:rsidP="006603A2">
            <w:pPr>
              <w:jc w:val="center"/>
              <w:rPr>
                <w:rFonts w:ascii="仿宋" w:eastAsia="仿宋" w:hAnsi="仿宋"/>
              </w:rPr>
            </w:pPr>
            <w:r w:rsidRPr="008555D6">
              <w:rPr>
                <w:rFonts w:ascii="仿宋" w:eastAsia="仿宋" w:hAnsi="仿宋"/>
              </w:rPr>
              <w:t>II</w:t>
            </w:r>
          </w:p>
        </w:tc>
        <w:tc>
          <w:tcPr>
            <w:tcW w:w="1856" w:type="dxa"/>
            <w:vAlign w:val="center"/>
          </w:tcPr>
          <w:p w:rsidR="006603A2" w:rsidRPr="008555D6" w:rsidRDefault="006603A2" w:rsidP="006603A2">
            <w:pPr>
              <w:jc w:val="center"/>
              <w:rPr>
                <w:rFonts w:ascii="仿宋" w:eastAsia="仿宋" w:hAnsi="仿宋"/>
              </w:rPr>
            </w:pPr>
            <w:r w:rsidRPr="008555D6">
              <w:rPr>
                <w:rFonts w:ascii="仿宋" w:eastAsia="仿宋" w:hAnsi="仿宋"/>
              </w:rPr>
              <w:t>III</w:t>
            </w:r>
          </w:p>
        </w:tc>
        <w:tc>
          <w:tcPr>
            <w:tcW w:w="1684" w:type="dxa"/>
            <w:vAlign w:val="center"/>
          </w:tcPr>
          <w:p w:rsidR="006603A2" w:rsidRPr="008555D6" w:rsidRDefault="006603A2" w:rsidP="006603A2">
            <w:pPr>
              <w:jc w:val="center"/>
              <w:rPr>
                <w:rFonts w:ascii="仿宋" w:eastAsia="仿宋" w:hAnsi="仿宋"/>
              </w:rPr>
            </w:pPr>
            <w:r w:rsidRPr="008555D6">
              <w:rPr>
                <w:rFonts w:ascii="仿宋" w:eastAsia="仿宋" w:hAnsi="仿宋"/>
              </w:rPr>
              <w:t>IV</w:t>
            </w:r>
          </w:p>
        </w:tc>
      </w:tr>
      <w:tr w:rsidR="001E7185" w:rsidRPr="008555D6" w:rsidTr="006C5A64">
        <w:trPr>
          <w:trHeight w:val="368"/>
          <w:jc w:val="center"/>
        </w:trPr>
        <w:tc>
          <w:tcPr>
            <w:tcW w:w="1527" w:type="dxa"/>
            <w:vAlign w:val="center"/>
          </w:tcPr>
          <w:p w:rsidR="001E7185" w:rsidRPr="008555D6" w:rsidRDefault="001E7185" w:rsidP="006603A2">
            <w:pPr>
              <w:jc w:val="center"/>
              <w:rPr>
                <w:rFonts w:ascii="仿宋" w:eastAsia="仿宋" w:hAnsi="仿宋"/>
                <w:b/>
              </w:rPr>
            </w:pPr>
            <w:r w:rsidRPr="008555D6">
              <w:rPr>
                <w:rFonts w:ascii="仿宋" w:eastAsia="仿宋" w:hAnsi="仿宋"/>
                <w:b/>
              </w:rPr>
              <w:t>风险量值</w:t>
            </w:r>
          </w:p>
        </w:tc>
        <w:tc>
          <w:tcPr>
            <w:tcW w:w="1649" w:type="dxa"/>
            <w:vAlign w:val="center"/>
          </w:tcPr>
          <w:p w:rsidR="001E7185" w:rsidRPr="008555D6" w:rsidRDefault="001E7185" w:rsidP="006603A2">
            <w:pPr>
              <w:jc w:val="center"/>
              <w:rPr>
                <w:rFonts w:ascii="仿宋" w:eastAsia="仿宋" w:hAnsi="仿宋"/>
              </w:rPr>
            </w:pPr>
            <w:r w:rsidRPr="008555D6">
              <w:rPr>
                <w:rFonts w:ascii="仿宋" w:eastAsia="仿宋" w:hAnsi="仿宋"/>
              </w:rPr>
              <w:t>[1,4]</w:t>
            </w:r>
          </w:p>
        </w:tc>
        <w:tc>
          <w:tcPr>
            <w:tcW w:w="1647" w:type="dxa"/>
            <w:vAlign w:val="center"/>
          </w:tcPr>
          <w:p w:rsidR="001E7185" w:rsidRPr="008555D6" w:rsidRDefault="001E7185" w:rsidP="006603A2">
            <w:pPr>
              <w:jc w:val="center"/>
              <w:rPr>
                <w:rFonts w:ascii="仿宋" w:eastAsia="仿宋" w:hAnsi="仿宋"/>
              </w:rPr>
            </w:pPr>
            <w:r w:rsidRPr="008555D6">
              <w:rPr>
                <w:rFonts w:ascii="仿宋" w:eastAsia="仿宋" w:hAnsi="仿宋"/>
              </w:rPr>
              <w:t>（4,9]</w:t>
            </w:r>
          </w:p>
        </w:tc>
        <w:tc>
          <w:tcPr>
            <w:tcW w:w="1856" w:type="dxa"/>
            <w:vAlign w:val="center"/>
          </w:tcPr>
          <w:p w:rsidR="001E7185" w:rsidRPr="008555D6" w:rsidRDefault="001E7185" w:rsidP="006603A2">
            <w:pPr>
              <w:jc w:val="center"/>
              <w:rPr>
                <w:rFonts w:ascii="仿宋" w:eastAsia="仿宋" w:hAnsi="仿宋"/>
              </w:rPr>
            </w:pPr>
            <w:r w:rsidRPr="008555D6">
              <w:rPr>
                <w:rFonts w:ascii="仿宋" w:eastAsia="仿宋" w:hAnsi="仿宋"/>
              </w:rPr>
              <w:t>（9,15]</w:t>
            </w:r>
          </w:p>
        </w:tc>
        <w:tc>
          <w:tcPr>
            <w:tcW w:w="1684" w:type="dxa"/>
            <w:vAlign w:val="center"/>
          </w:tcPr>
          <w:p w:rsidR="001E7185" w:rsidRPr="008555D6" w:rsidRDefault="001E7185" w:rsidP="006603A2">
            <w:pPr>
              <w:jc w:val="center"/>
              <w:rPr>
                <w:rFonts w:ascii="仿宋" w:eastAsia="仿宋" w:hAnsi="仿宋"/>
              </w:rPr>
            </w:pPr>
            <w:r w:rsidRPr="008555D6">
              <w:rPr>
                <w:rFonts w:ascii="仿宋" w:eastAsia="仿宋" w:hAnsi="仿宋"/>
              </w:rPr>
              <w:t>（15，25]</w:t>
            </w:r>
          </w:p>
        </w:tc>
      </w:tr>
      <w:tr w:rsidR="00F4544B" w:rsidRPr="008555D6" w:rsidTr="006C5A64">
        <w:trPr>
          <w:trHeight w:val="257"/>
          <w:jc w:val="center"/>
        </w:trPr>
        <w:tc>
          <w:tcPr>
            <w:tcW w:w="1527" w:type="dxa"/>
            <w:vMerge w:val="restart"/>
            <w:vAlign w:val="center"/>
          </w:tcPr>
          <w:p w:rsidR="00F4544B" w:rsidRPr="008555D6" w:rsidRDefault="00F4544B" w:rsidP="006603A2">
            <w:pPr>
              <w:jc w:val="center"/>
              <w:rPr>
                <w:rFonts w:ascii="仿宋" w:eastAsia="仿宋" w:hAnsi="仿宋"/>
                <w:b/>
              </w:rPr>
            </w:pPr>
            <w:r w:rsidRPr="008555D6">
              <w:rPr>
                <w:rFonts w:ascii="仿宋" w:eastAsia="仿宋" w:hAnsi="仿宋"/>
                <w:b/>
              </w:rPr>
              <w:t>风险描述</w:t>
            </w:r>
          </w:p>
        </w:tc>
        <w:tc>
          <w:tcPr>
            <w:tcW w:w="1649" w:type="dxa"/>
            <w:vAlign w:val="center"/>
          </w:tcPr>
          <w:p w:rsidR="00F4544B" w:rsidRPr="008555D6" w:rsidRDefault="00F4544B" w:rsidP="006603A2">
            <w:pPr>
              <w:jc w:val="center"/>
              <w:rPr>
                <w:rFonts w:ascii="仿宋" w:eastAsia="仿宋" w:hAnsi="仿宋"/>
              </w:rPr>
            </w:pPr>
            <w:r w:rsidRPr="008555D6">
              <w:rPr>
                <w:rFonts w:ascii="仿宋" w:eastAsia="仿宋" w:hAnsi="仿宋"/>
              </w:rPr>
              <w:t>低风险</w:t>
            </w:r>
          </w:p>
        </w:tc>
        <w:tc>
          <w:tcPr>
            <w:tcW w:w="1647" w:type="dxa"/>
            <w:vAlign w:val="center"/>
          </w:tcPr>
          <w:p w:rsidR="00F4544B" w:rsidRPr="008555D6" w:rsidRDefault="00F4544B" w:rsidP="006603A2">
            <w:pPr>
              <w:jc w:val="center"/>
              <w:rPr>
                <w:rFonts w:ascii="仿宋" w:eastAsia="仿宋" w:hAnsi="仿宋"/>
              </w:rPr>
            </w:pPr>
            <w:r w:rsidRPr="008555D6">
              <w:rPr>
                <w:rFonts w:ascii="仿宋" w:eastAsia="仿宋" w:hAnsi="仿宋"/>
              </w:rPr>
              <w:t>一般风险</w:t>
            </w:r>
          </w:p>
        </w:tc>
        <w:tc>
          <w:tcPr>
            <w:tcW w:w="1856" w:type="dxa"/>
            <w:vAlign w:val="center"/>
          </w:tcPr>
          <w:p w:rsidR="00F4544B" w:rsidRPr="008555D6" w:rsidRDefault="00F4544B" w:rsidP="006603A2">
            <w:pPr>
              <w:jc w:val="center"/>
              <w:rPr>
                <w:rFonts w:ascii="仿宋" w:eastAsia="仿宋" w:hAnsi="仿宋"/>
              </w:rPr>
            </w:pPr>
            <w:r w:rsidRPr="008555D6">
              <w:rPr>
                <w:rFonts w:ascii="仿宋" w:eastAsia="仿宋" w:hAnsi="仿宋"/>
              </w:rPr>
              <w:t>较大风险</w:t>
            </w:r>
          </w:p>
        </w:tc>
        <w:tc>
          <w:tcPr>
            <w:tcW w:w="1684" w:type="dxa"/>
            <w:vAlign w:val="center"/>
          </w:tcPr>
          <w:p w:rsidR="00F4544B" w:rsidRPr="008555D6" w:rsidRDefault="00F4544B" w:rsidP="006603A2">
            <w:pPr>
              <w:jc w:val="center"/>
              <w:rPr>
                <w:rFonts w:ascii="仿宋" w:eastAsia="仿宋" w:hAnsi="仿宋"/>
              </w:rPr>
            </w:pPr>
            <w:r w:rsidRPr="008555D6">
              <w:rPr>
                <w:rFonts w:ascii="仿宋" w:eastAsia="仿宋" w:hAnsi="仿宋"/>
              </w:rPr>
              <w:t>重大风险</w:t>
            </w:r>
          </w:p>
        </w:tc>
      </w:tr>
      <w:tr w:rsidR="006C5A64" w:rsidRPr="008555D6" w:rsidTr="006C5A64">
        <w:trPr>
          <w:trHeight w:val="257"/>
          <w:jc w:val="center"/>
        </w:trPr>
        <w:tc>
          <w:tcPr>
            <w:tcW w:w="1527" w:type="dxa"/>
            <w:vMerge/>
            <w:vAlign w:val="center"/>
          </w:tcPr>
          <w:p w:rsidR="006C5A64" w:rsidRPr="008555D6" w:rsidRDefault="006C5A64" w:rsidP="006603A2">
            <w:pPr>
              <w:jc w:val="center"/>
              <w:rPr>
                <w:rFonts w:ascii="仿宋" w:eastAsia="仿宋" w:hAnsi="仿宋"/>
                <w:b/>
              </w:rPr>
            </w:pPr>
          </w:p>
        </w:tc>
        <w:tc>
          <w:tcPr>
            <w:tcW w:w="1649" w:type="dxa"/>
            <w:vAlign w:val="center"/>
          </w:tcPr>
          <w:p w:rsidR="006C5A64" w:rsidRPr="008555D6" w:rsidRDefault="006C5A64" w:rsidP="006603A2">
            <w:pPr>
              <w:jc w:val="center"/>
              <w:rPr>
                <w:rFonts w:ascii="仿宋" w:eastAsia="仿宋" w:hAnsi="仿宋"/>
              </w:rPr>
            </w:pPr>
            <w:r w:rsidRPr="008555D6">
              <w:rPr>
                <w:rFonts w:ascii="仿宋" w:eastAsia="仿宋" w:hAnsi="仿宋"/>
              </w:rPr>
              <w:t>可接受风险</w:t>
            </w:r>
          </w:p>
        </w:tc>
        <w:tc>
          <w:tcPr>
            <w:tcW w:w="1647" w:type="dxa"/>
            <w:vAlign w:val="center"/>
          </w:tcPr>
          <w:p w:rsidR="006C5A64" w:rsidRPr="008555D6" w:rsidRDefault="006C5A64" w:rsidP="006603A2">
            <w:pPr>
              <w:jc w:val="center"/>
              <w:rPr>
                <w:rFonts w:ascii="仿宋" w:eastAsia="仿宋" w:hAnsi="仿宋"/>
              </w:rPr>
            </w:pPr>
            <w:r w:rsidRPr="008555D6">
              <w:rPr>
                <w:rFonts w:ascii="仿宋" w:eastAsia="仿宋" w:hAnsi="仿宋"/>
              </w:rPr>
              <w:t>可容忍风险</w:t>
            </w:r>
          </w:p>
        </w:tc>
        <w:tc>
          <w:tcPr>
            <w:tcW w:w="1856" w:type="dxa"/>
            <w:vAlign w:val="center"/>
          </w:tcPr>
          <w:p w:rsidR="006C5A64" w:rsidRPr="008555D6" w:rsidRDefault="006C5A64" w:rsidP="006603A2">
            <w:pPr>
              <w:jc w:val="center"/>
              <w:rPr>
                <w:rFonts w:ascii="仿宋" w:eastAsia="仿宋" w:hAnsi="仿宋"/>
              </w:rPr>
            </w:pPr>
            <w:r w:rsidRPr="008555D6">
              <w:rPr>
                <w:rFonts w:ascii="仿宋" w:eastAsia="仿宋" w:hAnsi="仿宋"/>
              </w:rPr>
              <w:t>不可接受风险</w:t>
            </w:r>
          </w:p>
        </w:tc>
        <w:tc>
          <w:tcPr>
            <w:tcW w:w="1684" w:type="dxa"/>
            <w:vAlign w:val="center"/>
          </w:tcPr>
          <w:p w:rsidR="006C5A64" w:rsidRPr="008555D6" w:rsidRDefault="00871B4C" w:rsidP="006603A2">
            <w:pPr>
              <w:jc w:val="center"/>
              <w:rPr>
                <w:rFonts w:ascii="仿宋" w:eastAsia="仿宋" w:hAnsi="仿宋"/>
              </w:rPr>
            </w:pPr>
            <w:r w:rsidRPr="008555D6">
              <w:rPr>
                <w:rFonts w:ascii="仿宋" w:eastAsia="仿宋" w:hAnsi="仿宋"/>
              </w:rPr>
              <w:t>极高风险</w:t>
            </w:r>
          </w:p>
        </w:tc>
      </w:tr>
      <w:tr w:rsidR="006603A2" w:rsidRPr="008555D6" w:rsidTr="006C5A64">
        <w:trPr>
          <w:trHeight w:val="257"/>
          <w:jc w:val="center"/>
        </w:trPr>
        <w:tc>
          <w:tcPr>
            <w:tcW w:w="1527" w:type="dxa"/>
            <w:vAlign w:val="center"/>
          </w:tcPr>
          <w:p w:rsidR="006603A2" w:rsidRPr="008555D6" w:rsidRDefault="006603A2" w:rsidP="006603A2">
            <w:pPr>
              <w:jc w:val="center"/>
              <w:rPr>
                <w:rFonts w:ascii="仿宋" w:eastAsia="仿宋" w:hAnsi="仿宋"/>
                <w:b/>
              </w:rPr>
            </w:pPr>
            <w:r w:rsidRPr="008555D6">
              <w:rPr>
                <w:rFonts w:ascii="仿宋" w:eastAsia="仿宋" w:hAnsi="仿宋"/>
                <w:b/>
              </w:rPr>
              <w:t>风险对策</w:t>
            </w:r>
          </w:p>
        </w:tc>
        <w:tc>
          <w:tcPr>
            <w:tcW w:w="1649" w:type="dxa"/>
            <w:vAlign w:val="center"/>
          </w:tcPr>
          <w:p w:rsidR="006603A2" w:rsidRPr="008555D6" w:rsidRDefault="006603A2" w:rsidP="006603A2">
            <w:pPr>
              <w:jc w:val="center"/>
              <w:rPr>
                <w:rFonts w:ascii="仿宋" w:eastAsia="仿宋" w:hAnsi="仿宋"/>
              </w:rPr>
            </w:pPr>
            <w:r w:rsidRPr="008555D6">
              <w:rPr>
                <w:rFonts w:ascii="仿宋" w:eastAsia="仿宋" w:hAnsi="仿宋"/>
              </w:rPr>
              <w:t>关注</w:t>
            </w:r>
          </w:p>
        </w:tc>
        <w:tc>
          <w:tcPr>
            <w:tcW w:w="1647" w:type="dxa"/>
            <w:vAlign w:val="center"/>
          </w:tcPr>
          <w:p w:rsidR="006603A2" w:rsidRPr="008555D6" w:rsidRDefault="006603A2" w:rsidP="006603A2">
            <w:pPr>
              <w:jc w:val="center"/>
              <w:rPr>
                <w:rFonts w:ascii="仿宋" w:eastAsia="仿宋" w:hAnsi="仿宋"/>
              </w:rPr>
            </w:pPr>
            <w:r w:rsidRPr="008555D6">
              <w:rPr>
                <w:rFonts w:ascii="仿宋" w:eastAsia="仿宋" w:hAnsi="仿宋"/>
              </w:rPr>
              <w:t>监控</w:t>
            </w:r>
          </w:p>
        </w:tc>
        <w:tc>
          <w:tcPr>
            <w:tcW w:w="1856" w:type="dxa"/>
            <w:vAlign w:val="center"/>
          </w:tcPr>
          <w:p w:rsidR="006603A2" w:rsidRPr="008555D6" w:rsidRDefault="006603A2" w:rsidP="006603A2">
            <w:pPr>
              <w:jc w:val="center"/>
              <w:rPr>
                <w:rFonts w:ascii="仿宋" w:eastAsia="仿宋" w:hAnsi="仿宋"/>
              </w:rPr>
            </w:pPr>
            <w:r w:rsidRPr="008555D6">
              <w:rPr>
                <w:rFonts w:ascii="仿宋" w:eastAsia="仿宋" w:hAnsi="仿宋"/>
              </w:rPr>
              <w:t>采取措施</w:t>
            </w:r>
          </w:p>
        </w:tc>
        <w:tc>
          <w:tcPr>
            <w:tcW w:w="1684" w:type="dxa"/>
            <w:vAlign w:val="center"/>
          </w:tcPr>
          <w:p w:rsidR="006603A2" w:rsidRPr="008555D6" w:rsidRDefault="006603A2" w:rsidP="006603A2">
            <w:pPr>
              <w:jc w:val="center"/>
              <w:rPr>
                <w:rFonts w:ascii="仿宋" w:eastAsia="仿宋" w:hAnsi="仿宋"/>
              </w:rPr>
            </w:pPr>
            <w:r w:rsidRPr="008555D6">
              <w:rPr>
                <w:rFonts w:ascii="仿宋" w:eastAsia="仿宋" w:hAnsi="仿宋"/>
              </w:rPr>
              <w:t>采取紧急措施</w:t>
            </w:r>
          </w:p>
        </w:tc>
      </w:tr>
    </w:tbl>
    <w:p w:rsidR="00A84FB1" w:rsidRPr="00C51EA9" w:rsidRDefault="00A84FB1" w:rsidP="00A84FB1">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Ⅰ</w:t>
      </w:r>
      <w:r w:rsidRPr="00C51EA9">
        <w:rPr>
          <w:rFonts w:ascii="Times New Roman" w:eastAsia="仿宋" w:hAnsi="Times New Roman" w:cs="Times New Roman"/>
          <w:sz w:val="30"/>
          <w:szCs w:val="30"/>
        </w:rPr>
        <w:t>级风险为</w:t>
      </w:r>
      <w:r w:rsidR="006C5A64" w:rsidRPr="00C51EA9">
        <w:rPr>
          <w:rFonts w:ascii="Times New Roman" w:eastAsia="仿宋" w:hAnsi="Times New Roman" w:cs="Times New Roman"/>
          <w:sz w:val="30"/>
          <w:szCs w:val="30"/>
        </w:rPr>
        <w:t>低</w:t>
      </w:r>
      <w:r w:rsidRPr="00C51EA9">
        <w:rPr>
          <w:rFonts w:ascii="Times New Roman" w:eastAsia="仿宋" w:hAnsi="Times New Roman" w:cs="Times New Roman"/>
          <w:sz w:val="30"/>
          <w:szCs w:val="30"/>
        </w:rPr>
        <w:t>风险，</w:t>
      </w:r>
      <w:r w:rsidR="006C5A64" w:rsidRPr="00C51EA9">
        <w:rPr>
          <w:rFonts w:ascii="Times New Roman" w:eastAsia="仿宋" w:hAnsi="Times New Roman" w:cs="Times New Roman"/>
          <w:sz w:val="30"/>
          <w:szCs w:val="30"/>
        </w:rPr>
        <w:t>属于可接受风险，</w:t>
      </w:r>
      <w:r w:rsidRPr="00C51EA9">
        <w:rPr>
          <w:rFonts w:ascii="Times New Roman" w:eastAsia="仿宋" w:hAnsi="Times New Roman" w:cs="Times New Roman"/>
          <w:sz w:val="30"/>
          <w:szCs w:val="30"/>
        </w:rPr>
        <w:t>对策措施</w:t>
      </w:r>
      <w:r w:rsidR="00160424" w:rsidRPr="00C51EA9">
        <w:rPr>
          <w:rFonts w:ascii="Times New Roman" w:eastAsia="仿宋" w:hAnsi="Times New Roman" w:cs="Times New Roman"/>
          <w:sz w:val="30"/>
          <w:szCs w:val="30"/>
        </w:rPr>
        <w:t>主要</w:t>
      </w:r>
      <w:r w:rsidRPr="00C51EA9">
        <w:rPr>
          <w:rFonts w:ascii="Times New Roman" w:eastAsia="仿宋" w:hAnsi="Times New Roman" w:cs="Times New Roman"/>
          <w:sz w:val="30"/>
          <w:szCs w:val="30"/>
        </w:rPr>
        <w:t>为关注</w:t>
      </w:r>
      <w:r w:rsidR="00160424" w:rsidRPr="00C51EA9">
        <w:rPr>
          <w:rFonts w:ascii="Times New Roman" w:eastAsia="仿宋" w:hAnsi="Times New Roman" w:cs="Times New Roman"/>
          <w:sz w:val="30"/>
          <w:szCs w:val="30"/>
        </w:rPr>
        <w:t>、</w:t>
      </w:r>
      <w:r w:rsidRPr="00C51EA9">
        <w:rPr>
          <w:rFonts w:ascii="Times New Roman" w:eastAsia="仿宋" w:hAnsi="Times New Roman" w:cs="Times New Roman"/>
          <w:sz w:val="30"/>
          <w:szCs w:val="30"/>
        </w:rPr>
        <w:t>维持正常的监测频次和日常巡视。</w:t>
      </w:r>
    </w:p>
    <w:p w:rsidR="00A84FB1" w:rsidRPr="00C51EA9" w:rsidRDefault="00A84FB1" w:rsidP="00A84FB1">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Ⅱ</w:t>
      </w:r>
      <w:r w:rsidRPr="00C51EA9">
        <w:rPr>
          <w:rFonts w:ascii="Times New Roman" w:eastAsia="仿宋" w:hAnsi="Times New Roman" w:cs="Times New Roman"/>
          <w:sz w:val="30"/>
          <w:szCs w:val="30"/>
        </w:rPr>
        <w:t>级风险为一般风险，</w:t>
      </w:r>
      <w:r w:rsidR="00160424" w:rsidRPr="00C51EA9">
        <w:rPr>
          <w:rFonts w:ascii="Times New Roman" w:eastAsia="仿宋" w:hAnsi="Times New Roman" w:cs="Times New Roman"/>
          <w:sz w:val="30"/>
          <w:szCs w:val="30"/>
        </w:rPr>
        <w:t>属于可容忍风险，</w:t>
      </w:r>
      <w:r w:rsidRPr="00C51EA9">
        <w:rPr>
          <w:rFonts w:ascii="Times New Roman" w:eastAsia="仿宋" w:hAnsi="Times New Roman" w:cs="Times New Roman"/>
          <w:sz w:val="30"/>
          <w:szCs w:val="30"/>
        </w:rPr>
        <w:t>对策措施</w:t>
      </w:r>
      <w:r w:rsidR="00160424" w:rsidRPr="00C51EA9">
        <w:rPr>
          <w:rFonts w:ascii="Times New Roman" w:eastAsia="仿宋" w:hAnsi="Times New Roman" w:cs="Times New Roman"/>
          <w:sz w:val="30"/>
          <w:szCs w:val="30"/>
        </w:rPr>
        <w:t>主要</w:t>
      </w:r>
      <w:r w:rsidRPr="00C51EA9">
        <w:rPr>
          <w:rFonts w:ascii="Times New Roman" w:eastAsia="仿宋" w:hAnsi="Times New Roman" w:cs="Times New Roman"/>
          <w:sz w:val="30"/>
          <w:szCs w:val="30"/>
        </w:rPr>
        <w:t>为监控</w:t>
      </w:r>
      <w:r w:rsidR="00160424" w:rsidRPr="00C51EA9">
        <w:rPr>
          <w:rFonts w:ascii="Times New Roman" w:eastAsia="仿宋" w:hAnsi="Times New Roman" w:cs="Times New Roman"/>
          <w:sz w:val="30"/>
          <w:szCs w:val="30"/>
        </w:rPr>
        <w:t>、</w:t>
      </w:r>
      <w:r w:rsidRPr="00C51EA9">
        <w:rPr>
          <w:rFonts w:ascii="Times New Roman" w:eastAsia="仿宋" w:hAnsi="Times New Roman" w:cs="Times New Roman"/>
          <w:sz w:val="30"/>
          <w:szCs w:val="30"/>
        </w:rPr>
        <w:t>加强监测和日常巡视，必要时需采取措施进行风险控制</w:t>
      </w:r>
      <w:r w:rsidR="001E7185" w:rsidRPr="00C51EA9">
        <w:rPr>
          <w:rFonts w:ascii="Times New Roman" w:eastAsia="仿宋" w:hAnsi="Times New Roman" w:cs="Times New Roman"/>
          <w:sz w:val="30"/>
          <w:szCs w:val="30"/>
        </w:rPr>
        <w:t>。</w:t>
      </w:r>
      <w:r w:rsidRPr="00C51EA9">
        <w:rPr>
          <w:rFonts w:ascii="Times New Roman" w:eastAsia="仿宋" w:hAnsi="Times New Roman" w:cs="Times New Roman"/>
          <w:sz w:val="30"/>
          <w:szCs w:val="30"/>
        </w:rPr>
        <w:t>当风险处理资金</w:t>
      </w:r>
      <w:r w:rsidR="00F4544B" w:rsidRPr="00C51EA9">
        <w:rPr>
          <w:rFonts w:ascii="Times New Roman" w:eastAsia="仿宋" w:hAnsi="Times New Roman" w:cs="Times New Roman"/>
          <w:sz w:val="30"/>
          <w:szCs w:val="30"/>
        </w:rPr>
        <w:t>有限</w:t>
      </w:r>
      <w:r w:rsidRPr="00C51EA9">
        <w:rPr>
          <w:rFonts w:ascii="Times New Roman" w:eastAsia="仿宋" w:hAnsi="Times New Roman" w:cs="Times New Roman"/>
          <w:sz w:val="30"/>
          <w:szCs w:val="30"/>
        </w:rPr>
        <w:t>时，应根据风险因子重要性排序，确保主要风险因子得以处理。</w:t>
      </w:r>
    </w:p>
    <w:p w:rsidR="00A84FB1" w:rsidRPr="00C51EA9" w:rsidRDefault="00A84FB1" w:rsidP="00A84FB1">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Ⅲ</w:t>
      </w:r>
      <w:r w:rsidRPr="00C51EA9">
        <w:rPr>
          <w:rFonts w:ascii="Times New Roman" w:eastAsia="仿宋" w:hAnsi="Times New Roman" w:cs="Times New Roman"/>
          <w:sz w:val="30"/>
          <w:szCs w:val="30"/>
        </w:rPr>
        <w:t>级风险为较大风险，</w:t>
      </w:r>
      <w:r w:rsidR="00871B4C" w:rsidRPr="00C51EA9">
        <w:rPr>
          <w:rFonts w:ascii="Times New Roman" w:eastAsia="仿宋" w:hAnsi="Times New Roman" w:cs="Times New Roman"/>
          <w:sz w:val="30"/>
          <w:szCs w:val="30"/>
        </w:rPr>
        <w:t>属于不可接受风险，</w:t>
      </w:r>
      <w:r w:rsidRPr="00C51EA9">
        <w:rPr>
          <w:rFonts w:ascii="Times New Roman" w:eastAsia="仿宋" w:hAnsi="Times New Roman" w:cs="Times New Roman"/>
          <w:sz w:val="30"/>
          <w:szCs w:val="30"/>
        </w:rPr>
        <w:t>对策措施</w:t>
      </w:r>
      <w:r w:rsidR="00160424" w:rsidRPr="00C51EA9">
        <w:rPr>
          <w:rFonts w:ascii="Times New Roman" w:eastAsia="仿宋" w:hAnsi="Times New Roman" w:cs="Times New Roman"/>
          <w:sz w:val="30"/>
          <w:szCs w:val="30"/>
        </w:rPr>
        <w:t>主要</w:t>
      </w:r>
      <w:r w:rsidRPr="00C51EA9">
        <w:rPr>
          <w:rFonts w:ascii="Times New Roman" w:eastAsia="仿宋" w:hAnsi="Times New Roman" w:cs="Times New Roman"/>
          <w:sz w:val="30"/>
          <w:szCs w:val="30"/>
        </w:rPr>
        <w:t>为</w:t>
      </w:r>
      <w:r w:rsidR="00160424" w:rsidRPr="00C51EA9">
        <w:rPr>
          <w:rFonts w:ascii="Times New Roman" w:eastAsia="仿宋" w:hAnsi="Times New Roman" w:cs="Times New Roman"/>
          <w:sz w:val="30"/>
          <w:szCs w:val="30"/>
        </w:rPr>
        <w:t>及时</w:t>
      </w:r>
      <w:r w:rsidRPr="00C51EA9">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C51EA9" w:rsidRDefault="00A84FB1" w:rsidP="00A84FB1">
      <w:pPr>
        <w:ind w:firstLineChars="200" w:firstLine="600"/>
        <w:rPr>
          <w:rFonts w:ascii="Times New Roman" w:eastAsia="仿宋" w:hAnsi="Times New Roman" w:cs="Times New Roman"/>
          <w:sz w:val="30"/>
          <w:szCs w:val="30"/>
        </w:rPr>
      </w:pPr>
      <w:r w:rsidRPr="00C51EA9">
        <w:rPr>
          <w:rFonts w:ascii="Times New Roman" w:eastAsia="仿宋" w:hAnsi="Times New Roman" w:cs="Times New Roman"/>
          <w:sz w:val="30"/>
          <w:szCs w:val="30"/>
        </w:rPr>
        <w:t>Ⅳ</w:t>
      </w:r>
      <w:r w:rsidRPr="00C51EA9">
        <w:rPr>
          <w:rFonts w:ascii="Times New Roman" w:eastAsia="仿宋" w:hAnsi="Times New Roman" w:cs="Times New Roman"/>
          <w:sz w:val="30"/>
          <w:szCs w:val="30"/>
        </w:rPr>
        <w:t>级风险为重大风险，</w:t>
      </w:r>
      <w:r w:rsidR="00871B4C" w:rsidRPr="00C51EA9">
        <w:rPr>
          <w:rFonts w:ascii="Times New Roman" w:eastAsia="仿宋" w:hAnsi="Times New Roman" w:cs="Times New Roman"/>
          <w:sz w:val="30"/>
          <w:szCs w:val="30"/>
        </w:rPr>
        <w:t>属于极高风险，</w:t>
      </w:r>
      <w:r w:rsidRPr="00C51EA9">
        <w:rPr>
          <w:rFonts w:ascii="Times New Roman" w:eastAsia="仿宋" w:hAnsi="Times New Roman" w:cs="Times New Roman"/>
          <w:sz w:val="30"/>
          <w:szCs w:val="30"/>
        </w:rPr>
        <w:t>对策措施为采取紧急措施，减免风险，同时准备好应急预案，一旦发生险情，及时开展修复、补救等抢险措施。</w:t>
      </w:r>
    </w:p>
    <w:p w:rsidR="007F185B" w:rsidRPr="00C51EA9" w:rsidRDefault="008555D6" w:rsidP="007F185B">
      <w:pPr>
        <w:jc w:val="left"/>
        <w:outlineLvl w:val="1"/>
        <w:rPr>
          <w:rFonts w:ascii="Times New Roman" w:eastAsia="黑体" w:hAnsi="Times New Roman" w:cs="Times New Roman"/>
          <w:sz w:val="28"/>
          <w:szCs w:val="28"/>
        </w:rPr>
      </w:pPr>
      <w:bookmarkStart w:id="21" w:name="_Toc521278320"/>
      <w:bookmarkStart w:id="22" w:name="_Toc521306805"/>
      <w:bookmarkStart w:id="23" w:name="_Toc521357664"/>
      <w:r>
        <w:rPr>
          <w:rFonts w:ascii="Times New Roman" w:eastAsia="黑体" w:hAnsi="Times New Roman" w:cs="Times New Roman"/>
          <w:sz w:val="28"/>
          <w:szCs w:val="28"/>
        </w:rPr>
        <w:br w:type="column"/>
      </w:r>
      <w:bookmarkStart w:id="24" w:name="_Toc524644853"/>
      <w:r w:rsidR="007F185B" w:rsidRPr="00C51EA9">
        <w:rPr>
          <w:rFonts w:ascii="Times New Roman" w:eastAsia="黑体" w:hAnsi="Times New Roman" w:cs="Times New Roman"/>
          <w:sz w:val="28"/>
          <w:szCs w:val="28"/>
        </w:rPr>
        <w:t xml:space="preserve">2.2 </w:t>
      </w:r>
      <w:r w:rsidR="007F185B" w:rsidRPr="00C51EA9">
        <w:rPr>
          <w:rFonts w:ascii="Times New Roman" w:eastAsia="黑体" w:hAnsi="Times New Roman" w:cs="Times New Roman"/>
          <w:sz w:val="28"/>
          <w:szCs w:val="28"/>
        </w:rPr>
        <w:t>风险</w:t>
      </w:r>
      <w:r w:rsidR="00083AAD" w:rsidRPr="00C51EA9">
        <w:rPr>
          <w:rFonts w:ascii="Times New Roman" w:eastAsia="黑体" w:hAnsi="Times New Roman" w:cs="Times New Roman"/>
          <w:sz w:val="28"/>
          <w:szCs w:val="28"/>
        </w:rPr>
        <w:t>量值分布</w:t>
      </w:r>
      <w:r w:rsidR="001530F9" w:rsidRPr="00C51EA9">
        <w:rPr>
          <w:rFonts w:ascii="Times New Roman" w:eastAsia="黑体" w:hAnsi="Times New Roman" w:cs="Times New Roman"/>
          <w:sz w:val="28"/>
          <w:szCs w:val="28"/>
        </w:rPr>
        <w:t>图</w:t>
      </w:r>
      <w:bookmarkEnd w:id="21"/>
      <w:bookmarkEnd w:id="22"/>
      <w:bookmarkEnd w:id="23"/>
      <w:bookmarkEnd w:id="24"/>
    </w:p>
    <w:p w:rsidR="001530F9" w:rsidRPr="00C51EA9" w:rsidRDefault="001530F9" w:rsidP="00A026D2">
      <w:pPr>
        <w:pStyle w:val="10"/>
        <w:ind w:firstLine="240"/>
        <w:outlineLvl w:val="9"/>
        <w:rPr>
          <w:rFonts w:ascii="Times New Roman" w:hAnsi="Times New Roman" w:cs="Times New Roman"/>
        </w:rPr>
      </w:pPr>
      <w:r w:rsidRPr="00C51EA9">
        <w:rPr>
          <w:rFonts w:ascii="Times New Roman" w:hAnsi="Times New Roman" w:cs="Times New Roman"/>
        </w:rPr>
        <w:t xml:space="preserve">2.2.1 </w:t>
      </w:r>
      <w:r w:rsidRPr="00C51EA9">
        <w:rPr>
          <w:rFonts w:ascii="Times New Roman" w:hAnsi="Times New Roman" w:cs="Times New Roman"/>
        </w:rPr>
        <w:t>工程风险</w:t>
      </w:r>
      <w:r w:rsidR="008E257D" w:rsidRPr="00C51EA9">
        <w:rPr>
          <w:rFonts w:ascii="Times New Roman" w:hAnsi="Times New Roman" w:cs="Times New Roman"/>
        </w:rPr>
        <w:t>量值分布</w:t>
      </w:r>
      <w:r w:rsidRPr="00C51EA9">
        <w:rPr>
          <w:rFonts w:ascii="Times New Roman" w:hAnsi="Times New Roman" w:cs="Times New Roman"/>
        </w:rPr>
        <w:t>图</w:t>
      </w:r>
    </w:p>
    <w:p w:rsidR="00DD695C" w:rsidRDefault="00DD695C">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641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0000" cy="4564137"/>
                    </a:xfrm>
                    <a:prstGeom prst="rect">
                      <a:avLst/>
                    </a:prstGeom>
                    <a:noFill/>
                  </pic:spPr>
                </pic:pic>
              </a:graphicData>
            </a:graphic>
          </wp:inline>
        </w:drawing>
      </w:r>
    </w:p>
    <w:p w:rsidR="000F4740" w:rsidRPr="00C51EA9" w:rsidRDefault="000F4740" w:rsidP="000F4740">
      <w:pPr>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图</w:t>
      </w:r>
      <w:r w:rsidRPr="00C51EA9">
        <w:rPr>
          <w:rFonts w:ascii="Times New Roman" w:eastAsia="黑体" w:hAnsi="Times New Roman" w:cs="Times New Roman"/>
          <w:sz w:val="24"/>
          <w:szCs w:val="24"/>
        </w:rPr>
        <w:t xml:space="preserve">2-1  </w:t>
      </w:r>
      <w:r w:rsidRPr="00C51EA9">
        <w:rPr>
          <w:rFonts w:ascii="Times New Roman" w:eastAsia="黑体" w:hAnsi="Times New Roman" w:cs="Times New Roman"/>
          <w:sz w:val="24"/>
          <w:szCs w:val="24"/>
        </w:rPr>
        <w:t>工程风险量值分布图</w:t>
      </w:r>
    </w:p>
    <w:p w:rsidR="001530F9" w:rsidRPr="00C51EA9" w:rsidRDefault="00012CFE" w:rsidP="000022AA">
      <w:pPr>
        <w:pStyle w:val="10"/>
        <w:ind w:firstLine="240"/>
        <w:outlineLvl w:val="9"/>
        <w:rPr>
          <w:rFonts w:ascii="Times New Roman" w:hAnsi="Times New Roman" w:cs="Times New Roman"/>
        </w:rPr>
      </w:pPr>
      <w:r w:rsidRPr="00C51EA9">
        <w:rPr>
          <w:rFonts w:ascii="Times New Roman" w:hAnsi="Times New Roman" w:cs="Times New Roman"/>
        </w:rPr>
        <w:br w:type="column"/>
      </w:r>
      <w:r w:rsidR="001530F9" w:rsidRPr="00C51EA9">
        <w:rPr>
          <w:rFonts w:ascii="Times New Roman" w:hAnsi="Times New Roman" w:cs="Times New Roman"/>
        </w:rPr>
        <w:t xml:space="preserve">2.2.2 </w:t>
      </w:r>
      <w:r w:rsidR="001530F9" w:rsidRPr="00C51EA9">
        <w:rPr>
          <w:rFonts w:ascii="Times New Roman" w:hAnsi="Times New Roman" w:cs="Times New Roman"/>
        </w:rPr>
        <w:t>洪水风险</w:t>
      </w:r>
      <w:r w:rsidR="00AB6FDA" w:rsidRPr="00C51EA9">
        <w:rPr>
          <w:rFonts w:ascii="Times New Roman" w:hAnsi="Times New Roman" w:cs="Times New Roman"/>
        </w:rPr>
        <w:t>量值</w:t>
      </w:r>
      <w:r w:rsidR="008E257D" w:rsidRPr="00C51EA9">
        <w:rPr>
          <w:rFonts w:ascii="Times New Roman" w:hAnsi="Times New Roman" w:cs="Times New Roman"/>
        </w:rPr>
        <w:t>分布</w:t>
      </w:r>
      <w:r w:rsidR="001530F9" w:rsidRPr="00C51EA9">
        <w:rPr>
          <w:rFonts w:ascii="Times New Roman" w:hAnsi="Times New Roman" w:cs="Times New Roman"/>
        </w:rPr>
        <w:t>图</w:t>
      </w:r>
    </w:p>
    <w:p w:rsidR="000F4740" w:rsidRDefault="000F4740" w:rsidP="008555D6">
      <w:pPr>
        <w:pStyle w:val="10"/>
        <w:spacing w:line="240" w:lineRule="auto"/>
        <w:ind w:firstLine="210"/>
        <w:jc w:val="center"/>
        <w:outlineLvl w:val="9"/>
        <w:rPr>
          <w:rFonts w:ascii="Times New Roman" w:eastAsia="等线" w:hAnsi="Times New Roman" w:cs="Times New Roman"/>
          <w:noProof/>
          <w:sz w:val="21"/>
          <w:szCs w:val="22"/>
        </w:rPr>
      </w:pPr>
    </w:p>
    <w:p w:rsidR="008555D6" w:rsidRPr="00C51EA9" w:rsidRDefault="008555D6" w:rsidP="008555D6">
      <w:pPr>
        <w:pStyle w:val="10"/>
        <w:spacing w:line="240" w:lineRule="auto"/>
        <w:ind w:firstLine="240"/>
        <w:jc w:val="center"/>
        <w:outlineLvl w:val="9"/>
        <w:rPr>
          <w:rFonts w:ascii="Times New Roman" w:hAnsi="Times New Roman" w:cs="Times New Roman"/>
        </w:rPr>
      </w:pPr>
      <w:r w:rsidRPr="008555D6">
        <w:rPr>
          <w:rFonts w:ascii="Times New Roman" w:hAnsi="Times New Roman" w:cs="Times New Roman"/>
          <w:noProof/>
        </w:rPr>
        <w:drawing>
          <wp:inline distT="0" distB="0" distL="0" distR="0">
            <wp:extent cx="7448550" cy="4575114"/>
            <wp:effectExtent l="19050" t="0" r="0"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577"/>
                    <a:stretch/>
                  </pic:blipFill>
                  <pic:spPr bwMode="auto">
                    <a:xfrm>
                      <a:off x="0" y="0"/>
                      <a:ext cx="7448550" cy="4575114"/>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C51EA9" w:rsidRDefault="00012CFE" w:rsidP="00012CFE">
      <w:pPr>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图</w:t>
      </w:r>
      <w:r w:rsidRPr="00C51EA9">
        <w:rPr>
          <w:rFonts w:ascii="Times New Roman" w:eastAsia="黑体" w:hAnsi="Times New Roman" w:cs="Times New Roman"/>
          <w:sz w:val="24"/>
          <w:szCs w:val="24"/>
        </w:rPr>
        <w:t xml:space="preserve">2-2  </w:t>
      </w:r>
      <w:r w:rsidRPr="00C51EA9">
        <w:rPr>
          <w:rFonts w:ascii="Times New Roman" w:eastAsia="黑体" w:hAnsi="Times New Roman" w:cs="Times New Roman"/>
          <w:sz w:val="24"/>
          <w:szCs w:val="24"/>
        </w:rPr>
        <w:t>洪水风险量值分布图</w:t>
      </w:r>
    </w:p>
    <w:p w:rsidR="001530F9" w:rsidRPr="00C51EA9" w:rsidRDefault="00012CFE" w:rsidP="00A026D2">
      <w:pPr>
        <w:pStyle w:val="10"/>
        <w:ind w:firstLine="240"/>
        <w:outlineLvl w:val="9"/>
        <w:rPr>
          <w:rFonts w:ascii="Times New Roman" w:hAnsi="Times New Roman" w:cs="Times New Roman"/>
        </w:rPr>
      </w:pPr>
      <w:r w:rsidRPr="00C51EA9">
        <w:rPr>
          <w:rFonts w:ascii="Times New Roman" w:hAnsi="Times New Roman" w:cs="Times New Roman"/>
        </w:rPr>
        <w:br w:type="column"/>
      </w:r>
      <w:r w:rsidR="001530F9" w:rsidRPr="00C51EA9">
        <w:rPr>
          <w:rFonts w:ascii="Times New Roman" w:hAnsi="Times New Roman" w:cs="Times New Roman"/>
        </w:rPr>
        <w:t xml:space="preserve">2.2.3 </w:t>
      </w:r>
      <w:r w:rsidR="001530F9" w:rsidRPr="00C51EA9">
        <w:rPr>
          <w:rFonts w:ascii="Times New Roman" w:hAnsi="Times New Roman" w:cs="Times New Roman"/>
        </w:rPr>
        <w:t>调度运行风险</w:t>
      </w:r>
      <w:r w:rsidR="008E257D" w:rsidRPr="00C51EA9">
        <w:rPr>
          <w:rFonts w:ascii="Times New Roman" w:hAnsi="Times New Roman" w:cs="Times New Roman"/>
        </w:rPr>
        <w:t>量值分布</w:t>
      </w:r>
      <w:r w:rsidR="001530F9" w:rsidRPr="00C51EA9">
        <w:rPr>
          <w:rFonts w:ascii="Times New Roman" w:hAnsi="Times New Roman" w:cs="Times New Roman"/>
        </w:rPr>
        <w:t>图</w:t>
      </w:r>
    </w:p>
    <w:p w:rsidR="000F4740" w:rsidRPr="00C51EA9" w:rsidRDefault="00DD695C" w:rsidP="00012CFE">
      <w:pPr>
        <w:ind w:firstLineChars="50" w:firstLine="105"/>
        <w:jc w:val="left"/>
        <w:rPr>
          <w:rFonts w:ascii="Times New Roman" w:eastAsia="黑体" w:hAnsi="Times New Roman" w:cs="Times New Roman"/>
          <w:sz w:val="28"/>
          <w:szCs w:val="28"/>
        </w:rPr>
      </w:pPr>
      <w:r>
        <w:rPr>
          <w:noProof/>
        </w:rPr>
        <w:drawing>
          <wp:inline distT="0" distB="0" distL="0" distR="0">
            <wp:extent cx="8945592" cy="388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1399" cy="3888723"/>
                    </a:xfrm>
                    <a:prstGeom prst="rect">
                      <a:avLst/>
                    </a:prstGeom>
                    <a:noFill/>
                    <a:ln>
                      <a:noFill/>
                    </a:ln>
                  </pic:spPr>
                </pic:pic>
              </a:graphicData>
            </a:graphic>
          </wp:inline>
        </w:drawing>
      </w:r>
    </w:p>
    <w:p w:rsidR="000F4740" w:rsidRPr="00C51EA9" w:rsidRDefault="000F4740" w:rsidP="000F4740">
      <w:pPr>
        <w:pStyle w:val="10"/>
        <w:ind w:firstLine="240"/>
        <w:jc w:val="center"/>
        <w:outlineLvl w:val="9"/>
        <w:rPr>
          <w:rFonts w:ascii="Times New Roman" w:hAnsi="Times New Roman" w:cs="Times New Roman"/>
        </w:rPr>
      </w:pPr>
      <w:r w:rsidRPr="00C51EA9">
        <w:rPr>
          <w:rFonts w:ascii="Times New Roman" w:hAnsi="Times New Roman" w:cs="Times New Roman"/>
        </w:rPr>
        <w:t>图</w:t>
      </w:r>
      <w:r w:rsidR="003B1576" w:rsidRPr="00C51EA9">
        <w:rPr>
          <w:rFonts w:ascii="Times New Roman" w:hAnsi="Times New Roman" w:cs="Times New Roman"/>
        </w:rPr>
        <w:t>2</w:t>
      </w:r>
      <w:r w:rsidRPr="00C51EA9">
        <w:rPr>
          <w:rFonts w:ascii="Times New Roman" w:hAnsi="Times New Roman" w:cs="Times New Roman"/>
        </w:rPr>
        <w:t xml:space="preserve">-3  </w:t>
      </w:r>
      <w:r w:rsidRPr="00C51EA9">
        <w:rPr>
          <w:rFonts w:ascii="Times New Roman" w:hAnsi="Times New Roman" w:cs="Times New Roman"/>
        </w:rPr>
        <w:t>调度</w:t>
      </w:r>
      <w:r w:rsidR="008E257D" w:rsidRPr="00C51EA9">
        <w:rPr>
          <w:rFonts w:ascii="Times New Roman" w:hAnsi="Times New Roman" w:cs="Times New Roman"/>
        </w:rPr>
        <w:t>运行</w:t>
      </w:r>
      <w:r w:rsidRPr="00C51EA9">
        <w:rPr>
          <w:rFonts w:ascii="Times New Roman" w:hAnsi="Times New Roman" w:cs="Times New Roman"/>
        </w:rPr>
        <w:t>风险量值</w:t>
      </w:r>
      <w:r w:rsidR="008E257D" w:rsidRPr="00C51EA9">
        <w:rPr>
          <w:rFonts w:ascii="Times New Roman" w:hAnsi="Times New Roman" w:cs="Times New Roman"/>
        </w:rPr>
        <w:t>分布</w:t>
      </w:r>
      <w:r w:rsidRPr="00C51EA9">
        <w:rPr>
          <w:rFonts w:ascii="Times New Roman" w:hAnsi="Times New Roman" w:cs="Times New Roman"/>
        </w:rPr>
        <w:t>图</w:t>
      </w:r>
    </w:p>
    <w:p w:rsidR="000F4740" w:rsidRPr="00C51EA9" w:rsidRDefault="000F4740" w:rsidP="00A026D2">
      <w:pPr>
        <w:pStyle w:val="10"/>
        <w:ind w:firstLine="240"/>
        <w:outlineLvl w:val="9"/>
        <w:rPr>
          <w:rFonts w:ascii="Times New Roman" w:hAnsi="Times New Roman" w:cs="Times New Roman"/>
        </w:rPr>
      </w:pPr>
    </w:p>
    <w:p w:rsidR="00B769EA" w:rsidRPr="00C51EA9" w:rsidRDefault="00B769EA" w:rsidP="001D3F5B">
      <w:pPr>
        <w:pStyle w:val="10"/>
        <w:spacing w:line="280" w:lineRule="exact"/>
        <w:ind w:firstLineChars="200" w:firstLine="480"/>
        <w:outlineLvl w:val="9"/>
        <w:rPr>
          <w:rFonts w:ascii="Times New Roman" w:hAnsi="Times New Roman" w:cs="Times New Roman"/>
        </w:rPr>
      </w:pPr>
      <w:r w:rsidRPr="00C51EA9">
        <w:rPr>
          <w:rFonts w:ascii="Times New Roman" w:hAnsi="Times New Roman" w:cs="Times New Roman"/>
          <w:noProof/>
        </w:rPr>
        <w:br w:type="column"/>
      </w:r>
      <w:r w:rsidR="001530F9" w:rsidRPr="00C51EA9">
        <w:rPr>
          <w:rFonts w:ascii="Times New Roman" w:hAnsi="Times New Roman" w:cs="Times New Roman"/>
        </w:rPr>
        <w:t xml:space="preserve">2.2.4 </w:t>
      </w:r>
      <w:r w:rsidR="001530F9" w:rsidRPr="00C51EA9">
        <w:rPr>
          <w:rFonts w:ascii="Times New Roman" w:hAnsi="Times New Roman" w:cs="Times New Roman"/>
        </w:rPr>
        <w:t>综合风险</w:t>
      </w:r>
      <w:r w:rsidR="00012CFE" w:rsidRPr="00C51EA9">
        <w:rPr>
          <w:rFonts w:ascii="Times New Roman" w:hAnsi="Times New Roman" w:cs="Times New Roman"/>
        </w:rPr>
        <w:t>量值分布</w:t>
      </w:r>
      <w:r w:rsidR="001530F9" w:rsidRPr="00C51EA9">
        <w:rPr>
          <w:rFonts w:ascii="Times New Roman" w:hAnsi="Times New Roman" w:cs="Times New Roman"/>
        </w:rPr>
        <w:t>图</w:t>
      </w:r>
    </w:p>
    <w:p w:rsidR="00B769EA" w:rsidRDefault="00B769EA" w:rsidP="00DB0C91">
      <w:pPr>
        <w:pStyle w:val="10"/>
        <w:spacing w:line="240" w:lineRule="auto"/>
        <w:ind w:firstLine="240"/>
        <w:jc w:val="center"/>
        <w:outlineLvl w:val="9"/>
        <w:rPr>
          <w:noProof/>
        </w:rPr>
      </w:pPr>
    </w:p>
    <w:p w:rsidR="008555D6" w:rsidRPr="00C51EA9" w:rsidRDefault="008555D6" w:rsidP="00DB0C91">
      <w:pPr>
        <w:pStyle w:val="10"/>
        <w:spacing w:line="240" w:lineRule="auto"/>
        <w:ind w:firstLine="240"/>
        <w:jc w:val="center"/>
        <w:outlineLvl w:val="9"/>
        <w:rPr>
          <w:rFonts w:ascii="Times New Roman" w:hAnsi="Times New Roman" w:cs="Times New Roman"/>
        </w:rPr>
      </w:pPr>
      <w:r w:rsidRPr="008555D6">
        <w:rPr>
          <w:rFonts w:ascii="Times New Roman" w:hAnsi="Times New Roman" w:cs="Times New Roman"/>
          <w:noProof/>
        </w:rPr>
        <w:drawing>
          <wp:inline distT="0" distB="0" distL="0" distR="0">
            <wp:extent cx="8891270" cy="3557762"/>
            <wp:effectExtent l="1905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C51EA9" w:rsidRDefault="003B1576" w:rsidP="003B1576">
      <w:pPr>
        <w:pStyle w:val="10"/>
        <w:ind w:firstLine="240"/>
        <w:jc w:val="center"/>
        <w:outlineLvl w:val="9"/>
        <w:rPr>
          <w:rFonts w:ascii="Times New Roman" w:hAnsi="Times New Roman" w:cs="Times New Roman"/>
        </w:rPr>
      </w:pPr>
      <w:r w:rsidRPr="00C51EA9">
        <w:rPr>
          <w:rFonts w:ascii="Times New Roman" w:hAnsi="Times New Roman" w:cs="Times New Roman"/>
        </w:rPr>
        <w:t>图</w:t>
      </w:r>
      <w:r w:rsidRPr="00C51EA9">
        <w:rPr>
          <w:rFonts w:ascii="Times New Roman" w:hAnsi="Times New Roman" w:cs="Times New Roman"/>
        </w:rPr>
        <w:t xml:space="preserve">2-4  </w:t>
      </w:r>
      <w:r w:rsidRPr="00C51EA9">
        <w:rPr>
          <w:rFonts w:ascii="Times New Roman" w:hAnsi="Times New Roman" w:cs="Times New Roman"/>
        </w:rPr>
        <w:t>综合风险</w:t>
      </w:r>
      <w:r w:rsidR="00012CFE" w:rsidRPr="00C51EA9">
        <w:rPr>
          <w:rFonts w:ascii="Times New Roman" w:hAnsi="Times New Roman" w:cs="Times New Roman"/>
        </w:rPr>
        <w:t>量值分布</w:t>
      </w:r>
      <w:r w:rsidRPr="00C51EA9">
        <w:rPr>
          <w:rFonts w:ascii="Times New Roman" w:hAnsi="Times New Roman" w:cs="Times New Roman"/>
        </w:rPr>
        <w:t>图</w:t>
      </w:r>
    </w:p>
    <w:p w:rsidR="005E2FCE" w:rsidRPr="00C51EA9" w:rsidRDefault="005E2FCE" w:rsidP="00460C2D">
      <w:pPr>
        <w:ind w:firstLineChars="200" w:firstLine="600"/>
        <w:rPr>
          <w:rFonts w:ascii="Times New Roman" w:eastAsia="仿宋" w:hAnsi="Times New Roman" w:cs="Times New Roman"/>
          <w:sz w:val="30"/>
          <w:szCs w:val="30"/>
        </w:rPr>
      </w:pPr>
    </w:p>
    <w:p w:rsidR="00CE7A34" w:rsidRPr="00C51EA9" w:rsidRDefault="008555D6" w:rsidP="00531E45">
      <w:pPr>
        <w:pStyle w:val="1"/>
      </w:pPr>
      <w:bookmarkStart w:id="25" w:name="_Toc521278322"/>
      <w:bookmarkStart w:id="26" w:name="_Toc521306807"/>
      <w:bookmarkStart w:id="27" w:name="_Toc521357666"/>
      <w:r>
        <w:br w:type="column"/>
      </w:r>
      <w:bookmarkStart w:id="28" w:name="_Toc524644854"/>
      <w:r w:rsidR="006603A2" w:rsidRPr="00C51EA9">
        <w:t>3</w:t>
      </w:r>
      <w:r w:rsidR="00BF4214" w:rsidRPr="00C51EA9">
        <w:t>输水总干渠</w:t>
      </w:r>
      <w:bookmarkEnd w:id="25"/>
      <w:bookmarkEnd w:id="26"/>
      <w:bookmarkEnd w:id="27"/>
      <w:r w:rsidR="00083AAD" w:rsidRPr="00C51EA9">
        <w:t>风险防控</w:t>
      </w:r>
      <w:r w:rsidR="004974E3" w:rsidRPr="00C51EA9">
        <w:t>措施</w:t>
      </w:r>
      <w:bookmarkEnd w:id="28"/>
    </w:p>
    <w:p w:rsidR="002D4E67" w:rsidRPr="00C51EA9" w:rsidRDefault="002D4E67" w:rsidP="002D4E67">
      <w:pPr>
        <w:jc w:val="left"/>
        <w:outlineLvl w:val="1"/>
        <w:rPr>
          <w:rFonts w:ascii="Times New Roman" w:eastAsia="黑体" w:hAnsi="Times New Roman" w:cs="Times New Roman"/>
          <w:sz w:val="28"/>
          <w:szCs w:val="28"/>
        </w:rPr>
      </w:pPr>
      <w:bookmarkStart w:id="29" w:name="_Toc521357667"/>
      <w:bookmarkStart w:id="30" w:name="_Toc524644855"/>
      <w:bookmarkStart w:id="31" w:name="_Toc521278329"/>
      <w:bookmarkStart w:id="32" w:name="_Toc521306814"/>
      <w:r w:rsidRPr="00C51EA9">
        <w:rPr>
          <w:rFonts w:ascii="Times New Roman" w:eastAsia="黑体" w:hAnsi="Times New Roman" w:cs="Times New Roman"/>
          <w:sz w:val="28"/>
          <w:szCs w:val="28"/>
        </w:rPr>
        <w:t xml:space="preserve">3.1 </w:t>
      </w:r>
      <w:r w:rsidRPr="00C51EA9">
        <w:rPr>
          <w:rFonts w:ascii="Times New Roman" w:eastAsia="黑体" w:hAnsi="Times New Roman" w:cs="Times New Roman"/>
          <w:sz w:val="28"/>
          <w:szCs w:val="28"/>
        </w:rPr>
        <w:t>输水渠道</w:t>
      </w:r>
      <w:bookmarkEnd w:id="29"/>
      <w:bookmarkEnd w:id="30"/>
    </w:p>
    <w:p w:rsidR="002D4E67" w:rsidRPr="00C51EA9" w:rsidRDefault="002D4E67" w:rsidP="002D4E67">
      <w:pPr>
        <w:pStyle w:val="10"/>
        <w:ind w:firstLineChars="41" w:firstLine="98"/>
        <w:outlineLvl w:val="2"/>
        <w:rPr>
          <w:rFonts w:ascii="Times New Roman" w:hAnsi="Times New Roman" w:cs="Times New Roman"/>
        </w:rPr>
      </w:pPr>
      <w:r w:rsidRPr="00C51EA9">
        <w:rPr>
          <w:rFonts w:ascii="Times New Roman" w:hAnsi="Times New Roman" w:cs="Times New Roman"/>
        </w:rPr>
        <w:t>3.1.1</w:t>
      </w:r>
      <w:r w:rsidRPr="00C51EA9">
        <w:rPr>
          <w:rFonts w:ascii="Times New Roman" w:hAnsi="Times New Roman" w:cs="Times New Roman"/>
        </w:rPr>
        <w:t>输水渠道风险事件及因子</w:t>
      </w:r>
    </w:p>
    <w:p w:rsidR="00883F3E" w:rsidRPr="00C51EA9" w:rsidRDefault="00883F3E" w:rsidP="00883F3E">
      <w:pPr>
        <w:pStyle w:val="10"/>
        <w:ind w:firstLine="240"/>
        <w:outlineLvl w:val="9"/>
        <w:rPr>
          <w:rFonts w:ascii="Times New Roman" w:hAnsi="Times New Roman" w:cs="Times New Roman"/>
        </w:rPr>
      </w:pPr>
      <w:r w:rsidRPr="00C51EA9">
        <w:rPr>
          <w:rFonts w:ascii="Times New Roman" w:hAnsi="Times New Roman" w:cs="Times New Roman"/>
        </w:rPr>
        <w:t>（</w:t>
      </w:r>
      <w:r w:rsidRPr="00C51EA9">
        <w:rPr>
          <w:rFonts w:ascii="Times New Roman" w:hAnsi="Times New Roman" w:cs="Times New Roman"/>
        </w:rPr>
        <w:t>1</w:t>
      </w:r>
      <w:r w:rsidRPr="00C51EA9">
        <w:rPr>
          <w:rFonts w:ascii="Times New Roman" w:hAnsi="Times New Roman" w:cs="Times New Roman"/>
        </w:rPr>
        <w:t>）不良地质条件渠道风险事件及风险因子</w:t>
      </w:r>
    </w:p>
    <w:p w:rsidR="002C6E94" w:rsidRDefault="00883F3E"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3.1-</w:t>
      </w:r>
      <w:r w:rsidR="002B7CF4" w:rsidRPr="00C51EA9">
        <w:rPr>
          <w:rFonts w:ascii="Times New Roman" w:eastAsia="黑体" w:hAnsi="Times New Roman" w:cs="Times New Roman"/>
          <w:sz w:val="24"/>
          <w:szCs w:val="24"/>
        </w:rPr>
        <w:t>1</w:t>
      </w:r>
      <w:r w:rsidR="005C48B0">
        <w:rPr>
          <w:rFonts w:ascii="Times New Roman" w:eastAsia="黑体" w:hAnsi="Times New Roman" w:cs="Times New Roman" w:hint="eastAsia"/>
          <w:sz w:val="24"/>
          <w:szCs w:val="24"/>
        </w:rPr>
        <w:t xml:space="preserve">  </w:t>
      </w:r>
      <w:r w:rsidRPr="00C51EA9">
        <w:rPr>
          <w:rFonts w:ascii="Times New Roman" w:eastAsia="黑体" w:hAnsi="Times New Roman" w:cs="Times New Roman"/>
          <w:sz w:val="24"/>
          <w:szCs w:val="24"/>
        </w:rPr>
        <w:t>不良地质条件渠道风险事件及风险因子一览表</w:t>
      </w:r>
      <w:r w:rsidR="00486D3B">
        <w:rPr>
          <w:rFonts w:ascii="Times New Roman" w:eastAsia="黑体" w:hAnsi="Times New Roman" w:cs="Times New Roman"/>
          <w:sz w:val="24"/>
          <w:szCs w:val="24"/>
        </w:rPr>
        <w:t>（</w:t>
      </w:r>
      <w:r w:rsidR="00486D3B">
        <w:rPr>
          <w:rFonts w:ascii="Times New Roman" w:eastAsia="黑体" w:hAnsi="Times New Roman" w:cs="Times New Roman" w:hint="eastAsia"/>
          <w:sz w:val="24"/>
          <w:szCs w:val="24"/>
        </w:rPr>
        <w:t>含</w:t>
      </w:r>
      <w:r w:rsidR="00486D3B" w:rsidRPr="00486D3B">
        <w:rPr>
          <w:rFonts w:ascii="Times New Roman" w:eastAsia="黑体" w:hAnsi="Times New Roman" w:cs="Times New Roman" w:hint="eastAsia"/>
          <w:sz w:val="24"/>
          <w:szCs w:val="24"/>
        </w:rPr>
        <w:t>深挖方、膨胀岩（土）、高地下水位</w:t>
      </w:r>
      <w:r w:rsidR="00486D3B">
        <w:rPr>
          <w:rFonts w:ascii="Times New Roman" w:eastAsia="黑体" w:hAnsi="Times New Roman" w:cs="Times New Roman" w:hint="eastAsia"/>
          <w:sz w:val="24"/>
          <w:szCs w:val="24"/>
        </w:rPr>
        <w:t>渠段</w:t>
      </w:r>
      <w:r w:rsidR="00486D3B">
        <w:rPr>
          <w:rFonts w:ascii="Times New Roman" w:eastAsia="黑体" w:hAnsi="Times New Roman" w:cs="Times New Roman"/>
          <w:sz w:val="24"/>
          <w:szCs w:val="24"/>
        </w:rPr>
        <w:t>）</w:t>
      </w:r>
    </w:p>
    <w:tbl>
      <w:tblPr>
        <w:tblStyle w:val="aa"/>
        <w:tblW w:w="5000" w:type="pct"/>
        <w:tblLook w:val="04A0" w:firstRow="1" w:lastRow="0" w:firstColumn="1" w:lastColumn="0" w:noHBand="0" w:noVBand="1"/>
      </w:tblPr>
      <w:tblGrid>
        <w:gridCol w:w="870"/>
        <w:gridCol w:w="2423"/>
        <w:gridCol w:w="1163"/>
        <w:gridCol w:w="3296"/>
        <w:gridCol w:w="3489"/>
        <w:gridCol w:w="2977"/>
      </w:tblGrid>
      <w:tr w:rsidR="002B7CF4" w:rsidRPr="003A3C70" w:rsidTr="003A3C70">
        <w:trPr>
          <w:trHeight w:val="597"/>
        </w:trPr>
        <w:tc>
          <w:tcPr>
            <w:tcW w:w="306"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序号</w:t>
            </w:r>
          </w:p>
        </w:tc>
        <w:tc>
          <w:tcPr>
            <w:tcW w:w="852"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桩号</w:t>
            </w:r>
          </w:p>
        </w:tc>
        <w:tc>
          <w:tcPr>
            <w:tcW w:w="409"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风险量值</w:t>
            </w:r>
          </w:p>
        </w:tc>
        <w:tc>
          <w:tcPr>
            <w:tcW w:w="1159"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主要风险事件</w:t>
            </w:r>
          </w:p>
        </w:tc>
        <w:tc>
          <w:tcPr>
            <w:tcW w:w="1227"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主要风险因子（按重要性排序）</w:t>
            </w:r>
          </w:p>
        </w:tc>
        <w:tc>
          <w:tcPr>
            <w:tcW w:w="1047" w:type="pct"/>
            <w:vAlign w:val="center"/>
          </w:tcPr>
          <w:p w:rsidR="00883F3E" w:rsidRPr="003A3C70" w:rsidRDefault="00883F3E" w:rsidP="00883F3E">
            <w:pPr>
              <w:jc w:val="center"/>
              <w:rPr>
                <w:rFonts w:ascii="仿宋" w:eastAsia="仿宋" w:hAnsi="仿宋" w:cs="Times New Roman"/>
                <w:sz w:val="20"/>
                <w:szCs w:val="20"/>
              </w:rPr>
            </w:pPr>
            <w:r w:rsidRPr="003A3C70">
              <w:rPr>
                <w:rFonts w:ascii="仿宋" w:eastAsia="仿宋" w:hAnsi="仿宋" w:cs="Times New Roman"/>
                <w:sz w:val="20"/>
                <w:szCs w:val="20"/>
              </w:rPr>
              <w:t>对应风险预防措施编号</w:t>
            </w:r>
          </w:p>
        </w:tc>
      </w:tr>
      <w:tr w:rsidR="002B7CF4" w:rsidRPr="003A3C70" w:rsidTr="003A3C70">
        <w:trPr>
          <w:trHeight w:val="535"/>
        </w:trPr>
        <w:tc>
          <w:tcPr>
            <w:tcW w:w="306" w:type="pct"/>
            <w:vMerge w:val="restar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1</w:t>
            </w:r>
          </w:p>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2</w:t>
            </w:r>
          </w:p>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3</w:t>
            </w:r>
          </w:p>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4</w:t>
            </w:r>
          </w:p>
        </w:tc>
        <w:tc>
          <w:tcPr>
            <w:tcW w:w="852" w:type="pct"/>
            <w:vMerge w:val="restart"/>
            <w:vAlign w:val="center"/>
          </w:tcPr>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K648+285</w:t>
            </w:r>
            <w:r w:rsidR="005C48B0">
              <w:rPr>
                <w:rFonts w:ascii="仿宋" w:eastAsia="仿宋" w:hAnsi="仿宋" w:cs="Times New Roman"/>
                <w:sz w:val="20"/>
                <w:szCs w:val="20"/>
              </w:rPr>
              <w:t>～</w:t>
            </w:r>
            <w:r w:rsidRPr="003A3C70">
              <w:rPr>
                <w:rFonts w:ascii="仿宋" w:eastAsia="仿宋" w:hAnsi="仿宋" w:cs="Times New Roman"/>
                <w:sz w:val="20"/>
                <w:szCs w:val="20"/>
              </w:rPr>
              <w:t>K663+363</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K663+771</w:t>
            </w:r>
            <w:r w:rsidR="005C48B0">
              <w:rPr>
                <w:rFonts w:ascii="仿宋" w:eastAsia="仿宋" w:hAnsi="仿宋" w:cs="Times New Roman"/>
                <w:sz w:val="20"/>
                <w:szCs w:val="20"/>
              </w:rPr>
              <w:t>～</w:t>
            </w:r>
            <w:r w:rsidRPr="003A3C70">
              <w:rPr>
                <w:rFonts w:ascii="仿宋" w:eastAsia="仿宋" w:hAnsi="仿宋" w:cs="Times New Roman"/>
                <w:sz w:val="20"/>
                <w:szCs w:val="20"/>
              </w:rPr>
              <w:t>K663+869</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K663+869</w:t>
            </w:r>
            <w:r w:rsidR="005C48B0">
              <w:rPr>
                <w:rFonts w:ascii="仿宋" w:eastAsia="仿宋" w:hAnsi="仿宋" w:cs="Times New Roman"/>
                <w:sz w:val="20"/>
                <w:szCs w:val="20"/>
              </w:rPr>
              <w:t>～</w:t>
            </w:r>
            <w:r w:rsidRPr="003A3C70">
              <w:rPr>
                <w:rFonts w:ascii="仿宋" w:eastAsia="仿宋" w:hAnsi="仿宋" w:cs="Times New Roman"/>
                <w:sz w:val="20"/>
                <w:szCs w:val="20"/>
              </w:rPr>
              <w:t>K667+288</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K667+288</w:t>
            </w:r>
            <w:r w:rsidR="005C48B0">
              <w:rPr>
                <w:rFonts w:ascii="仿宋" w:eastAsia="仿宋" w:hAnsi="仿宋" w:cs="Times New Roman"/>
                <w:sz w:val="20"/>
                <w:szCs w:val="20"/>
              </w:rPr>
              <w:t>～</w:t>
            </w:r>
            <w:r w:rsidRPr="003A3C70">
              <w:rPr>
                <w:rFonts w:ascii="仿宋" w:eastAsia="仿宋" w:hAnsi="仿宋" w:cs="Times New Roman"/>
                <w:sz w:val="20"/>
                <w:szCs w:val="20"/>
              </w:rPr>
              <w:t>K669+018</w:t>
            </w:r>
          </w:p>
        </w:tc>
        <w:tc>
          <w:tcPr>
            <w:tcW w:w="409" w:type="pct"/>
            <w:vMerge w:val="restart"/>
            <w:vAlign w:val="center"/>
          </w:tcPr>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5.9</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6.0</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6.1</w:t>
            </w:r>
          </w:p>
          <w:p w:rsidR="00883F3E" w:rsidRPr="003A3C70" w:rsidRDefault="00883F3E" w:rsidP="002B7CF4">
            <w:pPr>
              <w:widowControl/>
              <w:jc w:val="center"/>
              <w:rPr>
                <w:rFonts w:ascii="仿宋" w:eastAsia="仿宋" w:hAnsi="仿宋" w:cs="Times New Roman"/>
                <w:sz w:val="20"/>
                <w:szCs w:val="20"/>
              </w:rPr>
            </w:pPr>
            <w:r w:rsidRPr="003A3C70">
              <w:rPr>
                <w:rFonts w:ascii="仿宋" w:eastAsia="仿宋" w:hAnsi="仿宋" w:cs="Times New Roman"/>
                <w:sz w:val="20"/>
                <w:szCs w:val="20"/>
              </w:rPr>
              <w:t>6.3</w:t>
            </w:r>
          </w:p>
        </w:tc>
        <w:tc>
          <w:tcPr>
            <w:tcW w:w="1159" w:type="pct"/>
            <w:vMerge w:val="restart"/>
            <w:vAlign w:val="center"/>
          </w:tcPr>
          <w:p w:rsidR="00883F3E" w:rsidRPr="003A3C70" w:rsidRDefault="00883F3E" w:rsidP="00DD695C">
            <w:pPr>
              <w:jc w:val="center"/>
              <w:rPr>
                <w:rFonts w:ascii="仿宋" w:eastAsia="仿宋" w:hAnsi="仿宋" w:cs="Times New Roman"/>
                <w:sz w:val="20"/>
                <w:szCs w:val="20"/>
              </w:rPr>
            </w:pPr>
            <w:r w:rsidRPr="003A3C70">
              <w:rPr>
                <w:rFonts w:ascii="仿宋" w:eastAsia="仿宋" w:hAnsi="仿宋" w:cs="Times New Roman"/>
                <w:sz w:val="20"/>
                <w:szCs w:val="20"/>
              </w:rPr>
              <w:t>渠道边坡开裂、塌滑</w:t>
            </w:r>
          </w:p>
        </w:tc>
        <w:tc>
          <w:tcPr>
            <w:tcW w:w="1227" w:type="pct"/>
            <w:vAlign w:val="center"/>
          </w:tcPr>
          <w:p w:rsidR="00883F3E" w:rsidRPr="003A3C70"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边坡变形</w:t>
            </w:r>
          </w:p>
        </w:tc>
        <w:tc>
          <w:tcPr>
            <w:tcW w:w="1047" w:type="pct"/>
          </w:tcPr>
          <w:p w:rsidR="0020507E" w:rsidRPr="003A3C70" w:rsidRDefault="00883F3E">
            <w:pPr>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2</w:t>
            </w:r>
          </w:p>
        </w:tc>
      </w:tr>
      <w:tr w:rsidR="002B7CF4" w:rsidRPr="003A3C70" w:rsidTr="003A3C70">
        <w:trPr>
          <w:trHeight w:val="482"/>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RDefault="00883F3E" w:rsidP="00DD695C">
            <w:pPr>
              <w:jc w:val="center"/>
              <w:rPr>
                <w:rFonts w:ascii="仿宋" w:eastAsia="仿宋" w:hAnsi="仿宋" w:cs="Times New Roman"/>
                <w:sz w:val="20"/>
                <w:szCs w:val="20"/>
              </w:rPr>
            </w:pPr>
          </w:p>
        </w:tc>
        <w:tc>
          <w:tcPr>
            <w:tcW w:w="1227" w:type="pct"/>
            <w:vAlign w:val="center"/>
          </w:tcPr>
          <w:p w:rsidR="00883F3E" w:rsidRPr="003A3C70" w:rsidRDefault="00883F3E" w:rsidP="002B7CF4">
            <w:pPr>
              <w:jc w:val="center"/>
              <w:rPr>
                <w:rFonts w:ascii="仿宋" w:eastAsia="仿宋" w:hAnsi="仿宋" w:cs="Times New Roman"/>
                <w:sz w:val="20"/>
                <w:szCs w:val="20"/>
              </w:rPr>
            </w:pPr>
            <w:r w:rsidRPr="003A3C70">
              <w:rPr>
                <w:rFonts w:ascii="仿宋" w:eastAsia="仿宋" w:hAnsi="仿宋" w:cs="Times New Roman"/>
                <w:sz w:val="20"/>
                <w:szCs w:val="20"/>
              </w:rPr>
              <w:t>地下水位变幅</w:t>
            </w:r>
          </w:p>
        </w:tc>
        <w:tc>
          <w:tcPr>
            <w:tcW w:w="1047" w:type="pct"/>
          </w:tcPr>
          <w:p w:rsidR="0020507E" w:rsidRPr="003A3C70" w:rsidRDefault="00883F3E">
            <w:pPr>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1</w:t>
            </w:r>
          </w:p>
        </w:tc>
      </w:tr>
      <w:tr w:rsidR="002B7CF4" w:rsidRPr="003A3C70" w:rsidTr="003A3C70">
        <w:trPr>
          <w:trHeight w:val="445"/>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RDefault="00883F3E" w:rsidP="00DD695C">
            <w:pPr>
              <w:jc w:val="center"/>
              <w:rPr>
                <w:rFonts w:ascii="仿宋" w:eastAsia="仿宋" w:hAnsi="仿宋" w:cs="Times New Roman"/>
                <w:sz w:val="20"/>
                <w:szCs w:val="20"/>
              </w:rPr>
            </w:pPr>
          </w:p>
        </w:tc>
        <w:tc>
          <w:tcPr>
            <w:tcW w:w="1227" w:type="pct"/>
            <w:vAlign w:val="center"/>
          </w:tcPr>
          <w:p w:rsidR="00883F3E" w:rsidRPr="003A3C70" w:rsidRDefault="00883F3E" w:rsidP="002B7CF4">
            <w:pPr>
              <w:ind w:leftChars="-50" w:left="-105"/>
              <w:jc w:val="center"/>
              <w:rPr>
                <w:rFonts w:ascii="仿宋" w:eastAsia="仿宋" w:hAnsi="仿宋" w:cs="Times New Roman"/>
                <w:sz w:val="20"/>
                <w:szCs w:val="20"/>
              </w:rPr>
            </w:pPr>
            <w:r w:rsidRPr="003A3C70">
              <w:rPr>
                <w:rFonts w:ascii="仿宋" w:eastAsia="仿宋" w:hAnsi="仿宋" w:cs="Times New Roman"/>
                <w:sz w:val="20"/>
                <w:szCs w:val="20"/>
              </w:rPr>
              <w:t>排水孔堵塞</w:t>
            </w:r>
          </w:p>
        </w:tc>
        <w:tc>
          <w:tcPr>
            <w:tcW w:w="1047" w:type="pct"/>
          </w:tcPr>
          <w:p w:rsidR="00883F3E" w:rsidRPr="003A3C70" w:rsidRDefault="00883F3E" w:rsidP="002B7CF4">
            <w:pPr>
              <w:ind w:leftChars="-50" w:left="-105"/>
              <w:jc w:val="center"/>
              <w:rPr>
                <w:rFonts w:ascii="仿宋" w:eastAsia="仿宋" w:hAnsi="仿宋" w:cs="Times New Roman"/>
                <w:sz w:val="20"/>
                <w:szCs w:val="20"/>
              </w:rPr>
            </w:pPr>
            <w:r w:rsidRPr="003A3C70">
              <w:rPr>
                <w:rFonts w:ascii="仿宋" w:eastAsia="仿宋" w:hAnsi="仿宋" w:cs="Times New Roman"/>
                <w:sz w:val="20"/>
                <w:szCs w:val="20"/>
              </w:rPr>
              <w:t>2-3</w:t>
            </w:r>
          </w:p>
        </w:tc>
      </w:tr>
      <w:tr w:rsidR="002B7CF4" w:rsidRPr="003A3C70" w:rsidTr="003A3C70">
        <w:trPr>
          <w:trHeight w:val="485"/>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restart"/>
            <w:vAlign w:val="center"/>
          </w:tcPr>
          <w:p w:rsidR="00883F3E" w:rsidRPr="003A3C70" w:rsidRDefault="00883F3E" w:rsidP="00DD695C">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衬砌板局部隆起、开裂、位移</w:t>
            </w:r>
          </w:p>
        </w:tc>
        <w:tc>
          <w:tcPr>
            <w:tcW w:w="1227" w:type="pct"/>
            <w:vAlign w:val="center"/>
          </w:tcPr>
          <w:p w:rsidR="00883F3E" w:rsidRPr="003A3C70"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边坡变形</w:t>
            </w:r>
          </w:p>
        </w:tc>
        <w:tc>
          <w:tcPr>
            <w:tcW w:w="1047" w:type="pct"/>
          </w:tcPr>
          <w:p w:rsidR="0020507E" w:rsidRPr="003A3C70" w:rsidRDefault="00883F3E">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2</w:t>
            </w:r>
          </w:p>
        </w:tc>
      </w:tr>
      <w:tr w:rsidR="002B7CF4" w:rsidRPr="003A3C70" w:rsidTr="003A3C70">
        <w:trPr>
          <w:trHeight w:val="484"/>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Del="00F038E2" w:rsidRDefault="00883F3E" w:rsidP="00DD695C">
            <w:pPr>
              <w:spacing w:line="320" w:lineRule="exact"/>
              <w:jc w:val="center"/>
              <w:rPr>
                <w:rFonts w:ascii="仿宋" w:eastAsia="仿宋" w:hAnsi="仿宋" w:cs="Times New Roman"/>
                <w:sz w:val="20"/>
                <w:szCs w:val="20"/>
              </w:rPr>
            </w:pPr>
          </w:p>
        </w:tc>
        <w:tc>
          <w:tcPr>
            <w:tcW w:w="1227" w:type="pct"/>
            <w:vAlign w:val="center"/>
          </w:tcPr>
          <w:p w:rsidR="00883F3E" w:rsidRPr="003A3C70" w:rsidRDefault="00883F3E" w:rsidP="002B7CF4">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地下水位变幅</w:t>
            </w:r>
          </w:p>
        </w:tc>
        <w:tc>
          <w:tcPr>
            <w:tcW w:w="1047" w:type="pct"/>
          </w:tcPr>
          <w:p w:rsidR="0020507E" w:rsidRPr="003A3C70" w:rsidRDefault="00883F3E">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1</w:t>
            </w:r>
          </w:p>
        </w:tc>
      </w:tr>
      <w:tr w:rsidR="002B7CF4" w:rsidRPr="003A3C70" w:rsidTr="003A3C70">
        <w:trPr>
          <w:trHeight w:val="484"/>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Del="00F038E2" w:rsidRDefault="00883F3E" w:rsidP="00DD695C">
            <w:pPr>
              <w:spacing w:line="320" w:lineRule="exact"/>
              <w:jc w:val="center"/>
              <w:rPr>
                <w:rFonts w:ascii="仿宋" w:eastAsia="仿宋" w:hAnsi="仿宋" w:cs="Times New Roman"/>
                <w:sz w:val="20"/>
                <w:szCs w:val="20"/>
              </w:rPr>
            </w:pPr>
          </w:p>
        </w:tc>
        <w:tc>
          <w:tcPr>
            <w:tcW w:w="1227" w:type="pct"/>
            <w:vAlign w:val="center"/>
          </w:tcPr>
          <w:p w:rsidR="00883F3E" w:rsidRPr="003A3C70" w:rsidRDefault="00883F3E" w:rsidP="002B7CF4">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排水孔堵塞</w:t>
            </w:r>
          </w:p>
        </w:tc>
        <w:tc>
          <w:tcPr>
            <w:tcW w:w="1047" w:type="pct"/>
          </w:tcPr>
          <w:p w:rsidR="00883F3E" w:rsidRPr="003A3C70" w:rsidRDefault="00883F3E" w:rsidP="002B7CF4">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2-3</w:t>
            </w:r>
          </w:p>
        </w:tc>
      </w:tr>
      <w:tr w:rsidR="002B7CF4" w:rsidRPr="003A3C70" w:rsidTr="003A3C70">
        <w:trPr>
          <w:trHeight w:val="485"/>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restart"/>
            <w:vAlign w:val="center"/>
          </w:tcPr>
          <w:p w:rsidR="00883F3E" w:rsidRPr="003A3C70" w:rsidRDefault="00883F3E" w:rsidP="00DD695C">
            <w:pPr>
              <w:jc w:val="center"/>
              <w:rPr>
                <w:rFonts w:ascii="仿宋" w:eastAsia="仿宋" w:hAnsi="仿宋" w:cs="Times New Roman"/>
                <w:sz w:val="20"/>
                <w:szCs w:val="20"/>
              </w:rPr>
            </w:pPr>
            <w:r w:rsidRPr="003A3C70">
              <w:rPr>
                <w:rFonts w:ascii="仿宋" w:eastAsia="仿宋" w:hAnsi="仿宋" w:cs="Times New Roman"/>
                <w:sz w:val="20"/>
                <w:szCs w:val="20"/>
              </w:rPr>
              <w:t>边坡坡面渗水、坡面变形等</w:t>
            </w:r>
          </w:p>
        </w:tc>
        <w:tc>
          <w:tcPr>
            <w:tcW w:w="1227" w:type="pct"/>
            <w:vAlign w:val="center"/>
          </w:tcPr>
          <w:p w:rsidR="00883F3E" w:rsidRPr="003A3C70"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边坡变形</w:t>
            </w:r>
          </w:p>
        </w:tc>
        <w:tc>
          <w:tcPr>
            <w:tcW w:w="1047" w:type="pct"/>
          </w:tcPr>
          <w:p w:rsidR="0020507E" w:rsidRPr="003A3C70" w:rsidRDefault="00883F3E">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2</w:t>
            </w:r>
          </w:p>
        </w:tc>
      </w:tr>
      <w:tr w:rsidR="002B7CF4" w:rsidRPr="003A3C70" w:rsidTr="003A3C70">
        <w:trPr>
          <w:trHeight w:val="484"/>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Del="00F038E2" w:rsidRDefault="00883F3E" w:rsidP="00DD695C">
            <w:pPr>
              <w:jc w:val="center"/>
              <w:rPr>
                <w:rFonts w:ascii="仿宋" w:eastAsia="仿宋" w:hAnsi="仿宋" w:cs="Times New Roman"/>
                <w:sz w:val="20"/>
                <w:szCs w:val="20"/>
              </w:rPr>
            </w:pPr>
          </w:p>
        </w:tc>
        <w:tc>
          <w:tcPr>
            <w:tcW w:w="1227" w:type="pct"/>
            <w:vAlign w:val="center"/>
          </w:tcPr>
          <w:p w:rsidR="00883F3E" w:rsidRPr="003A3C70" w:rsidDel="002E7376"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地下水位变幅</w:t>
            </w:r>
          </w:p>
        </w:tc>
        <w:tc>
          <w:tcPr>
            <w:tcW w:w="1047" w:type="pct"/>
          </w:tcPr>
          <w:p w:rsidR="0020507E" w:rsidRPr="003A3C70" w:rsidRDefault="00883F3E">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2-</w:t>
            </w:r>
            <w:r w:rsidR="00753E3E" w:rsidRPr="003A3C70">
              <w:rPr>
                <w:rFonts w:ascii="仿宋" w:eastAsia="仿宋" w:hAnsi="仿宋" w:cs="Times New Roman" w:hint="eastAsia"/>
                <w:sz w:val="20"/>
                <w:szCs w:val="20"/>
              </w:rPr>
              <w:t>1</w:t>
            </w:r>
          </w:p>
        </w:tc>
      </w:tr>
      <w:tr w:rsidR="002B7CF4" w:rsidRPr="003A3C70" w:rsidTr="003A3C70">
        <w:trPr>
          <w:trHeight w:val="484"/>
        </w:trPr>
        <w:tc>
          <w:tcPr>
            <w:tcW w:w="306" w:type="pct"/>
            <w:vMerge/>
            <w:vAlign w:val="center"/>
          </w:tcPr>
          <w:p w:rsidR="00883F3E" w:rsidRPr="003A3C70" w:rsidRDefault="00883F3E" w:rsidP="002B7CF4">
            <w:pPr>
              <w:rPr>
                <w:rFonts w:ascii="仿宋" w:eastAsia="仿宋" w:hAnsi="仿宋" w:cs="Times New Roman"/>
                <w:sz w:val="20"/>
                <w:szCs w:val="20"/>
              </w:rPr>
            </w:pPr>
          </w:p>
        </w:tc>
        <w:tc>
          <w:tcPr>
            <w:tcW w:w="852" w:type="pct"/>
            <w:vMerge/>
            <w:vAlign w:val="center"/>
          </w:tcPr>
          <w:p w:rsidR="00883F3E" w:rsidRPr="003A3C70" w:rsidRDefault="00883F3E" w:rsidP="002B7CF4">
            <w:pPr>
              <w:rPr>
                <w:rFonts w:ascii="仿宋" w:eastAsia="仿宋" w:hAnsi="仿宋" w:cs="Times New Roman"/>
                <w:sz w:val="20"/>
                <w:szCs w:val="20"/>
              </w:rPr>
            </w:pPr>
          </w:p>
        </w:tc>
        <w:tc>
          <w:tcPr>
            <w:tcW w:w="409" w:type="pct"/>
            <w:vMerge/>
            <w:vAlign w:val="center"/>
          </w:tcPr>
          <w:p w:rsidR="00883F3E" w:rsidRPr="003A3C70" w:rsidRDefault="00883F3E" w:rsidP="002B7CF4">
            <w:pPr>
              <w:rPr>
                <w:rFonts w:ascii="仿宋" w:eastAsia="仿宋" w:hAnsi="仿宋" w:cs="Times New Roman"/>
                <w:sz w:val="20"/>
                <w:szCs w:val="20"/>
              </w:rPr>
            </w:pPr>
          </w:p>
        </w:tc>
        <w:tc>
          <w:tcPr>
            <w:tcW w:w="1159" w:type="pct"/>
            <w:vMerge/>
            <w:vAlign w:val="center"/>
          </w:tcPr>
          <w:p w:rsidR="00883F3E" w:rsidRPr="003A3C70" w:rsidDel="00F038E2" w:rsidRDefault="00883F3E" w:rsidP="00DD695C">
            <w:pPr>
              <w:jc w:val="center"/>
              <w:rPr>
                <w:rFonts w:ascii="仿宋" w:eastAsia="仿宋" w:hAnsi="仿宋" w:cs="Times New Roman"/>
                <w:sz w:val="20"/>
                <w:szCs w:val="20"/>
              </w:rPr>
            </w:pPr>
          </w:p>
        </w:tc>
        <w:tc>
          <w:tcPr>
            <w:tcW w:w="1227" w:type="pct"/>
            <w:vAlign w:val="center"/>
          </w:tcPr>
          <w:p w:rsidR="00883F3E" w:rsidRPr="003A3C70" w:rsidDel="002E7376"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排水孔堵塞</w:t>
            </w:r>
          </w:p>
        </w:tc>
        <w:tc>
          <w:tcPr>
            <w:tcW w:w="1047" w:type="pct"/>
          </w:tcPr>
          <w:p w:rsidR="00883F3E" w:rsidRPr="003A3C70"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2-3</w:t>
            </w:r>
          </w:p>
        </w:tc>
      </w:tr>
      <w:tr w:rsidR="002B7CF4" w:rsidRPr="003A3C70" w:rsidTr="003A3C70">
        <w:trPr>
          <w:trHeight w:val="457"/>
        </w:trPr>
        <w:tc>
          <w:tcPr>
            <w:tcW w:w="306" w:type="pct"/>
            <w:vMerge/>
            <w:tcBorders>
              <w:bottom w:val="single" w:sz="4" w:space="0" w:color="000000" w:themeColor="text1"/>
            </w:tcBorders>
            <w:vAlign w:val="center"/>
          </w:tcPr>
          <w:p w:rsidR="00883F3E" w:rsidRPr="003A3C70" w:rsidRDefault="00883F3E" w:rsidP="002B7CF4">
            <w:pPr>
              <w:rPr>
                <w:rFonts w:ascii="仿宋" w:eastAsia="仿宋" w:hAnsi="仿宋" w:cs="Times New Roman"/>
                <w:sz w:val="20"/>
                <w:szCs w:val="20"/>
              </w:rPr>
            </w:pPr>
          </w:p>
        </w:tc>
        <w:tc>
          <w:tcPr>
            <w:tcW w:w="852" w:type="pct"/>
            <w:vMerge/>
            <w:tcBorders>
              <w:bottom w:val="single" w:sz="4" w:space="0" w:color="000000" w:themeColor="text1"/>
            </w:tcBorders>
            <w:vAlign w:val="center"/>
          </w:tcPr>
          <w:p w:rsidR="00883F3E" w:rsidRPr="003A3C70" w:rsidRDefault="00883F3E" w:rsidP="002B7CF4">
            <w:pPr>
              <w:widowControl/>
              <w:rPr>
                <w:rFonts w:ascii="仿宋" w:eastAsia="仿宋" w:hAnsi="仿宋" w:cs="Times New Roman"/>
                <w:sz w:val="20"/>
                <w:szCs w:val="20"/>
              </w:rPr>
            </w:pPr>
          </w:p>
        </w:tc>
        <w:tc>
          <w:tcPr>
            <w:tcW w:w="409" w:type="pct"/>
            <w:vMerge/>
            <w:tcBorders>
              <w:bottom w:val="single" w:sz="4" w:space="0" w:color="000000" w:themeColor="text1"/>
            </w:tcBorders>
            <w:vAlign w:val="center"/>
          </w:tcPr>
          <w:p w:rsidR="00883F3E" w:rsidRPr="003A3C70" w:rsidRDefault="00883F3E" w:rsidP="002B7CF4">
            <w:pPr>
              <w:widowControl/>
              <w:rPr>
                <w:rFonts w:ascii="仿宋" w:eastAsia="仿宋" w:hAnsi="仿宋" w:cs="Times New Roman"/>
                <w:sz w:val="20"/>
                <w:szCs w:val="20"/>
              </w:rPr>
            </w:pPr>
          </w:p>
        </w:tc>
        <w:tc>
          <w:tcPr>
            <w:tcW w:w="1159" w:type="pct"/>
            <w:tcBorders>
              <w:bottom w:val="single" w:sz="4" w:space="0" w:color="000000" w:themeColor="text1"/>
            </w:tcBorders>
            <w:vAlign w:val="center"/>
          </w:tcPr>
          <w:p w:rsidR="00883F3E" w:rsidRPr="003A3C70" w:rsidRDefault="00883F3E" w:rsidP="00DD695C">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边坡冲刷破坏</w:t>
            </w:r>
          </w:p>
        </w:tc>
        <w:tc>
          <w:tcPr>
            <w:tcW w:w="1227" w:type="pct"/>
            <w:tcBorders>
              <w:bottom w:val="single" w:sz="4" w:space="0" w:color="000000" w:themeColor="text1"/>
            </w:tcBorders>
            <w:vAlign w:val="center"/>
          </w:tcPr>
          <w:p w:rsidR="00883F3E" w:rsidRPr="003A3C70" w:rsidRDefault="00883F3E" w:rsidP="002B7CF4">
            <w:pPr>
              <w:spacing w:line="320" w:lineRule="exact"/>
              <w:ind w:leftChars="-50" w:left="-105"/>
              <w:jc w:val="center"/>
              <w:rPr>
                <w:rFonts w:ascii="仿宋" w:eastAsia="仿宋" w:hAnsi="仿宋" w:cs="Times New Roman"/>
                <w:sz w:val="20"/>
                <w:szCs w:val="20"/>
              </w:rPr>
            </w:pPr>
            <w:r w:rsidRPr="003A3C70">
              <w:rPr>
                <w:rFonts w:ascii="仿宋" w:eastAsia="仿宋" w:hAnsi="仿宋" w:cs="Times New Roman"/>
                <w:sz w:val="20"/>
                <w:szCs w:val="20"/>
              </w:rPr>
              <w:t>外水入渠</w:t>
            </w:r>
          </w:p>
        </w:tc>
        <w:tc>
          <w:tcPr>
            <w:tcW w:w="1047" w:type="pct"/>
            <w:tcBorders>
              <w:bottom w:val="single" w:sz="4" w:space="0" w:color="000000" w:themeColor="text1"/>
            </w:tcBorders>
          </w:tcPr>
          <w:p w:rsidR="00883F3E" w:rsidRPr="003A3C70" w:rsidDel="00F038E2" w:rsidRDefault="00883F3E" w:rsidP="002B7CF4">
            <w:pPr>
              <w:spacing w:line="320" w:lineRule="exact"/>
              <w:jc w:val="center"/>
              <w:rPr>
                <w:rFonts w:ascii="仿宋" w:eastAsia="仿宋" w:hAnsi="仿宋" w:cs="Times New Roman"/>
                <w:sz w:val="20"/>
                <w:szCs w:val="20"/>
              </w:rPr>
            </w:pPr>
            <w:r w:rsidRPr="003A3C70">
              <w:rPr>
                <w:rFonts w:ascii="仿宋" w:eastAsia="仿宋" w:hAnsi="仿宋" w:cs="Times New Roman"/>
                <w:sz w:val="20"/>
                <w:szCs w:val="20"/>
              </w:rPr>
              <w:t>2-4</w:t>
            </w:r>
          </w:p>
        </w:tc>
      </w:tr>
    </w:tbl>
    <w:p w:rsidR="00883F3E" w:rsidRPr="00C51EA9" w:rsidRDefault="00883F3E" w:rsidP="00883F3E">
      <w:pPr>
        <w:pStyle w:val="10"/>
        <w:ind w:firstLine="240"/>
        <w:outlineLvl w:val="9"/>
        <w:rPr>
          <w:rFonts w:ascii="Times New Roman" w:hAnsi="Times New Roman" w:cs="Times New Roman"/>
        </w:rPr>
        <w:sectPr w:rsidR="00883F3E" w:rsidRPr="00C51EA9" w:rsidSect="002F6B99">
          <w:footerReference w:type="default" r:id="rId12"/>
          <w:pgSz w:w="16838" w:h="11906" w:orient="landscape"/>
          <w:pgMar w:top="1418" w:right="1418" w:bottom="1418" w:left="1418" w:header="851" w:footer="992" w:gutter="0"/>
          <w:pgNumType w:start="1"/>
          <w:cols w:space="425"/>
          <w:docGrid w:type="lines" w:linePitch="312"/>
        </w:sectPr>
      </w:pPr>
    </w:p>
    <w:p w:rsidR="007A2707" w:rsidRPr="00C51EA9" w:rsidRDefault="007A2707" w:rsidP="00630800">
      <w:pPr>
        <w:pStyle w:val="10"/>
        <w:spacing w:line="240" w:lineRule="auto"/>
        <w:ind w:firstLineChars="0" w:firstLine="0"/>
        <w:outlineLvl w:val="2"/>
        <w:rPr>
          <w:rFonts w:ascii="Times New Roman" w:hAnsi="Times New Roman" w:cs="Times New Roman"/>
        </w:rPr>
      </w:pPr>
      <w:r w:rsidRPr="00C51EA9">
        <w:rPr>
          <w:rFonts w:ascii="Times New Roman" w:hAnsi="Times New Roman" w:cs="Times New Roman"/>
        </w:rPr>
        <w:t>3.1.2</w:t>
      </w:r>
      <w:r w:rsidRPr="00C51EA9">
        <w:rPr>
          <w:rFonts w:ascii="Times New Roman" w:hAnsi="Times New Roman" w:cs="Times New Roman"/>
        </w:rPr>
        <w:t>输水渠道</w:t>
      </w:r>
      <w:r w:rsidR="00DD695C">
        <w:rPr>
          <w:rFonts w:ascii="Times New Roman" w:hAnsi="Times New Roman" w:cs="Times New Roman"/>
        </w:rPr>
        <w:t>风险</w:t>
      </w:r>
      <w:r w:rsidRPr="00C51EA9">
        <w:rPr>
          <w:rFonts w:ascii="Times New Roman" w:hAnsi="Times New Roman" w:cs="Times New Roman"/>
        </w:rPr>
        <w:t>预防措施</w:t>
      </w:r>
    </w:p>
    <w:p w:rsidR="002B7CF4" w:rsidRPr="00C51EA9" w:rsidRDefault="002B7CF4" w:rsidP="002B7CF4">
      <w:pPr>
        <w:pStyle w:val="10"/>
        <w:ind w:firstLineChars="0" w:firstLine="0"/>
        <w:outlineLvl w:val="9"/>
        <w:rPr>
          <w:rFonts w:ascii="Times New Roman" w:hAnsi="Times New Roman" w:cs="Times New Roman"/>
          <w:sz w:val="28"/>
          <w:szCs w:val="28"/>
        </w:rPr>
      </w:pPr>
      <w:r w:rsidRPr="00C51EA9">
        <w:rPr>
          <w:rFonts w:ascii="Times New Roman" w:hAnsi="Times New Roman" w:cs="Times New Roman"/>
          <w:sz w:val="28"/>
          <w:szCs w:val="28"/>
        </w:rPr>
        <w:t>（</w:t>
      </w:r>
      <w:r w:rsidR="002B1990" w:rsidRPr="00C51EA9">
        <w:rPr>
          <w:rFonts w:ascii="Times New Roman" w:hAnsi="Times New Roman" w:cs="Times New Roman"/>
          <w:sz w:val="28"/>
          <w:szCs w:val="28"/>
        </w:rPr>
        <w:t>1</w:t>
      </w:r>
      <w:r w:rsidRPr="00C51EA9">
        <w:rPr>
          <w:rFonts w:ascii="Times New Roman" w:hAnsi="Times New Roman" w:cs="Times New Roman"/>
          <w:sz w:val="28"/>
          <w:szCs w:val="28"/>
        </w:rPr>
        <w:t>）</w:t>
      </w:r>
      <w:r w:rsidRPr="00C51EA9">
        <w:rPr>
          <w:rFonts w:ascii="Times New Roman" w:hAnsi="Times New Roman" w:cs="Times New Roman"/>
        </w:rPr>
        <w:t>不良地质条件渠道</w:t>
      </w:r>
      <w:r w:rsidR="00362117">
        <w:rPr>
          <w:rFonts w:ascii="Times New Roman" w:hAnsi="Times New Roman" w:cs="Times New Roman"/>
        </w:rPr>
        <w:t>风险预防措施</w:t>
      </w:r>
    </w:p>
    <w:p w:rsidR="002C6E94" w:rsidRDefault="002B7CF4"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 xml:space="preserve">3.1-2  </w:t>
      </w:r>
      <w:r w:rsidRPr="00C51EA9">
        <w:rPr>
          <w:rFonts w:ascii="Times New Roman" w:eastAsia="黑体" w:hAnsi="Times New Roman" w:cs="Times New Roman"/>
          <w:sz w:val="24"/>
          <w:szCs w:val="24"/>
        </w:rPr>
        <w:t>不良地质条件渠道</w:t>
      </w:r>
      <w:r w:rsidR="00362117">
        <w:rPr>
          <w:rFonts w:ascii="Times New Roman" w:eastAsia="黑体" w:hAnsi="Times New Roman" w:cs="Times New Roman"/>
          <w:sz w:val="24"/>
          <w:szCs w:val="24"/>
        </w:rPr>
        <w:t>风险预防措施</w:t>
      </w:r>
      <w:r w:rsidRPr="00C51EA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2B7CF4" w:rsidRPr="003A3C70" w:rsidTr="002B7CF4">
        <w:trPr>
          <w:trHeight w:val="534"/>
          <w:tblHeader/>
          <w:jc w:val="center"/>
        </w:trPr>
        <w:tc>
          <w:tcPr>
            <w:tcW w:w="58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风险因子归类</w:t>
            </w:r>
          </w:p>
        </w:tc>
        <w:tc>
          <w:tcPr>
            <w:tcW w:w="299" w:type="pct"/>
            <w:shd w:val="clear" w:color="auto" w:fill="auto"/>
            <w:vAlign w:val="center"/>
          </w:tcPr>
          <w:p w:rsidR="002B7CF4" w:rsidRPr="003A3C70" w:rsidRDefault="003C04DA"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编号</w:t>
            </w:r>
          </w:p>
        </w:tc>
        <w:tc>
          <w:tcPr>
            <w:tcW w:w="59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w:t>
            </w:r>
          </w:p>
        </w:tc>
        <w:tc>
          <w:tcPr>
            <w:tcW w:w="3517" w:type="pct"/>
            <w:shd w:val="clear" w:color="auto" w:fill="auto"/>
            <w:vAlign w:val="center"/>
          </w:tcPr>
          <w:p w:rsidR="002B7CF4" w:rsidRPr="003A3C70" w:rsidRDefault="002B7CF4" w:rsidP="0063080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预防措施</w:t>
            </w:r>
          </w:p>
        </w:tc>
      </w:tr>
      <w:tr w:rsidR="002B7CF4" w:rsidRPr="003A3C70" w:rsidTr="002B7CF4">
        <w:trPr>
          <w:trHeight w:val="270"/>
          <w:tblHeader/>
          <w:jc w:val="center"/>
        </w:trPr>
        <w:tc>
          <w:tcPr>
            <w:tcW w:w="587" w:type="pct"/>
            <w:vMerge w:val="restar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工程因素</w:t>
            </w:r>
          </w:p>
        </w:tc>
        <w:tc>
          <w:tcPr>
            <w:tcW w:w="299"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2-1</w:t>
            </w:r>
          </w:p>
        </w:tc>
        <w:tc>
          <w:tcPr>
            <w:tcW w:w="59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地下水位超过设计水位变幅</w:t>
            </w:r>
          </w:p>
        </w:tc>
        <w:tc>
          <w:tcPr>
            <w:tcW w:w="3517" w:type="pct"/>
            <w:shd w:val="clear" w:color="auto" w:fill="auto"/>
            <w:vAlign w:val="center"/>
          </w:tcPr>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（1）加强地下水位监测，分析地下水位变化规律</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（2）对边坡出现的渗水点，分析产生原因和对边坡变形的影响</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（3）对局部个别衬砌板隆起现象，分析附近地下水位监测和渗压计监测资料是否超标</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2B7CF4" w:rsidRPr="003A3C70" w:rsidTr="002B7CF4">
        <w:trPr>
          <w:trHeight w:val="270"/>
          <w:tblHeader/>
          <w:jc w:val="center"/>
        </w:trPr>
        <w:tc>
          <w:tcPr>
            <w:tcW w:w="587" w:type="pct"/>
            <w:vMerge/>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p>
        </w:tc>
        <w:tc>
          <w:tcPr>
            <w:tcW w:w="299"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2-2</w:t>
            </w:r>
          </w:p>
        </w:tc>
        <w:tc>
          <w:tcPr>
            <w:tcW w:w="59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边坡变形</w:t>
            </w:r>
          </w:p>
        </w:tc>
        <w:tc>
          <w:tcPr>
            <w:tcW w:w="3517" w:type="pct"/>
            <w:shd w:val="clear" w:color="auto" w:fill="auto"/>
            <w:vAlign w:val="center"/>
          </w:tcPr>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（2）对个别部位衬砌板隆起、开裂情况，分析原因，制定相应工程措施</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（3）边坡裂缝，采取封堵措施，避免地表水渗入加速边坡变形破坏</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（4）边坡出现较大变形、采取补打抗滑桩、减载和加强排水措施</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（5）衬砌板隆起、开裂和位移采取压重、打排水孔减压处理。</w:t>
            </w:r>
          </w:p>
        </w:tc>
      </w:tr>
      <w:tr w:rsidR="002B7CF4" w:rsidRPr="003A3C70" w:rsidTr="002B7CF4">
        <w:trPr>
          <w:trHeight w:val="270"/>
          <w:tblHeader/>
          <w:jc w:val="center"/>
        </w:trPr>
        <w:tc>
          <w:tcPr>
            <w:tcW w:w="587" w:type="pct"/>
            <w:vMerge/>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p>
        </w:tc>
        <w:tc>
          <w:tcPr>
            <w:tcW w:w="299"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2-3</w:t>
            </w:r>
          </w:p>
        </w:tc>
        <w:tc>
          <w:tcPr>
            <w:tcW w:w="59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排水</w:t>
            </w:r>
            <w:r w:rsidR="00DC2F86" w:rsidRPr="003A3C70">
              <w:rPr>
                <w:rFonts w:ascii="仿宋" w:eastAsia="仿宋" w:hAnsi="仿宋" w:cs="Times New Roman" w:hint="eastAsia"/>
                <w:kern w:val="0"/>
                <w:sz w:val="20"/>
                <w:szCs w:val="20"/>
              </w:rPr>
              <w:t>设</w:t>
            </w:r>
            <w:r w:rsidRPr="003A3C70">
              <w:rPr>
                <w:rFonts w:ascii="仿宋" w:eastAsia="仿宋" w:hAnsi="仿宋" w:cs="Times New Roman"/>
                <w:kern w:val="0"/>
                <w:sz w:val="20"/>
                <w:szCs w:val="20"/>
              </w:rPr>
              <w:t>施堵塞</w:t>
            </w:r>
          </w:p>
        </w:tc>
        <w:tc>
          <w:tcPr>
            <w:tcW w:w="3517" w:type="pct"/>
            <w:shd w:val="clear" w:color="auto" w:fill="auto"/>
            <w:vAlign w:val="center"/>
          </w:tcPr>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（1）针对边坡局部渗水和个别衬砌板隆起开裂情况，检查边坡排水</w:t>
            </w:r>
            <w:r w:rsidR="00DC2F86" w:rsidRPr="003A3C70">
              <w:rPr>
                <w:rFonts w:ascii="仿宋" w:eastAsia="仿宋" w:hAnsi="仿宋" w:cs="Times New Roman" w:hint="eastAsia"/>
                <w:kern w:val="0"/>
                <w:sz w:val="20"/>
                <w:szCs w:val="20"/>
              </w:rPr>
              <w:t>设施</w:t>
            </w:r>
            <w:r w:rsidRPr="003A3C70">
              <w:rPr>
                <w:rFonts w:ascii="仿宋" w:eastAsia="仿宋" w:hAnsi="仿宋" w:cs="Times New Roman"/>
                <w:kern w:val="0"/>
                <w:sz w:val="20"/>
                <w:szCs w:val="20"/>
              </w:rPr>
              <w:t>堵塞情况</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（2）分析地下水位监测资料，分析衬砌板下渗压数值是否超标</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（3）对于排水措施存在问题的渠段，预防措施包括：疏通排水设施、补打排水孔和排水井等</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（4）找出排水设施失效原因，针对衬砌板隆起、开裂情况，采取压重和补打排水孔措施</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2B7CF4" w:rsidRPr="003A3C70" w:rsidTr="002B7CF4">
        <w:trPr>
          <w:trHeight w:val="270"/>
          <w:tblHeader/>
          <w:jc w:val="center"/>
        </w:trPr>
        <w:tc>
          <w:tcPr>
            <w:tcW w:w="58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自然因素</w:t>
            </w:r>
          </w:p>
        </w:tc>
        <w:tc>
          <w:tcPr>
            <w:tcW w:w="299"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2-4</w:t>
            </w:r>
          </w:p>
        </w:tc>
        <w:tc>
          <w:tcPr>
            <w:tcW w:w="597" w:type="pct"/>
            <w:shd w:val="clear" w:color="auto" w:fill="auto"/>
            <w:vAlign w:val="center"/>
          </w:tcPr>
          <w:p w:rsidR="002B7CF4" w:rsidRPr="003A3C70" w:rsidRDefault="002B7CF4" w:rsidP="003A3C70">
            <w:pPr>
              <w:widowControl/>
              <w:jc w:val="center"/>
              <w:rPr>
                <w:rFonts w:ascii="仿宋" w:eastAsia="仿宋" w:hAnsi="仿宋" w:cs="Times New Roman"/>
                <w:kern w:val="0"/>
                <w:sz w:val="20"/>
                <w:szCs w:val="20"/>
              </w:rPr>
            </w:pPr>
            <w:r w:rsidRPr="003A3C70">
              <w:rPr>
                <w:rFonts w:ascii="仿宋" w:eastAsia="仿宋" w:hAnsi="仿宋" w:cs="Times New Roman"/>
                <w:kern w:val="0"/>
                <w:sz w:val="20"/>
                <w:szCs w:val="20"/>
              </w:rPr>
              <w:t>外水入渠</w:t>
            </w:r>
          </w:p>
        </w:tc>
        <w:tc>
          <w:tcPr>
            <w:tcW w:w="3517" w:type="pct"/>
            <w:shd w:val="clear" w:color="auto" w:fill="auto"/>
            <w:vAlign w:val="center"/>
          </w:tcPr>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（1）经常检查、疏通地表排水沟，保持排水沟畅通</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（2）经常检查渠道外侧地形是否因当地工程建设，改变地表水的排泄通道，造成</w:t>
            </w:r>
            <w:r w:rsidR="008E6FCB" w:rsidRPr="003A3C70">
              <w:rPr>
                <w:rFonts w:ascii="仿宋" w:eastAsia="仿宋" w:hAnsi="仿宋" w:cs="Times New Roman" w:hint="eastAsia"/>
                <w:kern w:val="0"/>
                <w:sz w:val="20"/>
                <w:szCs w:val="20"/>
              </w:rPr>
              <w:t>汇</w:t>
            </w:r>
            <w:r w:rsidRPr="003A3C70">
              <w:rPr>
                <w:rFonts w:ascii="仿宋" w:eastAsia="仿宋" w:hAnsi="仿宋" w:cs="Times New Roman"/>
                <w:kern w:val="0"/>
                <w:sz w:val="20"/>
                <w:szCs w:val="20"/>
              </w:rPr>
              <w:t>流面积的改变，原有排水沟规模是否满足要求</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（3）渠道开挖边坡外部设置排水沟，及时导走地表水流</w:t>
            </w:r>
            <w:r w:rsidR="001D24B8" w:rsidRPr="003A3C70">
              <w:rPr>
                <w:rFonts w:ascii="仿宋" w:eastAsia="仿宋" w:hAnsi="仿宋" w:cs="Times New Roman" w:hint="eastAsia"/>
                <w:kern w:val="0"/>
                <w:sz w:val="20"/>
                <w:szCs w:val="20"/>
              </w:rPr>
              <w:t>；</w:t>
            </w:r>
          </w:p>
          <w:p w:rsidR="002B7CF4" w:rsidRPr="003A3C70" w:rsidRDefault="002B7CF4" w:rsidP="00630800">
            <w:pPr>
              <w:widowControl/>
              <w:rPr>
                <w:rFonts w:ascii="仿宋" w:eastAsia="仿宋" w:hAnsi="仿宋" w:cs="Times New Roman"/>
                <w:kern w:val="0"/>
                <w:sz w:val="20"/>
                <w:szCs w:val="20"/>
              </w:rPr>
            </w:pPr>
            <w:r w:rsidRPr="003A3C70">
              <w:rPr>
                <w:rFonts w:ascii="仿宋" w:eastAsia="仿宋" w:hAnsi="仿宋" w:cs="Times New Roman"/>
                <w:kern w:val="0"/>
                <w:sz w:val="20"/>
                <w:szCs w:val="20"/>
              </w:rPr>
              <w:t>（4）对存在外溢风险的排水渡槽采取控制措施。</w:t>
            </w:r>
          </w:p>
        </w:tc>
      </w:tr>
    </w:tbl>
    <w:p w:rsidR="002D4E67" w:rsidRPr="00C51EA9" w:rsidRDefault="00012CFE" w:rsidP="002D4E67">
      <w:pPr>
        <w:pStyle w:val="10"/>
        <w:ind w:firstLineChars="41" w:firstLine="98"/>
        <w:outlineLvl w:val="2"/>
        <w:rPr>
          <w:rFonts w:ascii="Times New Roman" w:hAnsi="Times New Roman" w:cs="Times New Roman"/>
        </w:rPr>
      </w:pPr>
      <w:r w:rsidRPr="00C51EA9">
        <w:rPr>
          <w:rFonts w:ascii="Times New Roman" w:hAnsi="Times New Roman" w:cs="Times New Roman"/>
        </w:rPr>
        <w:br w:type="column"/>
      </w:r>
      <w:r w:rsidR="002D4E67" w:rsidRPr="00C51EA9">
        <w:rPr>
          <w:rFonts w:ascii="Times New Roman" w:hAnsi="Times New Roman" w:cs="Times New Roman"/>
        </w:rPr>
        <w:t>3.1.</w:t>
      </w:r>
      <w:r w:rsidR="007A2707" w:rsidRPr="00C51EA9">
        <w:rPr>
          <w:rFonts w:ascii="Times New Roman" w:hAnsi="Times New Roman" w:cs="Times New Roman"/>
        </w:rPr>
        <w:t>3</w:t>
      </w:r>
      <w:r w:rsidR="002D4E67" w:rsidRPr="00C51EA9">
        <w:rPr>
          <w:rFonts w:ascii="Times New Roman" w:hAnsi="Times New Roman" w:cs="Times New Roman"/>
        </w:rPr>
        <w:t>输水渠道</w:t>
      </w:r>
      <w:r w:rsidR="00DD695C">
        <w:rPr>
          <w:rFonts w:ascii="Times New Roman" w:hAnsi="Times New Roman" w:cs="Times New Roman"/>
        </w:rPr>
        <w:t>风险</w:t>
      </w:r>
      <w:r w:rsidR="007A2707" w:rsidRPr="00C51EA9">
        <w:rPr>
          <w:rFonts w:ascii="Times New Roman" w:hAnsi="Times New Roman" w:cs="Times New Roman"/>
        </w:rPr>
        <w:t>控制措施</w:t>
      </w:r>
    </w:p>
    <w:p w:rsidR="002B7CF4" w:rsidRPr="00C51EA9" w:rsidRDefault="002B7CF4" w:rsidP="002B7CF4">
      <w:pPr>
        <w:pStyle w:val="10"/>
        <w:ind w:firstLine="240"/>
        <w:outlineLvl w:val="9"/>
        <w:rPr>
          <w:rFonts w:ascii="Times New Roman" w:hAnsi="Times New Roman" w:cs="Times New Roman"/>
        </w:rPr>
      </w:pPr>
      <w:bookmarkStart w:id="33" w:name="_Toc521357668"/>
      <w:r w:rsidRPr="00C51EA9">
        <w:rPr>
          <w:rFonts w:ascii="Times New Roman" w:hAnsi="Times New Roman" w:cs="Times New Roman"/>
        </w:rPr>
        <w:t>（</w:t>
      </w:r>
      <w:r w:rsidRPr="00C51EA9">
        <w:rPr>
          <w:rFonts w:ascii="Times New Roman" w:hAnsi="Times New Roman" w:cs="Times New Roman"/>
        </w:rPr>
        <w:t>1</w:t>
      </w:r>
      <w:r w:rsidRPr="00C51EA9">
        <w:rPr>
          <w:rFonts w:ascii="Times New Roman" w:hAnsi="Times New Roman" w:cs="Times New Roman"/>
        </w:rPr>
        <w:t>）输水渠道</w:t>
      </w:r>
      <w:r w:rsidR="006D1CD7">
        <w:rPr>
          <w:rFonts w:ascii="Times New Roman" w:hAnsi="Times New Roman" w:cs="Times New Roman"/>
        </w:rPr>
        <w:t>风险控制措施</w:t>
      </w:r>
    </w:p>
    <w:p w:rsidR="002C6E94" w:rsidRDefault="002B7CF4"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 xml:space="preserve">3.1-3  </w:t>
      </w:r>
      <w:r w:rsidRPr="00C51EA9">
        <w:rPr>
          <w:rFonts w:ascii="Times New Roman" w:eastAsia="黑体" w:hAnsi="Times New Roman" w:cs="Times New Roman"/>
          <w:sz w:val="24"/>
          <w:szCs w:val="24"/>
        </w:rPr>
        <w:t>输水渠道</w:t>
      </w:r>
      <w:r w:rsidR="006D1CD7">
        <w:rPr>
          <w:rFonts w:ascii="Times New Roman" w:eastAsia="黑体" w:hAnsi="Times New Roman" w:cs="Times New Roman"/>
          <w:sz w:val="24"/>
          <w:szCs w:val="24"/>
        </w:rPr>
        <w:t>风险控制措施</w:t>
      </w:r>
      <w:r w:rsidRPr="00C51EA9">
        <w:rPr>
          <w:rFonts w:ascii="Times New Roman" w:eastAsia="黑体" w:hAnsi="Times New Roman" w:cs="Times New Roman"/>
          <w:sz w:val="24"/>
          <w:szCs w:val="24"/>
        </w:rPr>
        <w:t>一览表（含高填方渠道和不良地质条件渠道）</w:t>
      </w:r>
    </w:p>
    <w:tbl>
      <w:tblPr>
        <w:tblW w:w="5123"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7"/>
        <w:gridCol w:w="961"/>
        <w:gridCol w:w="1416"/>
        <w:gridCol w:w="11314"/>
      </w:tblGrid>
      <w:tr w:rsidR="002B7CF4" w:rsidRPr="003A3C70" w:rsidTr="003A3C70">
        <w:trPr>
          <w:trHeight w:val="20"/>
          <w:tblHeader/>
        </w:trPr>
        <w:tc>
          <w:tcPr>
            <w:tcW w:w="1117" w:type="pct"/>
            <w:gridSpan w:val="3"/>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风险事件分类</w:t>
            </w:r>
          </w:p>
        </w:tc>
        <w:tc>
          <w:tcPr>
            <w:tcW w:w="3883" w:type="pct"/>
            <w:vMerge w:val="restart"/>
            <w:vAlign w:val="center"/>
          </w:tcPr>
          <w:p w:rsidR="002B7CF4" w:rsidRPr="003A3C70" w:rsidRDefault="008D6A2C"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控制措施</w:t>
            </w:r>
          </w:p>
        </w:tc>
      </w:tr>
      <w:tr w:rsidR="002B7CF4" w:rsidRPr="003A3C70" w:rsidTr="003A3C70">
        <w:trPr>
          <w:trHeight w:val="20"/>
          <w:tblHeader/>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编号</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类型</w:t>
            </w:r>
          </w:p>
        </w:tc>
        <w:tc>
          <w:tcPr>
            <w:tcW w:w="3883" w:type="pct"/>
            <w:vMerge/>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b/>
                <w:bCs/>
                <w:kern w:val="0"/>
                <w:sz w:val="20"/>
              </w:rPr>
            </w:pPr>
          </w:p>
        </w:tc>
      </w:tr>
      <w:tr w:rsidR="002B7CF4" w:rsidRPr="003A3C70" w:rsidTr="003A3C70">
        <w:trPr>
          <w:trHeight w:val="20"/>
        </w:trPr>
        <w:tc>
          <w:tcPr>
            <w:tcW w:w="301"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1</w:t>
            </w:r>
          </w:p>
        </w:tc>
        <w:tc>
          <w:tcPr>
            <w:tcW w:w="330"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渠坡</w:t>
            </w:r>
          </w:p>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失稳</w:t>
            </w: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渠堤外坡</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（1）变形体顶沿滑裂面进行封闭防渗处理；</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（2）沿变形体下缘设置排水反滤体；</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（4）变形体外露区域采用防水膜覆盖。</w:t>
            </w:r>
          </w:p>
        </w:tc>
      </w:tr>
      <w:tr w:rsidR="002B7CF4" w:rsidRPr="003A3C70" w:rsidTr="003A3C70">
        <w:trPr>
          <w:trHeight w:val="20"/>
        </w:trPr>
        <w:tc>
          <w:tcPr>
            <w:tcW w:w="301"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sz w:val="20"/>
              </w:rPr>
            </w:pPr>
          </w:p>
        </w:tc>
        <w:tc>
          <w:tcPr>
            <w:tcW w:w="330"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kern w:val="0"/>
                <w:sz w:val="20"/>
              </w:rPr>
            </w:pP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过水断面内坡</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（1）变形体顶沿滑裂面进行封闭防渗处理；</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（2）在一级马道路缘石外侧以静压方式植入钢管桩。</w:t>
            </w:r>
          </w:p>
        </w:tc>
      </w:tr>
      <w:tr w:rsidR="002B7CF4" w:rsidRPr="003A3C70" w:rsidTr="003A3C70">
        <w:trPr>
          <w:trHeight w:val="20"/>
        </w:trPr>
        <w:tc>
          <w:tcPr>
            <w:tcW w:w="301"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sz w:val="20"/>
              </w:rPr>
            </w:pPr>
          </w:p>
        </w:tc>
        <w:tc>
          <w:tcPr>
            <w:tcW w:w="330"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kern w:val="0"/>
                <w:sz w:val="20"/>
              </w:rPr>
            </w:pP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一级马道以上边坡</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（1）变形体位于坡顶：变形体上部开挖减载；变形体顶沿滑裂面进行封闭防渗处理，变形体表面和坡顶采用防水膜覆盖</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2B7CF4" w:rsidRPr="003A3C70" w:rsidTr="003A3C70">
        <w:trPr>
          <w:trHeight w:val="20"/>
        </w:trPr>
        <w:tc>
          <w:tcPr>
            <w:tcW w:w="301"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2</w:t>
            </w:r>
          </w:p>
        </w:tc>
        <w:tc>
          <w:tcPr>
            <w:tcW w:w="330"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渗流</w:t>
            </w:r>
          </w:p>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破坏</w:t>
            </w: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集中渗漏、</w:t>
            </w:r>
          </w:p>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流土</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（1）在集中渗漏出口设置压浸平台，防止水土流失；</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（2）迅速查明渗漏通道；</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（3）靠近渗漏通道入口处（靠近迎水侧、建筑物结构缝、贯穿性裂缝）采用粘土、土工膜封闭渗源。</w:t>
            </w:r>
          </w:p>
        </w:tc>
      </w:tr>
      <w:tr w:rsidR="002B7CF4" w:rsidRPr="003A3C70" w:rsidTr="003A3C70">
        <w:trPr>
          <w:trHeight w:val="20"/>
        </w:trPr>
        <w:tc>
          <w:tcPr>
            <w:tcW w:w="301"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sz w:val="20"/>
              </w:rPr>
            </w:pPr>
          </w:p>
        </w:tc>
        <w:tc>
          <w:tcPr>
            <w:tcW w:w="330"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kern w:val="0"/>
                <w:sz w:val="20"/>
              </w:rPr>
            </w:pP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管涌</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（3）在进行管涌出水口处理同时，在排水反滤体外围采用编织袋码砌形成围井或采用装配式围井；</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（4）在管涌出水口处置同时，迅速查明管涌通道；</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（5）靠近管涌通道入口处或渠堤迎水侧采用无毒化学堵漏材料封闭通道源头。</w:t>
            </w:r>
          </w:p>
        </w:tc>
      </w:tr>
      <w:tr w:rsidR="002B7CF4" w:rsidRPr="003A3C70" w:rsidTr="003A3C70">
        <w:trPr>
          <w:trHeight w:val="20"/>
        </w:trPr>
        <w:tc>
          <w:tcPr>
            <w:tcW w:w="301"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3</w:t>
            </w:r>
          </w:p>
        </w:tc>
        <w:tc>
          <w:tcPr>
            <w:tcW w:w="330" w:type="pct"/>
            <w:vMerge w:val="restar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洪水入渠冲刷渠坡</w:t>
            </w: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防洪堤漫顶</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（1）采用编织土袋加高原防洪堤顶高程；</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（2）在防洪堤外侧砌筑编织土袋到加高高程，坡脚处宽度根据洪水预报需要加高幅度确定，一般为需要加高高度的1.5～2倍；</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（3）疏通排洪通道，降低局部区域洪水位。</w:t>
            </w:r>
          </w:p>
        </w:tc>
      </w:tr>
      <w:tr w:rsidR="002B7CF4" w:rsidRPr="003A3C70" w:rsidTr="003A3C70">
        <w:trPr>
          <w:trHeight w:val="20"/>
        </w:trPr>
        <w:tc>
          <w:tcPr>
            <w:tcW w:w="301"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sz w:val="20"/>
              </w:rPr>
            </w:pPr>
          </w:p>
        </w:tc>
        <w:tc>
          <w:tcPr>
            <w:tcW w:w="330"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kern w:val="0"/>
                <w:sz w:val="20"/>
              </w:rPr>
            </w:pP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防洪堤溃决</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（1）先采用编织土袋或铅丝石笼先封堵缺口；</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（2）然后在其外侧采用粘土或编织土袋堵漏。</w:t>
            </w:r>
          </w:p>
        </w:tc>
      </w:tr>
      <w:tr w:rsidR="002B7CF4" w:rsidRPr="003A3C70" w:rsidTr="003A3C70">
        <w:trPr>
          <w:trHeight w:val="20"/>
        </w:trPr>
        <w:tc>
          <w:tcPr>
            <w:tcW w:w="301"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sz w:val="20"/>
              </w:rPr>
            </w:pPr>
          </w:p>
        </w:tc>
        <w:tc>
          <w:tcPr>
            <w:tcW w:w="330" w:type="pct"/>
            <w:vMerge/>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b/>
                <w:bCs/>
                <w:kern w:val="0"/>
                <w:sz w:val="20"/>
              </w:rPr>
            </w:pPr>
          </w:p>
        </w:tc>
        <w:tc>
          <w:tcPr>
            <w:tcW w:w="486"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排水渡槽漫溢</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（2）在洪水期间应加强渠道沿线天然河流水流状态的巡查，随时打捞聚集在渡槽进口处的漂浮物；</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（3）疏通排洪通道，降低局部区域洪水位；</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（4）加高排水渡槽上下游的防洪堤，排水渡槽下部渠坡采用混凝土硬化处理，加强坡面防护；</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（5）加强汛期水位监测，当洪量较大、水位上涨过快时，可采取临时抽排措施进行紧急处理。</w:t>
            </w:r>
          </w:p>
        </w:tc>
      </w:tr>
      <w:tr w:rsidR="002B7CF4" w:rsidRPr="003A3C70" w:rsidTr="003A3C70">
        <w:trPr>
          <w:trHeight w:val="20"/>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4</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衬砌抗浮失稳</w:t>
            </w:r>
          </w:p>
        </w:tc>
        <w:tc>
          <w:tcPr>
            <w:tcW w:w="3883" w:type="pct"/>
            <w:vAlign w:val="center"/>
          </w:tcPr>
          <w:p w:rsidR="002B7CF4" w:rsidRPr="003A3C70" w:rsidRDefault="001D24B8"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w:t>
            </w:r>
            <w:r w:rsidR="002B7CF4" w:rsidRPr="003A3C70">
              <w:rPr>
                <w:rFonts w:ascii="仿宋" w:eastAsia="仿宋" w:hAnsi="仿宋" w:cs="Times New Roman"/>
                <w:kern w:val="0"/>
                <w:sz w:val="20"/>
              </w:rPr>
              <w:t>1）抬高渠道运行水位平压；</w:t>
            </w:r>
          </w:p>
          <w:p w:rsidR="002B7CF4" w:rsidRPr="003A3C70" w:rsidRDefault="001D24B8"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w:t>
            </w:r>
            <w:r w:rsidR="002B7CF4" w:rsidRPr="003A3C70">
              <w:rPr>
                <w:rFonts w:ascii="仿宋" w:eastAsia="仿宋" w:hAnsi="仿宋" w:cs="Times New Roman"/>
                <w:kern w:val="0"/>
                <w:sz w:val="20"/>
              </w:rPr>
              <w:t>2）在渠堤周边或一级马道以上坡面设置排水减压</w:t>
            </w:r>
            <w:r w:rsidR="006366F1" w:rsidRPr="003A3C70">
              <w:rPr>
                <w:rFonts w:ascii="仿宋" w:eastAsia="仿宋" w:hAnsi="仿宋" w:cs="Times New Roman" w:hint="eastAsia"/>
                <w:kern w:val="0"/>
                <w:sz w:val="20"/>
              </w:rPr>
              <w:t>井</w:t>
            </w:r>
            <w:r w:rsidR="002B7CF4" w:rsidRPr="003A3C70">
              <w:rPr>
                <w:rFonts w:ascii="仿宋" w:eastAsia="仿宋" w:hAnsi="仿宋" w:cs="Times New Roman"/>
                <w:kern w:val="0"/>
                <w:sz w:val="20"/>
              </w:rPr>
              <w:t>降低局部区域地下水位，降水</w:t>
            </w:r>
            <w:r w:rsidR="006366F1" w:rsidRPr="003A3C70">
              <w:rPr>
                <w:rFonts w:ascii="仿宋" w:eastAsia="仿宋" w:hAnsi="仿宋" w:cs="Times New Roman" w:hint="eastAsia"/>
                <w:kern w:val="0"/>
                <w:sz w:val="20"/>
              </w:rPr>
              <w:t>井</w:t>
            </w:r>
            <w:r w:rsidR="002B7CF4" w:rsidRPr="003A3C70">
              <w:rPr>
                <w:rFonts w:ascii="仿宋" w:eastAsia="仿宋" w:hAnsi="仿宋" w:cs="Times New Roman"/>
                <w:kern w:val="0"/>
                <w:sz w:val="20"/>
              </w:rPr>
              <w:t>内置排水反滤装置，</w:t>
            </w:r>
            <w:r w:rsidR="006366F1" w:rsidRPr="003A3C70">
              <w:rPr>
                <w:rFonts w:ascii="仿宋" w:eastAsia="仿宋" w:hAnsi="仿宋" w:cs="Times New Roman" w:hint="eastAsia"/>
                <w:kern w:val="0"/>
                <w:sz w:val="20"/>
              </w:rPr>
              <w:t>井</w:t>
            </w:r>
            <w:r w:rsidR="002B7CF4" w:rsidRPr="003A3C70">
              <w:rPr>
                <w:rFonts w:ascii="仿宋" w:eastAsia="仿宋" w:hAnsi="仿宋" w:cs="Times New Roman"/>
                <w:kern w:val="0"/>
                <w:sz w:val="20"/>
              </w:rPr>
              <w:t>深根据地层条件确定；</w:t>
            </w:r>
          </w:p>
          <w:p w:rsidR="002B7CF4" w:rsidRPr="003A3C70" w:rsidRDefault="001D24B8"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w:t>
            </w:r>
            <w:r w:rsidR="002B7CF4" w:rsidRPr="003A3C70">
              <w:rPr>
                <w:rFonts w:ascii="仿宋" w:eastAsia="仿宋" w:hAnsi="仿宋" w:cs="Times New Roman"/>
                <w:kern w:val="0"/>
                <w:sz w:val="20"/>
              </w:rPr>
              <w:t>3）疏通原设计布置的所有排水孔道，使其正常工作。</w:t>
            </w:r>
          </w:p>
        </w:tc>
      </w:tr>
      <w:tr w:rsidR="002B7CF4" w:rsidRPr="003A3C70" w:rsidTr="003A3C70">
        <w:trPr>
          <w:trHeight w:val="20"/>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5</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衬砌板隆起、开裂、位移</w:t>
            </w:r>
          </w:p>
        </w:tc>
        <w:tc>
          <w:tcPr>
            <w:tcW w:w="3883" w:type="pct"/>
            <w:vAlign w:val="center"/>
          </w:tcPr>
          <w:p w:rsidR="002B7CF4" w:rsidRPr="003A3C70" w:rsidRDefault="001D24B8"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w:t>
            </w:r>
            <w:r w:rsidR="002B7CF4" w:rsidRPr="003A3C70">
              <w:rPr>
                <w:rFonts w:ascii="仿宋" w:eastAsia="仿宋" w:hAnsi="仿宋" w:cs="Times New Roman"/>
                <w:kern w:val="0"/>
                <w:sz w:val="20"/>
              </w:rPr>
              <w:t>1）必要时采用小型围堰进行水下浇筑模袋混凝土和不分散混凝土局部修复；</w:t>
            </w:r>
          </w:p>
          <w:p w:rsidR="002B7CF4" w:rsidRPr="003A3C70" w:rsidRDefault="001D24B8"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w:t>
            </w:r>
            <w:r w:rsidR="002B7CF4" w:rsidRPr="003A3C70">
              <w:rPr>
                <w:rFonts w:ascii="仿宋" w:eastAsia="仿宋" w:hAnsi="仿宋" w:cs="Times New Roman"/>
                <w:kern w:val="0"/>
                <w:sz w:val="20"/>
              </w:rPr>
              <w:t>2）待总干渠停水检修期间统筹考虑，按照原设计结构及标准恢复或加固。</w:t>
            </w:r>
          </w:p>
        </w:tc>
      </w:tr>
      <w:tr w:rsidR="002B7CF4" w:rsidRPr="003A3C70" w:rsidTr="003A3C70">
        <w:trPr>
          <w:trHeight w:val="20"/>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6</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渠堤漫顶</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（1）当渠水漫顶系由于</w:t>
            </w:r>
            <w:r w:rsidR="006366F1" w:rsidRPr="003A3C70">
              <w:rPr>
                <w:rFonts w:ascii="仿宋" w:eastAsia="仿宋" w:hAnsi="仿宋" w:cs="Times New Roman" w:hint="eastAsia"/>
                <w:kern w:val="0"/>
                <w:sz w:val="20"/>
              </w:rPr>
              <w:t>降雨</w:t>
            </w:r>
            <w:r w:rsidRPr="003A3C70">
              <w:rPr>
                <w:rFonts w:ascii="仿宋" w:eastAsia="仿宋" w:hAnsi="仿宋" w:cs="Times New Roman"/>
                <w:kern w:val="0"/>
                <w:sz w:val="20"/>
              </w:rPr>
              <w:t>、渠外洪水加入原因造成时，主要通过输水调度解决</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2B7CF4" w:rsidRPr="003A3C70" w:rsidTr="003A3C70">
        <w:trPr>
          <w:trHeight w:val="20"/>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7</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渠堤溃决</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（2）溃口口门尺寸较大时，应在第一时间采用大型石笼、大块石等抢筑裹头</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（3）在堤防迎水面安装两排的螺旋锚，然后抛沙石袋减少急流对堤防的正面冲刷，减缓堤头的崩塌速度；</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（4）沿堤头包裹向背水面安装两排螺旋锚，抛沙石袋，减少急流对堤头的冲刷和回流对堤背的淘刷</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（5）待裹头初步稳定后，采用打桩等方法进一步予以加固</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（6）向龙口抛填石笼、块石护底，龙口稳定后实施封堵措施</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（8）实现封堵进占后，首先在临水测回填粘土，再铺设复合土工膜，复合土工膜上部抛填粘土袋压重防止冲刷</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（9）</w:t>
            </w:r>
            <w:r w:rsidR="001D24B8" w:rsidRPr="003A3C70">
              <w:rPr>
                <w:rFonts w:ascii="仿宋" w:eastAsia="仿宋" w:hAnsi="仿宋" w:cs="Times New Roman" w:hint="eastAsia"/>
                <w:kern w:val="0"/>
                <w:sz w:val="20"/>
              </w:rPr>
              <w:t>外洪入渠造成</w:t>
            </w:r>
            <w:r w:rsidRPr="003A3C70">
              <w:rPr>
                <w:rFonts w:ascii="仿宋" w:eastAsia="仿宋" w:hAnsi="仿宋" w:cs="Times New Roman"/>
                <w:kern w:val="0"/>
                <w:sz w:val="20"/>
              </w:rPr>
              <w:t>渠道流量增加</w:t>
            </w:r>
            <w:r w:rsidR="001D24B8" w:rsidRPr="003A3C70">
              <w:rPr>
                <w:rFonts w:ascii="仿宋" w:eastAsia="仿宋" w:hAnsi="仿宋" w:cs="Times New Roman" w:hint="eastAsia"/>
                <w:kern w:val="0"/>
                <w:sz w:val="20"/>
              </w:rPr>
              <w:t>，可</w:t>
            </w:r>
            <w:r w:rsidRPr="003A3C70">
              <w:rPr>
                <w:rFonts w:ascii="仿宋" w:eastAsia="仿宋" w:hAnsi="仿宋" w:cs="Times New Roman"/>
                <w:kern w:val="0"/>
                <w:sz w:val="20"/>
              </w:rPr>
              <w:t>采用调度除险</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（10）</w:t>
            </w:r>
            <w:r w:rsidR="001D24B8" w:rsidRPr="003A3C70">
              <w:rPr>
                <w:rFonts w:ascii="仿宋" w:eastAsia="仿宋" w:hAnsi="仿宋" w:cs="Times New Roman" w:hint="eastAsia"/>
                <w:color w:val="000000" w:themeColor="text1"/>
                <w:kern w:val="0"/>
                <w:sz w:val="20"/>
              </w:rPr>
              <w:t>闸门</w:t>
            </w:r>
            <w:r w:rsidR="001D24B8" w:rsidRPr="003A3C70">
              <w:rPr>
                <w:rFonts w:ascii="仿宋" w:eastAsia="仿宋" w:hAnsi="仿宋" w:cs="Times New Roman"/>
                <w:color w:val="000000" w:themeColor="text1"/>
                <w:kern w:val="0"/>
                <w:sz w:val="20"/>
              </w:rPr>
              <w:t>设备故障</w:t>
            </w:r>
            <w:r w:rsidR="001D24B8" w:rsidRPr="003A3C70">
              <w:rPr>
                <w:rFonts w:ascii="仿宋" w:eastAsia="仿宋" w:hAnsi="仿宋" w:cs="Times New Roman" w:hint="eastAsia"/>
                <w:color w:val="000000" w:themeColor="text1"/>
                <w:kern w:val="0"/>
                <w:sz w:val="20"/>
              </w:rPr>
              <w:t>采取应急调度措施，配合</w:t>
            </w:r>
            <w:r w:rsidR="001D24B8" w:rsidRPr="003A3C70">
              <w:rPr>
                <w:rFonts w:ascii="仿宋" w:eastAsia="仿宋" w:hAnsi="仿宋" w:cs="Times New Roman"/>
                <w:color w:val="000000" w:themeColor="text1"/>
                <w:kern w:val="0"/>
                <w:sz w:val="20"/>
              </w:rPr>
              <w:t>相邻节制闸</w:t>
            </w:r>
            <w:r w:rsidR="001D24B8" w:rsidRPr="003A3C70">
              <w:rPr>
                <w:rFonts w:ascii="仿宋" w:eastAsia="仿宋" w:hAnsi="仿宋" w:cs="Times New Roman" w:hint="eastAsia"/>
                <w:color w:val="000000" w:themeColor="text1"/>
                <w:kern w:val="0"/>
                <w:sz w:val="20"/>
              </w:rPr>
              <w:t>开度调整，必要时开启上游退水闸退水。</w:t>
            </w:r>
          </w:p>
        </w:tc>
      </w:tr>
      <w:tr w:rsidR="002B7CF4" w:rsidRPr="003A3C70" w:rsidTr="003A3C70">
        <w:trPr>
          <w:trHeight w:val="20"/>
        </w:trPr>
        <w:tc>
          <w:tcPr>
            <w:tcW w:w="301" w:type="pct"/>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sz w:val="20"/>
              </w:rPr>
            </w:pPr>
            <w:r w:rsidRPr="003A3C70">
              <w:rPr>
                <w:rFonts w:ascii="仿宋" w:eastAsia="仿宋" w:hAnsi="仿宋" w:cs="Times New Roman"/>
                <w:sz w:val="20"/>
              </w:rPr>
              <w:t>8</w:t>
            </w:r>
          </w:p>
        </w:tc>
        <w:tc>
          <w:tcPr>
            <w:tcW w:w="816" w:type="pct"/>
            <w:gridSpan w:val="2"/>
            <w:vAlign w:val="center"/>
          </w:tcPr>
          <w:p w:rsidR="002B7CF4" w:rsidRPr="003A3C70" w:rsidRDefault="002B7CF4" w:rsidP="000548FA">
            <w:pPr>
              <w:pStyle w:val="10"/>
              <w:spacing w:after="0" w:line="230" w:lineRule="exact"/>
              <w:ind w:firstLineChars="0" w:firstLine="0"/>
              <w:jc w:val="center"/>
              <w:outlineLvl w:val="9"/>
              <w:rPr>
                <w:rFonts w:ascii="仿宋" w:eastAsia="仿宋" w:hAnsi="仿宋" w:cs="Times New Roman"/>
                <w:kern w:val="0"/>
                <w:sz w:val="20"/>
              </w:rPr>
            </w:pPr>
            <w:r w:rsidRPr="003A3C70">
              <w:rPr>
                <w:rFonts w:ascii="仿宋" w:eastAsia="仿宋" w:hAnsi="仿宋" w:cs="Times New Roman"/>
                <w:kern w:val="0"/>
                <w:sz w:val="20"/>
              </w:rPr>
              <w:t>洪水浸泡渠堤外坡</w:t>
            </w:r>
          </w:p>
        </w:tc>
        <w:tc>
          <w:tcPr>
            <w:tcW w:w="3883" w:type="pct"/>
            <w:vAlign w:val="center"/>
          </w:tcPr>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（1）采用块石、编织土袋等抢险物资对渠堤外坡进行防护，防止因洪水浸泡导致渠坡失稳；</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（2）疏通排洪通道，降低局部区域洪水位；</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（3）疏通堵塞涵管：</w:t>
            </w:r>
            <w:r w:rsidRPr="003A3C70">
              <w:rPr>
                <w:rFonts w:ascii="仿宋" w:eastAsia="仿宋" w:hAnsi="仿宋" w:hint="eastAsia"/>
                <w:kern w:val="0"/>
                <w:sz w:val="20"/>
              </w:rPr>
              <w:t>①</w:t>
            </w:r>
            <w:r w:rsidRPr="003A3C70">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3A3C70">
              <w:rPr>
                <w:rFonts w:ascii="仿宋" w:eastAsia="仿宋" w:hAnsi="仿宋" w:hint="eastAsia"/>
                <w:kern w:val="0"/>
                <w:sz w:val="20"/>
              </w:rPr>
              <w:t>②</w:t>
            </w:r>
            <w:r w:rsidRPr="003A3C70">
              <w:rPr>
                <w:rFonts w:ascii="仿宋" w:eastAsia="仿宋" w:hAnsi="仿宋" w:cs="Times New Roman"/>
                <w:kern w:val="0"/>
                <w:sz w:val="20"/>
              </w:rPr>
              <w:t>洪水期间，将浮球放入需要清理的通道井口涵管内，随水流穿过涵管在出口浮出水面；</w:t>
            </w:r>
            <w:r w:rsidRPr="003A3C70">
              <w:rPr>
                <w:rFonts w:ascii="仿宋" w:eastAsia="仿宋" w:hAnsi="仿宋" w:hint="eastAsia"/>
                <w:kern w:val="0"/>
                <w:sz w:val="20"/>
              </w:rPr>
              <w:t>③</w:t>
            </w:r>
            <w:r w:rsidRPr="003A3C70">
              <w:rPr>
                <w:rFonts w:ascii="仿宋" w:eastAsia="仿宋" w:hAnsi="仿宋" w:cs="Times New Roman"/>
                <w:kern w:val="0"/>
                <w:sz w:val="20"/>
              </w:rPr>
              <w:t>利用纤维绳将钢丝绳从倒虹吸输水通道中穿过；</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hint="eastAsia"/>
                <w:kern w:val="0"/>
                <w:sz w:val="20"/>
              </w:rPr>
              <w:t>④</w:t>
            </w:r>
            <w:r w:rsidRPr="003A3C70">
              <w:rPr>
                <w:rFonts w:ascii="仿宋" w:eastAsia="仿宋" w:hAnsi="仿宋" w:cs="Times New Roman"/>
                <w:kern w:val="0"/>
                <w:sz w:val="20"/>
              </w:rPr>
              <w:t>钢丝绳中部安装一定重量的带有爪牙或钢丝刷钢丝网；</w:t>
            </w:r>
            <w:r w:rsidRPr="003A3C70">
              <w:rPr>
                <w:rFonts w:ascii="仿宋" w:eastAsia="仿宋" w:hAnsi="仿宋" w:hint="eastAsia"/>
                <w:kern w:val="0"/>
                <w:sz w:val="20"/>
              </w:rPr>
              <w:t>⑤</w:t>
            </w:r>
            <w:r w:rsidRPr="003A3C70">
              <w:rPr>
                <w:rFonts w:ascii="仿宋" w:eastAsia="仿宋" w:hAnsi="仿宋" w:cs="Times New Roman"/>
                <w:kern w:val="0"/>
                <w:sz w:val="20"/>
              </w:rPr>
              <w:t>在进出口两端适当位置，利用绞车来回拉动钢丝绳，挠动淤积物，使其通过流水带出排洪涵管</w:t>
            </w:r>
            <w:r w:rsidR="001D24B8" w:rsidRPr="003A3C70">
              <w:rPr>
                <w:rFonts w:ascii="仿宋" w:eastAsia="仿宋" w:hAnsi="仿宋" w:cs="Times New Roman" w:hint="eastAsia"/>
                <w:kern w:val="0"/>
                <w:sz w:val="20"/>
              </w:rPr>
              <w:t>；</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2B7CF4" w:rsidRPr="003A3C70" w:rsidRDefault="002B7CF4" w:rsidP="000548FA">
            <w:pPr>
              <w:pStyle w:val="10"/>
              <w:spacing w:after="0" w:line="230" w:lineRule="exact"/>
              <w:ind w:firstLineChars="0" w:firstLine="0"/>
              <w:outlineLvl w:val="9"/>
              <w:rPr>
                <w:rFonts w:ascii="仿宋" w:eastAsia="仿宋" w:hAnsi="仿宋" w:cs="Times New Roman"/>
                <w:kern w:val="0"/>
                <w:sz w:val="20"/>
              </w:rPr>
            </w:pPr>
            <w:r w:rsidRPr="003A3C70">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2D4E67" w:rsidRPr="00C51EA9" w:rsidRDefault="00012CFE" w:rsidP="002D4E67">
      <w:pPr>
        <w:jc w:val="left"/>
        <w:outlineLvl w:val="1"/>
        <w:rPr>
          <w:rFonts w:ascii="Times New Roman" w:eastAsia="黑体" w:hAnsi="Times New Roman" w:cs="Times New Roman"/>
          <w:sz w:val="28"/>
          <w:szCs w:val="28"/>
        </w:rPr>
      </w:pPr>
      <w:r w:rsidRPr="00C51EA9">
        <w:rPr>
          <w:rFonts w:ascii="Times New Roman" w:eastAsia="黑体" w:hAnsi="Times New Roman" w:cs="Times New Roman"/>
          <w:sz w:val="28"/>
          <w:szCs w:val="28"/>
        </w:rPr>
        <w:br w:type="column"/>
      </w:r>
      <w:bookmarkStart w:id="34" w:name="_Toc524644856"/>
      <w:r w:rsidR="002D4E67" w:rsidRPr="00C51EA9">
        <w:rPr>
          <w:rFonts w:ascii="Times New Roman" w:eastAsia="黑体" w:hAnsi="Times New Roman" w:cs="Times New Roman"/>
          <w:sz w:val="28"/>
          <w:szCs w:val="28"/>
        </w:rPr>
        <w:t xml:space="preserve">3.2 </w:t>
      </w:r>
      <w:r w:rsidR="002D4E67" w:rsidRPr="00C51EA9">
        <w:rPr>
          <w:rFonts w:ascii="Times New Roman" w:eastAsia="黑体" w:hAnsi="Times New Roman" w:cs="Times New Roman"/>
          <w:sz w:val="28"/>
          <w:szCs w:val="28"/>
        </w:rPr>
        <w:t>建筑物</w:t>
      </w:r>
      <w:bookmarkEnd w:id="33"/>
      <w:bookmarkEnd w:id="34"/>
    </w:p>
    <w:p w:rsidR="002D4E67" w:rsidRPr="00C51EA9" w:rsidRDefault="002D4E67" w:rsidP="002D4E67">
      <w:pPr>
        <w:pStyle w:val="10"/>
        <w:ind w:firstLineChars="41" w:firstLine="98"/>
        <w:outlineLvl w:val="2"/>
        <w:rPr>
          <w:rFonts w:ascii="Times New Roman" w:hAnsi="Times New Roman" w:cs="Times New Roman"/>
        </w:rPr>
      </w:pPr>
      <w:r w:rsidRPr="00C51EA9">
        <w:rPr>
          <w:rFonts w:ascii="Times New Roman" w:hAnsi="Times New Roman" w:cs="Times New Roman"/>
        </w:rPr>
        <w:t>3.2.1</w:t>
      </w:r>
      <w:r w:rsidRPr="00C51EA9">
        <w:rPr>
          <w:rFonts w:ascii="Times New Roman" w:hAnsi="Times New Roman" w:cs="Times New Roman"/>
        </w:rPr>
        <w:t>建筑物风险事件及风险因子</w:t>
      </w:r>
    </w:p>
    <w:p w:rsidR="002B7CF4" w:rsidRPr="00C51EA9" w:rsidRDefault="002B7CF4" w:rsidP="002B7CF4">
      <w:pPr>
        <w:pStyle w:val="10"/>
        <w:ind w:firstLine="240"/>
        <w:outlineLvl w:val="9"/>
        <w:rPr>
          <w:rFonts w:ascii="Times New Roman" w:hAnsi="Times New Roman" w:cs="Times New Roman"/>
        </w:rPr>
      </w:pPr>
      <w:r w:rsidRPr="00C51EA9">
        <w:rPr>
          <w:rFonts w:ascii="Times New Roman" w:hAnsi="Times New Roman" w:cs="Times New Roman"/>
        </w:rPr>
        <w:t>（</w:t>
      </w:r>
      <w:r w:rsidRPr="00C51EA9">
        <w:rPr>
          <w:rFonts w:ascii="Times New Roman" w:hAnsi="Times New Roman" w:cs="Times New Roman"/>
        </w:rPr>
        <w:t>1</w:t>
      </w:r>
      <w:r w:rsidRPr="00C51EA9">
        <w:rPr>
          <w:rFonts w:ascii="Times New Roman" w:hAnsi="Times New Roman" w:cs="Times New Roman"/>
        </w:rPr>
        <w:t>）渠系建筑物风险事件及风险因子</w:t>
      </w:r>
    </w:p>
    <w:p w:rsidR="002C6E94" w:rsidRDefault="002B7CF4"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3.2-1</w:t>
      </w:r>
      <w:r w:rsidR="005C48B0">
        <w:rPr>
          <w:rFonts w:ascii="Times New Roman" w:eastAsia="黑体" w:hAnsi="Times New Roman" w:cs="Times New Roman" w:hint="eastAsia"/>
          <w:sz w:val="24"/>
          <w:szCs w:val="24"/>
        </w:rPr>
        <w:t xml:space="preserve">  </w:t>
      </w:r>
      <w:r w:rsidRPr="00C51EA9">
        <w:rPr>
          <w:rFonts w:ascii="Times New Roman" w:eastAsia="黑体" w:hAnsi="Times New Roman" w:cs="Times New Roman"/>
          <w:sz w:val="24"/>
          <w:szCs w:val="24"/>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411"/>
        <w:gridCol w:w="2744"/>
        <w:gridCol w:w="1385"/>
        <w:gridCol w:w="1885"/>
        <w:gridCol w:w="2426"/>
        <w:gridCol w:w="2266"/>
      </w:tblGrid>
      <w:tr w:rsidR="002B7CF4" w:rsidRPr="003A3C70" w:rsidTr="003A3C70">
        <w:trPr>
          <w:trHeight w:val="640"/>
        </w:trPr>
        <w:tc>
          <w:tcPr>
            <w:tcW w:w="387"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序号</w:t>
            </w:r>
          </w:p>
        </w:tc>
        <w:tc>
          <w:tcPr>
            <w:tcW w:w="848"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建筑物名称</w:t>
            </w:r>
          </w:p>
        </w:tc>
        <w:tc>
          <w:tcPr>
            <w:tcW w:w="965"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桩号</w:t>
            </w:r>
          </w:p>
        </w:tc>
        <w:tc>
          <w:tcPr>
            <w:tcW w:w="487" w:type="pct"/>
            <w:vAlign w:val="center"/>
          </w:tcPr>
          <w:p w:rsidR="002B7CF4" w:rsidRPr="003A3C70" w:rsidRDefault="002B7CF4" w:rsidP="003A3C70">
            <w:pPr>
              <w:pStyle w:val="23"/>
              <w:spacing w:line="360" w:lineRule="auto"/>
              <w:rPr>
                <w:rFonts w:ascii="仿宋" w:eastAsia="仿宋" w:hAnsi="仿宋" w:cs="Times New Roman"/>
                <w:sz w:val="20"/>
                <w:szCs w:val="20"/>
              </w:rPr>
            </w:pPr>
            <w:r w:rsidRPr="003A3C70">
              <w:rPr>
                <w:rFonts w:ascii="仿宋" w:eastAsia="仿宋" w:hAnsi="仿宋" w:cs="Times New Roman"/>
                <w:sz w:val="20"/>
                <w:szCs w:val="20"/>
              </w:rPr>
              <w:t>风险量值</w:t>
            </w:r>
          </w:p>
        </w:tc>
        <w:tc>
          <w:tcPr>
            <w:tcW w:w="663" w:type="pct"/>
            <w:shd w:val="clear" w:color="auto" w:fill="auto"/>
            <w:vAlign w:val="center"/>
          </w:tcPr>
          <w:p w:rsidR="002B7CF4" w:rsidRPr="003A3C70" w:rsidRDefault="002B7CF4" w:rsidP="003A3C70">
            <w:pPr>
              <w:pStyle w:val="23"/>
              <w:spacing w:line="360" w:lineRule="auto"/>
              <w:rPr>
                <w:rFonts w:ascii="仿宋" w:eastAsia="仿宋" w:hAnsi="仿宋" w:cs="Times New Roman"/>
                <w:sz w:val="20"/>
                <w:szCs w:val="20"/>
              </w:rPr>
            </w:pPr>
            <w:r w:rsidRPr="003A3C70">
              <w:rPr>
                <w:rFonts w:ascii="仿宋" w:eastAsia="仿宋" w:hAnsi="仿宋" w:cs="Times New Roman"/>
                <w:sz w:val="20"/>
                <w:szCs w:val="20"/>
              </w:rPr>
              <w:t>风险事件</w:t>
            </w:r>
          </w:p>
        </w:tc>
        <w:tc>
          <w:tcPr>
            <w:tcW w:w="853" w:type="pct"/>
            <w:shd w:val="clear" w:color="auto" w:fill="auto"/>
            <w:vAlign w:val="center"/>
          </w:tcPr>
          <w:p w:rsidR="002B7CF4" w:rsidRPr="003A3C70" w:rsidRDefault="002B7CF4" w:rsidP="003A3C70">
            <w:pPr>
              <w:pStyle w:val="23"/>
              <w:spacing w:line="360" w:lineRule="auto"/>
              <w:rPr>
                <w:rFonts w:ascii="仿宋" w:eastAsia="仿宋" w:hAnsi="仿宋" w:cs="Times New Roman"/>
                <w:sz w:val="20"/>
                <w:szCs w:val="20"/>
              </w:rPr>
            </w:pPr>
            <w:r w:rsidRPr="003A3C70">
              <w:rPr>
                <w:rFonts w:ascii="仿宋" w:eastAsia="仿宋" w:hAnsi="仿宋" w:cs="Times New Roman"/>
                <w:sz w:val="20"/>
                <w:szCs w:val="20"/>
              </w:rPr>
              <w:t>风险因子（按重要性排序）</w:t>
            </w:r>
          </w:p>
        </w:tc>
        <w:tc>
          <w:tcPr>
            <w:tcW w:w="798" w:type="pct"/>
            <w:shd w:val="clear" w:color="auto" w:fill="auto"/>
            <w:noWrap/>
            <w:vAlign w:val="center"/>
          </w:tcPr>
          <w:p w:rsidR="002B7CF4" w:rsidRPr="003A3C70" w:rsidRDefault="002B7CF4" w:rsidP="003A3C70">
            <w:pPr>
              <w:pStyle w:val="23"/>
              <w:spacing w:line="360" w:lineRule="auto"/>
              <w:rPr>
                <w:rFonts w:ascii="仿宋" w:eastAsia="仿宋" w:hAnsi="仿宋" w:cs="Times New Roman"/>
                <w:sz w:val="20"/>
                <w:szCs w:val="20"/>
              </w:rPr>
            </w:pPr>
            <w:r w:rsidRPr="003A3C70">
              <w:rPr>
                <w:rFonts w:ascii="仿宋" w:eastAsia="仿宋" w:hAnsi="仿宋" w:cs="Times New Roman"/>
                <w:sz w:val="20"/>
                <w:szCs w:val="20"/>
              </w:rPr>
              <w:t>对应风险预防措施</w:t>
            </w:r>
            <w:r w:rsidR="003C04DA" w:rsidRPr="003A3C70">
              <w:rPr>
                <w:rFonts w:ascii="仿宋" w:eastAsia="仿宋" w:hAnsi="仿宋" w:cs="Times New Roman"/>
                <w:sz w:val="20"/>
                <w:szCs w:val="20"/>
              </w:rPr>
              <w:t>编号</w:t>
            </w:r>
          </w:p>
        </w:tc>
      </w:tr>
      <w:tr w:rsidR="002B7CF4" w:rsidRPr="003A3C70" w:rsidTr="003A3C70">
        <w:trPr>
          <w:trHeight w:val="480"/>
        </w:trPr>
        <w:tc>
          <w:tcPr>
            <w:tcW w:w="387" w:type="pct"/>
            <w:vMerge w:val="restart"/>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1</w:t>
            </w:r>
          </w:p>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2</w:t>
            </w:r>
          </w:p>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w:t>
            </w:r>
          </w:p>
          <w:p w:rsidR="002B7CF4" w:rsidRPr="003A3C70" w:rsidRDefault="002B7CF4" w:rsidP="003A3C70">
            <w:pPr>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w:t>
            </w:r>
          </w:p>
        </w:tc>
        <w:tc>
          <w:tcPr>
            <w:tcW w:w="848" w:type="pct"/>
            <w:vMerge w:val="restart"/>
            <w:shd w:val="clear" w:color="auto" w:fill="auto"/>
            <w:vAlign w:val="center"/>
          </w:tcPr>
          <w:p w:rsidR="002B7CF4" w:rsidRPr="003A3C70" w:rsidRDefault="002B7CF4" w:rsidP="003A3C70">
            <w:pPr>
              <w:widowControl/>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赵家渠输水倒虹吸</w:t>
            </w:r>
          </w:p>
          <w:p w:rsidR="002B7CF4" w:rsidRPr="003A3C70" w:rsidRDefault="002B7CF4"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思德河输水倒虹吸</w:t>
            </w:r>
          </w:p>
          <w:p w:rsidR="002B7CF4" w:rsidRPr="003A3C70" w:rsidRDefault="002B7CF4"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魏庄河输水倒虹吸</w:t>
            </w:r>
          </w:p>
          <w:p w:rsidR="002B7CF4" w:rsidRPr="003A3C70" w:rsidRDefault="002B7CF4" w:rsidP="003A3C70">
            <w:pPr>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淇河渠输水倒虹吸</w:t>
            </w:r>
          </w:p>
        </w:tc>
        <w:tc>
          <w:tcPr>
            <w:tcW w:w="965" w:type="pct"/>
            <w:vMerge w:val="restart"/>
            <w:shd w:val="clear" w:color="auto" w:fill="auto"/>
            <w:vAlign w:val="center"/>
          </w:tcPr>
          <w:p w:rsidR="002B7CF4" w:rsidRPr="003A3C70" w:rsidRDefault="002B7CF4"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K650+263</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K650+574</w:t>
            </w:r>
          </w:p>
          <w:p w:rsidR="002B7CF4" w:rsidRPr="003A3C70" w:rsidRDefault="002B7CF4"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K653+044</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K653+440</w:t>
            </w:r>
          </w:p>
          <w:p w:rsidR="002B7CF4" w:rsidRPr="003A3C70" w:rsidRDefault="002B7CF4"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K661+465</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K661+741</w:t>
            </w:r>
          </w:p>
          <w:p w:rsidR="002B7CF4" w:rsidRPr="003A3C70" w:rsidRDefault="002B7CF4" w:rsidP="003A3C70">
            <w:pPr>
              <w:jc w:val="center"/>
              <w:rPr>
                <w:rFonts w:ascii="仿宋" w:eastAsia="仿宋" w:hAnsi="仿宋" w:cs="Times New Roman"/>
                <w:sz w:val="20"/>
                <w:szCs w:val="20"/>
              </w:rPr>
            </w:pPr>
            <w:r w:rsidRPr="003A3C70">
              <w:rPr>
                <w:rFonts w:ascii="仿宋" w:eastAsia="仿宋" w:hAnsi="仿宋" w:cs="Times New Roman"/>
                <w:kern w:val="0"/>
                <w:sz w:val="20"/>
                <w:szCs w:val="20"/>
              </w:rPr>
              <w:t>K663+363</w:t>
            </w:r>
            <w:r w:rsidR="005C48B0">
              <w:rPr>
                <w:rFonts w:ascii="仿宋" w:eastAsia="仿宋" w:hAnsi="仿宋" w:cs="Times New Roman"/>
                <w:kern w:val="0"/>
                <w:sz w:val="20"/>
                <w:szCs w:val="20"/>
              </w:rPr>
              <w:t>～</w:t>
            </w:r>
            <w:r w:rsidRPr="003A3C70">
              <w:rPr>
                <w:rFonts w:ascii="仿宋" w:eastAsia="仿宋" w:hAnsi="仿宋" w:cs="Times New Roman"/>
                <w:kern w:val="0"/>
                <w:sz w:val="20"/>
                <w:szCs w:val="20"/>
              </w:rPr>
              <w:t>K663+771</w:t>
            </w:r>
          </w:p>
        </w:tc>
        <w:tc>
          <w:tcPr>
            <w:tcW w:w="487" w:type="pct"/>
            <w:vMerge w:val="restart"/>
            <w:vAlign w:val="center"/>
          </w:tcPr>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8.3</w:t>
            </w:r>
          </w:p>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8.3</w:t>
            </w:r>
          </w:p>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8.3</w:t>
            </w:r>
          </w:p>
          <w:p w:rsidR="002B7CF4" w:rsidRPr="003A3C70" w:rsidRDefault="002B7CF4" w:rsidP="003A3C70">
            <w:pPr>
              <w:widowControl/>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8.3</w:t>
            </w:r>
          </w:p>
        </w:tc>
        <w:tc>
          <w:tcPr>
            <w:tcW w:w="663" w:type="pct"/>
            <w:vMerge w:val="restar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管身冲刷失稳</w:t>
            </w: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3-1</w:t>
            </w:r>
          </w:p>
        </w:tc>
      </w:tr>
      <w:tr w:rsidR="002B7CF4" w:rsidRPr="003A3C70" w:rsidTr="003A3C70">
        <w:trPr>
          <w:trHeight w:val="480"/>
        </w:trPr>
        <w:tc>
          <w:tcPr>
            <w:tcW w:w="387" w:type="pct"/>
            <w:vMerge/>
            <w:shd w:val="clear" w:color="auto" w:fill="auto"/>
            <w:vAlign w:val="center"/>
          </w:tcPr>
          <w:p w:rsidR="002B7CF4" w:rsidRPr="003A3C70" w:rsidRDefault="002B7CF4" w:rsidP="003A3C70">
            <w:pPr>
              <w:jc w:val="center"/>
              <w:rPr>
                <w:rFonts w:ascii="仿宋" w:eastAsia="仿宋" w:hAnsi="仿宋" w:cs="Times New Roman"/>
                <w:color w:val="000000"/>
                <w:kern w:val="0"/>
                <w:sz w:val="20"/>
                <w:szCs w:val="20"/>
              </w:rPr>
            </w:pPr>
          </w:p>
        </w:tc>
        <w:tc>
          <w:tcPr>
            <w:tcW w:w="848"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487" w:type="pct"/>
            <w:vMerge/>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663"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3-11</w:t>
            </w:r>
          </w:p>
        </w:tc>
      </w:tr>
      <w:tr w:rsidR="002B7CF4" w:rsidRPr="003A3C70" w:rsidTr="003A3C70">
        <w:trPr>
          <w:trHeight w:val="480"/>
        </w:trPr>
        <w:tc>
          <w:tcPr>
            <w:tcW w:w="387" w:type="pct"/>
            <w:vMerge/>
            <w:shd w:val="clear" w:color="auto" w:fill="auto"/>
            <w:vAlign w:val="center"/>
          </w:tcPr>
          <w:p w:rsidR="002B7CF4" w:rsidRPr="003A3C70" w:rsidRDefault="002B7CF4" w:rsidP="003A3C70">
            <w:pPr>
              <w:jc w:val="center"/>
              <w:rPr>
                <w:rFonts w:ascii="仿宋" w:eastAsia="仿宋" w:hAnsi="仿宋" w:cs="Times New Roman"/>
                <w:color w:val="000000"/>
                <w:kern w:val="0"/>
                <w:sz w:val="20"/>
                <w:szCs w:val="20"/>
              </w:rPr>
            </w:pPr>
          </w:p>
        </w:tc>
        <w:tc>
          <w:tcPr>
            <w:tcW w:w="848"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487" w:type="pct"/>
            <w:vMerge/>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663" w:type="pct"/>
            <w:vMerge w:val="restart"/>
            <w:shd w:val="clear" w:color="auto" w:fill="auto"/>
            <w:vAlign w:val="center"/>
          </w:tcPr>
          <w:p w:rsidR="002B7CF4" w:rsidRPr="003A3C70" w:rsidRDefault="00EE48B2"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洪水漫溢渠堤溃决</w:t>
            </w: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798" w:type="pct"/>
            <w:shd w:val="clear" w:color="auto" w:fill="auto"/>
            <w:noWrap/>
            <w:vAlign w:val="center"/>
            <w:hideMark/>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3-1</w:t>
            </w:r>
          </w:p>
        </w:tc>
      </w:tr>
      <w:tr w:rsidR="002B7CF4" w:rsidRPr="003A3C70" w:rsidTr="003A3C70">
        <w:trPr>
          <w:trHeight w:val="480"/>
        </w:trPr>
        <w:tc>
          <w:tcPr>
            <w:tcW w:w="387"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48"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487" w:type="pct"/>
            <w:vMerge/>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663"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下游河道被挤占</w:t>
            </w:r>
          </w:p>
        </w:tc>
        <w:tc>
          <w:tcPr>
            <w:tcW w:w="798" w:type="pct"/>
            <w:shd w:val="clear" w:color="auto" w:fill="auto"/>
            <w:noWrap/>
            <w:vAlign w:val="center"/>
            <w:hideMark/>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3-11</w:t>
            </w:r>
          </w:p>
        </w:tc>
      </w:tr>
      <w:tr w:rsidR="002B7CF4" w:rsidRPr="003A3C70" w:rsidTr="003A3C70">
        <w:trPr>
          <w:trHeight w:val="480"/>
        </w:trPr>
        <w:tc>
          <w:tcPr>
            <w:tcW w:w="387"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48"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487" w:type="pct"/>
            <w:vMerge/>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663" w:type="pct"/>
            <w:vMerge w:val="restar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过流能力减小</w:t>
            </w: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闸门、机电设备故障</w:t>
            </w:r>
          </w:p>
        </w:tc>
        <w:tc>
          <w:tcPr>
            <w:tcW w:w="798" w:type="pct"/>
            <w:shd w:val="clear" w:color="auto" w:fill="auto"/>
            <w:noWrap/>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3-6</w:t>
            </w:r>
          </w:p>
        </w:tc>
      </w:tr>
      <w:tr w:rsidR="002B7CF4" w:rsidRPr="003A3C70" w:rsidTr="003A3C70">
        <w:trPr>
          <w:trHeight w:val="480"/>
        </w:trPr>
        <w:tc>
          <w:tcPr>
            <w:tcW w:w="387"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48"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2B7CF4" w:rsidRPr="003A3C70" w:rsidRDefault="002B7CF4" w:rsidP="003A3C70">
            <w:pPr>
              <w:jc w:val="center"/>
              <w:rPr>
                <w:rFonts w:ascii="仿宋" w:eastAsia="仿宋" w:hAnsi="仿宋" w:cs="Times New Roman"/>
                <w:color w:val="000000"/>
                <w:sz w:val="20"/>
                <w:szCs w:val="20"/>
              </w:rPr>
            </w:pPr>
          </w:p>
        </w:tc>
        <w:tc>
          <w:tcPr>
            <w:tcW w:w="487" w:type="pct"/>
            <w:vMerge/>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663" w:type="pct"/>
            <w:vMerge/>
            <w:shd w:val="clear" w:color="auto" w:fill="auto"/>
            <w:vAlign w:val="center"/>
          </w:tcPr>
          <w:p w:rsidR="002B7CF4" w:rsidRPr="003A3C70" w:rsidRDefault="002B7CF4" w:rsidP="003A3C70">
            <w:pPr>
              <w:widowControl/>
              <w:jc w:val="center"/>
              <w:rPr>
                <w:rFonts w:ascii="仿宋" w:eastAsia="仿宋" w:hAnsi="仿宋" w:cs="Times New Roman"/>
                <w:color w:val="000000"/>
                <w:kern w:val="0"/>
                <w:sz w:val="20"/>
                <w:szCs w:val="20"/>
              </w:rPr>
            </w:pPr>
          </w:p>
        </w:tc>
        <w:tc>
          <w:tcPr>
            <w:tcW w:w="853" w:type="pct"/>
            <w:shd w:val="clear" w:color="auto" w:fill="auto"/>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贝类繁殖</w:t>
            </w:r>
          </w:p>
        </w:tc>
        <w:tc>
          <w:tcPr>
            <w:tcW w:w="798" w:type="pct"/>
            <w:shd w:val="clear" w:color="auto" w:fill="auto"/>
            <w:noWrap/>
            <w:vAlign w:val="center"/>
          </w:tcPr>
          <w:p w:rsidR="002B7CF4" w:rsidRPr="003A3C70" w:rsidRDefault="002B7CF4" w:rsidP="003A3C70">
            <w:pPr>
              <w:widowControl/>
              <w:spacing w:line="360" w:lineRule="auto"/>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3-10</w:t>
            </w:r>
          </w:p>
        </w:tc>
      </w:tr>
      <w:tr w:rsidR="00A56A84" w:rsidRPr="003A3C70" w:rsidTr="003A3C70">
        <w:trPr>
          <w:trHeight w:val="480"/>
        </w:trPr>
        <w:tc>
          <w:tcPr>
            <w:tcW w:w="387" w:type="pct"/>
            <w:vMerge w:val="restart"/>
            <w:shd w:val="clear" w:color="auto" w:fill="auto"/>
            <w:vAlign w:val="center"/>
          </w:tcPr>
          <w:p w:rsidR="00A56A84" w:rsidRPr="003A3C70" w:rsidRDefault="00A56A84" w:rsidP="003A3C70">
            <w:pPr>
              <w:widowControl/>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5</w:t>
            </w:r>
          </w:p>
          <w:p w:rsidR="00A56A84" w:rsidRPr="003A3C70" w:rsidRDefault="00A56A84" w:rsidP="003A3C70">
            <w:pPr>
              <w:widowControl/>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6</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7</w:t>
            </w:r>
          </w:p>
        </w:tc>
        <w:tc>
          <w:tcPr>
            <w:tcW w:w="848" w:type="pct"/>
            <w:vMerge w:val="restart"/>
            <w:shd w:val="clear" w:color="auto" w:fill="auto"/>
            <w:vAlign w:val="center"/>
          </w:tcPr>
          <w:p w:rsidR="00A56A84" w:rsidRPr="003A3C70" w:rsidRDefault="00A56A84" w:rsidP="003A3C70">
            <w:pPr>
              <w:widowControl/>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袁庄分水口</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三里屯分水口</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鹤壁刘庄分水口</w:t>
            </w:r>
          </w:p>
        </w:tc>
        <w:tc>
          <w:tcPr>
            <w:tcW w:w="965" w:type="pct"/>
            <w:vMerge w:val="restart"/>
            <w:shd w:val="clear" w:color="auto" w:fill="auto"/>
            <w:vAlign w:val="center"/>
          </w:tcPr>
          <w:p w:rsidR="00A56A84" w:rsidRPr="003A3C70" w:rsidRDefault="00A56A84" w:rsidP="003A3C70">
            <w:pPr>
              <w:widowControl/>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K648+288</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K658+725</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K664+835</w:t>
            </w:r>
          </w:p>
        </w:tc>
        <w:tc>
          <w:tcPr>
            <w:tcW w:w="487" w:type="pct"/>
            <w:vMerge w:val="restart"/>
            <w:vAlign w:val="center"/>
          </w:tcPr>
          <w:p w:rsidR="00A56A84" w:rsidRPr="003A3C70" w:rsidRDefault="00A56A84" w:rsidP="003A3C70">
            <w:pPr>
              <w:widowControl/>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6.5</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6.5</w:t>
            </w:r>
          </w:p>
          <w:p w:rsidR="00A56A84" w:rsidRPr="003A3C70" w:rsidRDefault="00A56A84" w:rsidP="003A3C70">
            <w:pPr>
              <w:jc w:val="center"/>
              <w:rPr>
                <w:rFonts w:ascii="仿宋" w:eastAsia="仿宋" w:hAnsi="仿宋" w:cs="Times New Roman"/>
                <w:color w:val="000000"/>
                <w:sz w:val="20"/>
                <w:szCs w:val="20"/>
              </w:rPr>
            </w:pPr>
            <w:r w:rsidRPr="003A3C70">
              <w:rPr>
                <w:rFonts w:ascii="仿宋" w:eastAsia="仿宋" w:hAnsi="仿宋" w:cs="Times New Roman" w:hint="eastAsia"/>
                <w:color w:val="000000"/>
                <w:sz w:val="20"/>
                <w:szCs w:val="20"/>
              </w:rPr>
              <w:t>6.5</w:t>
            </w:r>
          </w:p>
        </w:tc>
        <w:tc>
          <w:tcPr>
            <w:tcW w:w="663" w:type="pct"/>
            <w:vMerge w:val="restart"/>
            <w:shd w:val="clear" w:color="auto" w:fill="auto"/>
            <w:vAlign w:val="center"/>
          </w:tcPr>
          <w:p w:rsidR="00A56A84" w:rsidRPr="003A3C70" w:rsidRDefault="00A56A84" w:rsidP="003A3C70">
            <w:pPr>
              <w:widowControl/>
              <w:jc w:val="center"/>
              <w:rPr>
                <w:rFonts w:ascii="仿宋" w:eastAsia="仿宋" w:hAnsi="仿宋" w:cs="宋体"/>
                <w:color w:val="000000"/>
                <w:kern w:val="0"/>
                <w:sz w:val="20"/>
                <w:szCs w:val="20"/>
              </w:rPr>
            </w:pPr>
            <w:r w:rsidRPr="003A3C70">
              <w:rPr>
                <w:rFonts w:ascii="仿宋" w:eastAsia="仿宋" w:hAnsi="仿宋" w:cs="Times New Roman"/>
                <w:sz w:val="20"/>
                <w:szCs w:val="20"/>
              </w:rPr>
              <w:t>整体失稳、结构破坏</w:t>
            </w:r>
          </w:p>
        </w:tc>
        <w:tc>
          <w:tcPr>
            <w:tcW w:w="853" w:type="pct"/>
            <w:shd w:val="clear" w:color="auto" w:fill="auto"/>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sz w:val="20"/>
                <w:szCs w:val="20"/>
              </w:rPr>
              <w:t>暴雨洪水</w:t>
            </w:r>
          </w:p>
        </w:tc>
        <w:tc>
          <w:tcPr>
            <w:tcW w:w="798" w:type="pct"/>
            <w:shd w:val="clear" w:color="auto" w:fill="auto"/>
            <w:noWrap/>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hint="eastAsia"/>
                <w:sz w:val="20"/>
                <w:szCs w:val="20"/>
              </w:rPr>
              <w:t>1</w:t>
            </w:r>
            <w:r w:rsidRPr="003A3C70">
              <w:rPr>
                <w:rFonts w:ascii="仿宋" w:eastAsia="仿宋" w:hAnsi="仿宋" w:cs="Times New Roman"/>
                <w:sz w:val="20"/>
                <w:szCs w:val="20"/>
              </w:rPr>
              <w:t>-1</w:t>
            </w:r>
          </w:p>
        </w:tc>
      </w:tr>
      <w:tr w:rsidR="00A56A84" w:rsidRPr="003A3C70" w:rsidTr="003A3C70">
        <w:trPr>
          <w:trHeight w:val="480"/>
        </w:trPr>
        <w:tc>
          <w:tcPr>
            <w:tcW w:w="387" w:type="pct"/>
            <w:vMerge/>
            <w:shd w:val="clear" w:color="auto" w:fill="auto"/>
            <w:vAlign w:val="center"/>
          </w:tcPr>
          <w:p w:rsidR="00A56A84" w:rsidRPr="003A3C70" w:rsidRDefault="00A56A84" w:rsidP="003A3C70">
            <w:pPr>
              <w:jc w:val="center"/>
              <w:rPr>
                <w:rFonts w:ascii="仿宋" w:eastAsia="仿宋" w:hAnsi="仿宋" w:cs="Times New Roman"/>
                <w:color w:val="000000"/>
                <w:kern w:val="0"/>
                <w:sz w:val="20"/>
                <w:szCs w:val="20"/>
              </w:rPr>
            </w:pPr>
          </w:p>
        </w:tc>
        <w:tc>
          <w:tcPr>
            <w:tcW w:w="848" w:type="pct"/>
            <w:vMerge/>
            <w:shd w:val="clear" w:color="auto" w:fill="auto"/>
            <w:vAlign w:val="center"/>
          </w:tcPr>
          <w:p w:rsidR="00A56A84" w:rsidRPr="003A3C70" w:rsidRDefault="00A56A84" w:rsidP="003A3C70">
            <w:pPr>
              <w:jc w:val="center"/>
              <w:rPr>
                <w:rFonts w:ascii="仿宋" w:eastAsia="仿宋" w:hAnsi="仿宋"/>
                <w:color w:val="000000"/>
                <w:sz w:val="20"/>
                <w:szCs w:val="20"/>
              </w:rPr>
            </w:pPr>
          </w:p>
        </w:tc>
        <w:tc>
          <w:tcPr>
            <w:tcW w:w="965" w:type="pct"/>
            <w:vMerge/>
            <w:shd w:val="clear" w:color="auto" w:fill="auto"/>
            <w:vAlign w:val="center"/>
          </w:tcPr>
          <w:p w:rsidR="00A56A84" w:rsidRPr="003A3C70" w:rsidRDefault="00A56A84" w:rsidP="003A3C70">
            <w:pPr>
              <w:jc w:val="center"/>
              <w:rPr>
                <w:rFonts w:ascii="仿宋" w:eastAsia="仿宋" w:hAnsi="仿宋"/>
                <w:color w:val="000000"/>
                <w:sz w:val="20"/>
                <w:szCs w:val="20"/>
              </w:rPr>
            </w:pPr>
          </w:p>
        </w:tc>
        <w:tc>
          <w:tcPr>
            <w:tcW w:w="487" w:type="pct"/>
            <w:vMerge/>
            <w:vAlign w:val="center"/>
          </w:tcPr>
          <w:p w:rsidR="00A56A84" w:rsidRPr="003A3C70" w:rsidRDefault="00A56A84" w:rsidP="003A3C70">
            <w:pPr>
              <w:jc w:val="center"/>
              <w:rPr>
                <w:rFonts w:ascii="仿宋" w:eastAsia="仿宋" w:hAnsi="仿宋"/>
                <w:color w:val="000000"/>
                <w:sz w:val="20"/>
                <w:szCs w:val="20"/>
              </w:rPr>
            </w:pPr>
          </w:p>
        </w:tc>
        <w:tc>
          <w:tcPr>
            <w:tcW w:w="663" w:type="pct"/>
            <w:vMerge/>
            <w:shd w:val="clear" w:color="auto" w:fill="auto"/>
            <w:vAlign w:val="center"/>
          </w:tcPr>
          <w:p w:rsidR="00A56A84" w:rsidRPr="003A3C70" w:rsidRDefault="00A56A84" w:rsidP="003A3C70">
            <w:pPr>
              <w:widowControl/>
              <w:jc w:val="center"/>
              <w:rPr>
                <w:rFonts w:ascii="仿宋" w:eastAsia="仿宋" w:hAnsi="仿宋" w:cs="宋体"/>
                <w:color w:val="000000"/>
                <w:kern w:val="0"/>
                <w:sz w:val="20"/>
                <w:szCs w:val="20"/>
              </w:rPr>
            </w:pPr>
          </w:p>
        </w:tc>
        <w:tc>
          <w:tcPr>
            <w:tcW w:w="853" w:type="pct"/>
            <w:shd w:val="clear" w:color="auto" w:fill="auto"/>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hint="eastAsia"/>
                <w:sz w:val="20"/>
                <w:szCs w:val="20"/>
              </w:rPr>
              <w:t>结构缝渗漏</w:t>
            </w:r>
          </w:p>
        </w:tc>
        <w:tc>
          <w:tcPr>
            <w:tcW w:w="798" w:type="pct"/>
            <w:shd w:val="clear" w:color="auto" w:fill="auto"/>
            <w:noWrap/>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hint="eastAsia"/>
                <w:sz w:val="20"/>
                <w:szCs w:val="20"/>
              </w:rPr>
              <w:t>3-</w:t>
            </w:r>
            <w:r w:rsidRPr="003A3C70">
              <w:rPr>
                <w:rFonts w:ascii="仿宋" w:eastAsia="仿宋" w:hAnsi="仿宋" w:cs="Times New Roman"/>
                <w:sz w:val="20"/>
                <w:szCs w:val="20"/>
              </w:rPr>
              <w:t>3</w:t>
            </w:r>
          </w:p>
        </w:tc>
      </w:tr>
      <w:tr w:rsidR="00A56A84" w:rsidRPr="003A3C70" w:rsidTr="003A3C70">
        <w:trPr>
          <w:trHeight w:val="480"/>
        </w:trPr>
        <w:tc>
          <w:tcPr>
            <w:tcW w:w="387" w:type="pct"/>
            <w:vMerge/>
            <w:shd w:val="clear" w:color="auto" w:fill="auto"/>
            <w:vAlign w:val="center"/>
          </w:tcPr>
          <w:p w:rsidR="00A56A84" w:rsidRPr="003A3C70" w:rsidRDefault="00A56A84" w:rsidP="003A3C70">
            <w:pPr>
              <w:widowControl/>
              <w:jc w:val="center"/>
              <w:rPr>
                <w:rFonts w:ascii="仿宋" w:eastAsia="仿宋" w:hAnsi="仿宋" w:cs="Times New Roman"/>
                <w:color w:val="000000"/>
                <w:kern w:val="0"/>
                <w:sz w:val="20"/>
                <w:szCs w:val="20"/>
              </w:rPr>
            </w:pPr>
          </w:p>
        </w:tc>
        <w:tc>
          <w:tcPr>
            <w:tcW w:w="848" w:type="pct"/>
            <w:vMerge/>
            <w:shd w:val="clear" w:color="auto" w:fill="auto"/>
            <w:vAlign w:val="center"/>
          </w:tcPr>
          <w:p w:rsidR="00A56A84" w:rsidRPr="003A3C70" w:rsidRDefault="00A56A84" w:rsidP="003A3C70">
            <w:pPr>
              <w:jc w:val="center"/>
              <w:rPr>
                <w:rFonts w:ascii="仿宋" w:eastAsia="仿宋" w:hAnsi="仿宋"/>
                <w:color w:val="000000"/>
                <w:sz w:val="20"/>
                <w:szCs w:val="20"/>
              </w:rPr>
            </w:pPr>
          </w:p>
        </w:tc>
        <w:tc>
          <w:tcPr>
            <w:tcW w:w="965" w:type="pct"/>
            <w:vMerge/>
            <w:shd w:val="clear" w:color="auto" w:fill="auto"/>
            <w:vAlign w:val="center"/>
          </w:tcPr>
          <w:p w:rsidR="00A56A84" w:rsidRPr="003A3C70" w:rsidRDefault="00A56A84" w:rsidP="003A3C70">
            <w:pPr>
              <w:jc w:val="center"/>
              <w:rPr>
                <w:rFonts w:ascii="仿宋" w:eastAsia="仿宋" w:hAnsi="仿宋"/>
                <w:color w:val="000000"/>
                <w:sz w:val="20"/>
                <w:szCs w:val="20"/>
              </w:rPr>
            </w:pPr>
          </w:p>
        </w:tc>
        <w:tc>
          <w:tcPr>
            <w:tcW w:w="487" w:type="pct"/>
            <w:vMerge/>
            <w:vAlign w:val="center"/>
          </w:tcPr>
          <w:p w:rsidR="00A56A84" w:rsidRPr="003A3C70" w:rsidRDefault="00A56A84" w:rsidP="003A3C70">
            <w:pPr>
              <w:jc w:val="center"/>
              <w:rPr>
                <w:rFonts w:ascii="仿宋" w:eastAsia="仿宋" w:hAnsi="仿宋"/>
                <w:color w:val="000000"/>
                <w:sz w:val="20"/>
                <w:szCs w:val="20"/>
              </w:rPr>
            </w:pPr>
          </w:p>
        </w:tc>
        <w:tc>
          <w:tcPr>
            <w:tcW w:w="663" w:type="pct"/>
            <w:vMerge w:val="restart"/>
            <w:shd w:val="clear" w:color="auto" w:fill="auto"/>
            <w:vAlign w:val="center"/>
          </w:tcPr>
          <w:p w:rsidR="00A56A84" w:rsidRPr="003A3C70" w:rsidRDefault="00A56A84" w:rsidP="003A3C70">
            <w:pPr>
              <w:widowControl/>
              <w:jc w:val="center"/>
              <w:rPr>
                <w:rFonts w:ascii="仿宋" w:eastAsia="仿宋" w:hAnsi="仿宋" w:cs="宋体"/>
                <w:color w:val="000000"/>
                <w:kern w:val="0"/>
                <w:sz w:val="20"/>
                <w:szCs w:val="20"/>
              </w:rPr>
            </w:pPr>
            <w:r w:rsidRPr="003A3C70">
              <w:rPr>
                <w:rFonts w:ascii="仿宋" w:eastAsia="仿宋" w:hAnsi="仿宋" w:cs="Times New Roman"/>
                <w:sz w:val="20"/>
                <w:szCs w:val="20"/>
              </w:rPr>
              <w:t>过流能力减小</w:t>
            </w:r>
          </w:p>
        </w:tc>
        <w:tc>
          <w:tcPr>
            <w:tcW w:w="853" w:type="pct"/>
            <w:shd w:val="clear" w:color="auto" w:fill="auto"/>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sz w:val="20"/>
                <w:szCs w:val="20"/>
              </w:rPr>
              <w:t>闸门、机电设备故障</w:t>
            </w:r>
          </w:p>
        </w:tc>
        <w:tc>
          <w:tcPr>
            <w:tcW w:w="798" w:type="pct"/>
            <w:shd w:val="clear" w:color="auto" w:fill="auto"/>
            <w:noWrap/>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sz w:val="20"/>
                <w:szCs w:val="20"/>
              </w:rPr>
              <w:t>3-6</w:t>
            </w:r>
          </w:p>
        </w:tc>
      </w:tr>
      <w:tr w:rsidR="00A56A84" w:rsidRPr="003A3C70" w:rsidTr="003A3C70">
        <w:trPr>
          <w:trHeight w:val="480"/>
        </w:trPr>
        <w:tc>
          <w:tcPr>
            <w:tcW w:w="387" w:type="pct"/>
            <w:vMerge/>
            <w:shd w:val="clear" w:color="auto" w:fill="auto"/>
            <w:vAlign w:val="center"/>
          </w:tcPr>
          <w:p w:rsidR="00A56A84" w:rsidRPr="003A3C70" w:rsidRDefault="00A56A84" w:rsidP="003A3C70">
            <w:pPr>
              <w:widowControl/>
              <w:jc w:val="center"/>
              <w:rPr>
                <w:rFonts w:ascii="仿宋" w:eastAsia="仿宋" w:hAnsi="仿宋" w:cs="Times New Roman"/>
                <w:color w:val="000000"/>
                <w:kern w:val="0"/>
                <w:sz w:val="20"/>
                <w:szCs w:val="20"/>
              </w:rPr>
            </w:pPr>
          </w:p>
        </w:tc>
        <w:tc>
          <w:tcPr>
            <w:tcW w:w="848" w:type="pct"/>
            <w:vMerge/>
            <w:shd w:val="clear" w:color="auto" w:fill="auto"/>
            <w:vAlign w:val="center"/>
          </w:tcPr>
          <w:p w:rsidR="00A56A84" w:rsidRPr="003A3C70" w:rsidRDefault="00A56A84" w:rsidP="003A3C70">
            <w:pPr>
              <w:jc w:val="center"/>
              <w:rPr>
                <w:rFonts w:ascii="仿宋" w:eastAsia="仿宋" w:hAnsi="仿宋" w:cs="Times New Roman"/>
                <w:color w:val="000000"/>
                <w:sz w:val="20"/>
                <w:szCs w:val="20"/>
              </w:rPr>
            </w:pPr>
          </w:p>
        </w:tc>
        <w:tc>
          <w:tcPr>
            <w:tcW w:w="965" w:type="pct"/>
            <w:vMerge/>
            <w:shd w:val="clear" w:color="auto" w:fill="auto"/>
            <w:vAlign w:val="center"/>
          </w:tcPr>
          <w:p w:rsidR="00A56A84" w:rsidRPr="003A3C70" w:rsidRDefault="00A56A84" w:rsidP="003A3C70">
            <w:pPr>
              <w:jc w:val="center"/>
              <w:rPr>
                <w:rFonts w:ascii="仿宋" w:eastAsia="仿宋" w:hAnsi="仿宋" w:cs="Times New Roman"/>
                <w:color w:val="000000"/>
                <w:sz w:val="20"/>
                <w:szCs w:val="20"/>
              </w:rPr>
            </w:pPr>
          </w:p>
        </w:tc>
        <w:tc>
          <w:tcPr>
            <w:tcW w:w="487" w:type="pct"/>
            <w:vMerge/>
            <w:vAlign w:val="center"/>
          </w:tcPr>
          <w:p w:rsidR="00A56A84" w:rsidRPr="003A3C70" w:rsidRDefault="00A56A84" w:rsidP="003A3C70">
            <w:pPr>
              <w:widowControl/>
              <w:jc w:val="center"/>
              <w:rPr>
                <w:rFonts w:ascii="仿宋" w:eastAsia="仿宋" w:hAnsi="仿宋" w:cs="Times New Roman"/>
                <w:color w:val="000000"/>
                <w:kern w:val="0"/>
                <w:sz w:val="20"/>
                <w:szCs w:val="20"/>
              </w:rPr>
            </w:pPr>
          </w:p>
        </w:tc>
        <w:tc>
          <w:tcPr>
            <w:tcW w:w="663" w:type="pct"/>
            <w:vMerge/>
            <w:shd w:val="clear" w:color="auto" w:fill="auto"/>
            <w:vAlign w:val="center"/>
          </w:tcPr>
          <w:p w:rsidR="00A56A84" w:rsidRPr="003A3C70" w:rsidRDefault="00A56A84" w:rsidP="003A3C70">
            <w:pPr>
              <w:widowControl/>
              <w:jc w:val="center"/>
              <w:rPr>
                <w:rFonts w:ascii="仿宋" w:eastAsia="仿宋" w:hAnsi="仿宋" w:cs="宋体"/>
                <w:color w:val="000000"/>
                <w:kern w:val="0"/>
                <w:sz w:val="20"/>
                <w:szCs w:val="20"/>
              </w:rPr>
            </w:pPr>
          </w:p>
        </w:tc>
        <w:tc>
          <w:tcPr>
            <w:tcW w:w="853" w:type="pct"/>
            <w:shd w:val="clear" w:color="auto" w:fill="auto"/>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sz w:val="20"/>
                <w:szCs w:val="20"/>
              </w:rPr>
              <w:t>调度运行</w:t>
            </w:r>
          </w:p>
        </w:tc>
        <w:tc>
          <w:tcPr>
            <w:tcW w:w="798" w:type="pct"/>
            <w:shd w:val="clear" w:color="auto" w:fill="auto"/>
            <w:noWrap/>
            <w:vAlign w:val="center"/>
          </w:tcPr>
          <w:p w:rsidR="00A56A84" w:rsidRPr="003A3C70" w:rsidRDefault="00A56A84" w:rsidP="003A3C70">
            <w:pPr>
              <w:pStyle w:val="23"/>
              <w:spacing w:line="420" w:lineRule="exact"/>
              <w:rPr>
                <w:rFonts w:ascii="仿宋" w:eastAsia="仿宋" w:hAnsi="仿宋" w:cs="Times New Roman"/>
                <w:sz w:val="20"/>
                <w:szCs w:val="20"/>
              </w:rPr>
            </w:pPr>
            <w:r w:rsidRPr="003A3C70">
              <w:rPr>
                <w:rFonts w:ascii="仿宋" w:eastAsia="仿宋" w:hAnsi="仿宋" w:cs="Times New Roman"/>
                <w:sz w:val="20"/>
                <w:szCs w:val="20"/>
              </w:rPr>
              <w:t>3-7</w:t>
            </w:r>
          </w:p>
        </w:tc>
      </w:tr>
    </w:tbl>
    <w:p w:rsidR="002B7CF4" w:rsidRPr="00C51EA9" w:rsidRDefault="002B7CF4" w:rsidP="002B7CF4">
      <w:pPr>
        <w:pStyle w:val="10"/>
        <w:tabs>
          <w:tab w:val="left" w:pos="10350"/>
        </w:tabs>
        <w:spacing w:line="280" w:lineRule="exact"/>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Pr="00C51EA9">
        <w:rPr>
          <w:rFonts w:ascii="Times New Roman" w:hAnsi="Times New Roman" w:cs="Times New Roman"/>
        </w:rPr>
        <w:t>2</w:t>
      </w:r>
      <w:r w:rsidRPr="00C51EA9">
        <w:rPr>
          <w:rFonts w:ascii="Times New Roman" w:hAnsi="Times New Roman" w:cs="Times New Roman"/>
        </w:rPr>
        <w:t>）排水建筑物风险事件及风险因子</w:t>
      </w:r>
    </w:p>
    <w:p w:rsidR="002C6E94" w:rsidRDefault="002B7CF4" w:rsidP="006803A1">
      <w:pPr>
        <w:spacing w:afterLines="50" w:after="156"/>
        <w:ind w:firstLineChars="200" w:firstLine="480"/>
        <w:jc w:val="center"/>
        <w:rPr>
          <w:rFonts w:ascii="Times New Roman" w:hAnsi="Times New Roman" w:cs="Times New Roman"/>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3.2-2</w:t>
      </w:r>
      <w:r w:rsidR="005C48B0">
        <w:rPr>
          <w:rFonts w:ascii="Times New Roman" w:eastAsia="黑体" w:hAnsi="Times New Roman" w:cs="Times New Roman" w:hint="eastAsia"/>
          <w:sz w:val="24"/>
          <w:szCs w:val="24"/>
        </w:rPr>
        <w:t xml:space="preserve">  </w:t>
      </w:r>
      <w:r w:rsidRPr="00C51EA9">
        <w:rPr>
          <w:rFonts w:ascii="Times New Roman" w:eastAsia="黑体" w:hAnsi="Times New Roman" w:cs="Times New Roman"/>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2417"/>
        <w:gridCol w:w="1530"/>
        <w:gridCol w:w="2050"/>
        <w:gridCol w:w="2488"/>
        <w:gridCol w:w="3546"/>
        <w:gridCol w:w="1348"/>
      </w:tblGrid>
      <w:tr w:rsidR="002B7CF4" w:rsidRPr="003A3C70" w:rsidTr="003A3C70">
        <w:trPr>
          <w:trHeight w:val="20"/>
          <w:tblHeader/>
        </w:trPr>
        <w:tc>
          <w:tcPr>
            <w:tcW w:w="295"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sz w:val="20"/>
                <w:szCs w:val="20"/>
              </w:rPr>
              <w:t>序号</w:t>
            </w:r>
          </w:p>
        </w:tc>
        <w:tc>
          <w:tcPr>
            <w:tcW w:w="850" w:type="pct"/>
            <w:tcBorders>
              <w:top w:val="single" w:sz="4" w:space="0" w:color="auto"/>
              <w:left w:val="single" w:sz="4" w:space="0" w:color="auto"/>
              <w:bottom w:val="single" w:sz="4" w:space="0" w:color="auto"/>
              <w:right w:val="single" w:sz="4" w:space="0" w:color="auto"/>
            </w:tcBorders>
            <w:noWrap/>
            <w:vAlign w:val="center"/>
            <w:hideMark/>
          </w:tcPr>
          <w:p w:rsidR="002B7CF4" w:rsidRPr="003A3C70" w:rsidRDefault="002B7CF4" w:rsidP="002B7CF4">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建筑物名称</w:t>
            </w:r>
          </w:p>
        </w:tc>
        <w:tc>
          <w:tcPr>
            <w:tcW w:w="538" w:type="pct"/>
            <w:tcBorders>
              <w:top w:val="single" w:sz="4" w:space="0" w:color="auto"/>
              <w:left w:val="single" w:sz="4" w:space="0" w:color="auto"/>
              <w:bottom w:val="single" w:sz="4" w:space="0" w:color="auto"/>
              <w:right w:val="single" w:sz="4" w:space="0" w:color="auto"/>
            </w:tcBorders>
            <w:noWrap/>
            <w:vAlign w:val="center"/>
            <w:hideMark/>
          </w:tcPr>
          <w:p w:rsidR="002B7CF4" w:rsidRPr="003A3C70" w:rsidRDefault="002B7CF4" w:rsidP="002B7CF4">
            <w:pPr>
              <w:spacing w:line="400" w:lineRule="exact"/>
              <w:jc w:val="center"/>
              <w:rPr>
                <w:rFonts w:ascii="仿宋" w:eastAsia="仿宋" w:hAnsi="仿宋" w:cs="Times New Roman"/>
                <w:kern w:val="0"/>
                <w:sz w:val="20"/>
                <w:szCs w:val="20"/>
              </w:rPr>
            </w:pPr>
            <w:r w:rsidRPr="003A3C70">
              <w:rPr>
                <w:rFonts w:ascii="仿宋" w:eastAsia="仿宋" w:hAnsi="仿宋" w:cs="Times New Roman"/>
                <w:sz w:val="20"/>
                <w:szCs w:val="20"/>
              </w:rPr>
              <w:t>桩号</w:t>
            </w:r>
          </w:p>
        </w:tc>
        <w:tc>
          <w:tcPr>
            <w:tcW w:w="721"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pStyle w:val="23"/>
              <w:spacing w:line="400" w:lineRule="exact"/>
              <w:rPr>
                <w:rFonts w:ascii="仿宋" w:eastAsia="仿宋" w:hAnsi="仿宋" w:cs="Times New Roman"/>
                <w:sz w:val="20"/>
                <w:szCs w:val="20"/>
              </w:rPr>
            </w:pPr>
            <w:r w:rsidRPr="003A3C70">
              <w:rPr>
                <w:rFonts w:ascii="仿宋" w:eastAsia="仿宋" w:hAnsi="仿宋" w:cs="Times New Roman"/>
                <w:sz w:val="20"/>
                <w:szCs w:val="20"/>
              </w:rPr>
              <w:t>风险量值</w:t>
            </w:r>
          </w:p>
        </w:tc>
        <w:tc>
          <w:tcPr>
            <w:tcW w:w="875"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pStyle w:val="23"/>
              <w:spacing w:line="400" w:lineRule="exact"/>
              <w:rPr>
                <w:rFonts w:ascii="仿宋" w:eastAsia="仿宋" w:hAnsi="仿宋" w:cs="Times New Roman"/>
                <w:sz w:val="20"/>
                <w:szCs w:val="20"/>
              </w:rPr>
            </w:pPr>
            <w:r w:rsidRPr="003A3C70">
              <w:rPr>
                <w:rFonts w:ascii="仿宋" w:eastAsia="仿宋" w:hAnsi="仿宋" w:cs="Times New Roman"/>
                <w:sz w:val="20"/>
                <w:szCs w:val="20"/>
              </w:rPr>
              <w:t>风险事件</w:t>
            </w: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pStyle w:val="23"/>
              <w:spacing w:line="400" w:lineRule="exact"/>
              <w:rPr>
                <w:rFonts w:ascii="仿宋" w:eastAsia="仿宋" w:hAnsi="仿宋" w:cs="Times New Roman"/>
                <w:sz w:val="20"/>
                <w:szCs w:val="20"/>
              </w:rPr>
            </w:pPr>
            <w:r w:rsidRPr="003A3C70">
              <w:rPr>
                <w:rFonts w:ascii="仿宋" w:eastAsia="仿宋" w:hAnsi="仿宋" w:cs="Times New Roman"/>
                <w:sz w:val="20"/>
                <w:szCs w:val="20"/>
              </w:rPr>
              <w:t>风险因子（按重要性排序）</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pStyle w:val="23"/>
              <w:spacing w:line="400" w:lineRule="exact"/>
              <w:rPr>
                <w:rFonts w:ascii="仿宋" w:eastAsia="仿宋" w:hAnsi="仿宋" w:cs="Times New Roman"/>
                <w:sz w:val="20"/>
                <w:szCs w:val="20"/>
              </w:rPr>
            </w:pPr>
            <w:r w:rsidRPr="003A3C70">
              <w:rPr>
                <w:rFonts w:ascii="仿宋" w:eastAsia="仿宋" w:hAnsi="仿宋" w:cs="Times New Roman"/>
                <w:sz w:val="20"/>
                <w:szCs w:val="20"/>
              </w:rPr>
              <w:t>对应风险预防措施编号</w:t>
            </w:r>
          </w:p>
        </w:tc>
      </w:tr>
      <w:tr w:rsidR="001F374D" w:rsidRPr="003A3C70" w:rsidTr="003A3C70">
        <w:trPr>
          <w:trHeight w:val="20"/>
        </w:trPr>
        <w:tc>
          <w:tcPr>
            <w:tcW w:w="295" w:type="pct"/>
            <w:vMerge w:val="restar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1</w:t>
            </w:r>
          </w:p>
          <w:p w:rsidR="001F374D" w:rsidRPr="003A3C70" w:rsidRDefault="001F374D" w:rsidP="001F374D">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p>
          <w:p w:rsidR="001F374D" w:rsidRPr="003A3C70" w:rsidRDefault="001F374D" w:rsidP="001F374D">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w:t>
            </w:r>
          </w:p>
          <w:p w:rsidR="001F374D" w:rsidRPr="003A3C70" w:rsidRDefault="001F374D" w:rsidP="001F374D">
            <w:pPr>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4</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5</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7</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8</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9</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10</w:t>
            </w:r>
          </w:p>
          <w:p w:rsidR="001F374D" w:rsidRPr="003A3C70" w:rsidRDefault="001F374D" w:rsidP="001F374D">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11</w:t>
            </w:r>
          </w:p>
        </w:tc>
        <w:tc>
          <w:tcPr>
            <w:tcW w:w="850" w:type="pct"/>
            <w:vMerge w:val="restart"/>
            <w:tcBorders>
              <w:top w:val="single" w:sz="4" w:space="0" w:color="auto"/>
              <w:left w:val="single" w:sz="4" w:space="0" w:color="auto"/>
              <w:bottom w:val="single" w:sz="4" w:space="0" w:color="auto"/>
              <w:right w:val="single" w:sz="4" w:space="0" w:color="auto"/>
            </w:tcBorders>
            <w:noWrap/>
            <w:vAlign w:val="center"/>
            <w:hideMark/>
          </w:tcPr>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枣生庄沟交叉排水倒虹吸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上庄沟交叉排水倒虹吸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下庄沟交叉排水倒虹吸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小庄沟交叉排水倒虹吸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武庄沟交叉排水倒虹吸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刘庄沟交叉排水倒虹吸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黄庄沟交叉排水倒虹吸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杨庄沟交叉排水倒虹吸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新庄沟交叉排水倒虹吸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新乡屯沟交叉排水倒虹吸</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君李庄沟交叉排水倒虹吸</w:t>
            </w:r>
          </w:p>
        </w:tc>
        <w:tc>
          <w:tcPr>
            <w:tcW w:w="538" w:type="pct"/>
            <w:vMerge w:val="restart"/>
            <w:tcBorders>
              <w:top w:val="single" w:sz="4" w:space="0" w:color="auto"/>
              <w:left w:val="single" w:sz="4" w:space="0" w:color="auto"/>
              <w:bottom w:val="single" w:sz="4" w:space="0" w:color="auto"/>
              <w:right w:val="single" w:sz="4" w:space="0" w:color="auto"/>
            </w:tcBorders>
            <w:noWrap/>
            <w:vAlign w:val="center"/>
          </w:tcPr>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K639+475</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K640+087</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K640+533</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K642+606</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K643+772</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K644+352</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K645+824</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K646+754</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K657+639</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K658+923</w:t>
            </w:r>
          </w:p>
          <w:p w:rsidR="001F374D" w:rsidRPr="003A3C70" w:rsidRDefault="001F374D" w:rsidP="001F374D">
            <w:pPr>
              <w:spacing w:line="4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K659+752</w:t>
            </w:r>
          </w:p>
        </w:tc>
        <w:tc>
          <w:tcPr>
            <w:tcW w:w="721" w:type="pct"/>
            <w:vMerge w:val="restart"/>
            <w:tcBorders>
              <w:top w:val="single" w:sz="4" w:space="0" w:color="auto"/>
              <w:left w:val="single" w:sz="4" w:space="0" w:color="auto"/>
              <w:bottom w:val="single" w:sz="4" w:space="0" w:color="auto"/>
              <w:right w:val="single" w:sz="4" w:space="0" w:color="auto"/>
            </w:tcBorders>
          </w:tcPr>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6.9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6.9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6.9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7.4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6.9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8.5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6.9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7.4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7.4 </w:t>
            </w:r>
          </w:p>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 xml:space="preserve">7.4 </w:t>
            </w:r>
          </w:p>
          <w:p w:rsidR="001F374D" w:rsidRPr="003A3C70" w:rsidRDefault="001F374D" w:rsidP="001F374D">
            <w:pPr>
              <w:widowControl/>
              <w:tabs>
                <w:tab w:val="center" w:pos="1096"/>
              </w:tabs>
              <w:spacing w:line="400" w:lineRule="exact"/>
              <w:rPr>
                <w:rFonts w:ascii="仿宋" w:eastAsia="仿宋" w:hAnsi="仿宋" w:cs="Times New Roman"/>
                <w:sz w:val="20"/>
                <w:szCs w:val="20"/>
              </w:rPr>
            </w:pPr>
            <w:r w:rsidRPr="003A3C70">
              <w:rPr>
                <w:rFonts w:ascii="仿宋" w:eastAsia="仿宋" w:hAnsi="仿宋" w:cs="Times New Roman"/>
                <w:sz w:val="20"/>
                <w:szCs w:val="20"/>
              </w:rPr>
              <w:tab/>
              <w:t>7.4</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整体失稳、构件破坏</w:t>
            </w: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4-1</w:t>
            </w:r>
          </w:p>
        </w:tc>
      </w:tr>
      <w:tr w:rsidR="001F374D"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kern w:val="0"/>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止水渗漏</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4-4</w:t>
            </w:r>
          </w:p>
        </w:tc>
      </w:tr>
      <w:tr w:rsidR="001F374D"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75"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上部渠基破坏</w:t>
            </w: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止水渗漏</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4-4</w:t>
            </w:r>
          </w:p>
        </w:tc>
      </w:tr>
      <w:tr w:rsidR="001F374D"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洪水浸泡渠坡</w:t>
            </w: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4-1</w:t>
            </w:r>
          </w:p>
        </w:tc>
      </w:tr>
      <w:tr w:rsidR="001F374D"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管身淤积</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4-7</w:t>
            </w:r>
          </w:p>
        </w:tc>
      </w:tr>
      <w:tr w:rsidR="001F374D"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color w:val="000000"/>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left"/>
              <w:rPr>
                <w:rFonts w:ascii="仿宋" w:eastAsia="仿宋" w:hAnsi="仿宋" w:cs="Times New Roman"/>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进口堵塞</w:t>
            </w:r>
          </w:p>
        </w:tc>
        <w:tc>
          <w:tcPr>
            <w:tcW w:w="474" w:type="pct"/>
            <w:tcBorders>
              <w:top w:val="single" w:sz="4" w:space="0" w:color="auto"/>
              <w:left w:val="single" w:sz="4" w:space="0" w:color="auto"/>
              <w:bottom w:val="single" w:sz="4" w:space="0" w:color="auto"/>
              <w:right w:val="single" w:sz="4" w:space="0" w:color="auto"/>
            </w:tcBorders>
            <w:vAlign w:val="center"/>
            <w:hideMark/>
          </w:tcPr>
          <w:p w:rsidR="001F374D" w:rsidRPr="003A3C70" w:rsidRDefault="001F374D" w:rsidP="001F374D">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宋体" w:hint="eastAsia"/>
                <w:color w:val="000000"/>
                <w:kern w:val="0"/>
                <w:sz w:val="20"/>
                <w:szCs w:val="20"/>
              </w:rPr>
              <w:t>4-9</w:t>
            </w:r>
          </w:p>
        </w:tc>
      </w:tr>
      <w:tr w:rsidR="002B7CF4" w:rsidRPr="003A3C70" w:rsidTr="003A3C70">
        <w:trPr>
          <w:trHeight w:val="20"/>
        </w:trPr>
        <w:tc>
          <w:tcPr>
            <w:tcW w:w="295" w:type="pct"/>
            <w:vMerge w:val="restart"/>
            <w:tcBorders>
              <w:top w:val="single" w:sz="4" w:space="0" w:color="auto"/>
              <w:left w:val="single" w:sz="4" w:space="0" w:color="auto"/>
              <w:bottom w:val="single" w:sz="4" w:space="0" w:color="auto"/>
              <w:right w:val="single" w:sz="4" w:space="0" w:color="auto"/>
            </w:tcBorders>
            <w:vAlign w:val="center"/>
          </w:tcPr>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12</w:t>
            </w:r>
          </w:p>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13</w:t>
            </w:r>
          </w:p>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14</w:t>
            </w:r>
          </w:p>
        </w:tc>
        <w:tc>
          <w:tcPr>
            <w:tcW w:w="850" w:type="pct"/>
            <w:vMerge w:val="restart"/>
            <w:tcBorders>
              <w:top w:val="single" w:sz="4" w:space="0" w:color="auto"/>
              <w:left w:val="single" w:sz="4" w:space="0" w:color="auto"/>
              <w:bottom w:val="single" w:sz="4" w:space="0" w:color="auto"/>
              <w:right w:val="single" w:sz="4" w:space="0" w:color="auto"/>
            </w:tcBorders>
            <w:noWrap/>
            <w:vAlign w:val="center"/>
            <w:hideMark/>
          </w:tcPr>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袁庄沟交叉排水渡槽</w:t>
            </w:r>
          </w:p>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盖族沟交叉渡槽</w:t>
            </w:r>
          </w:p>
          <w:p w:rsidR="002B7CF4" w:rsidRPr="003A3C70" w:rsidRDefault="002B7CF4" w:rsidP="002B7CF4">
            <w:pPr>
              <w:spacing w:line="400" w:lineRule="exact"/>
              <w:rPr>
                <w:rFonts w:ascii="仿宋" w:eastAsia="仿宋" w:hAnsi="仿宋" w:cs="Times New Roman"/>
                <w:color w:val="000000"/>
                <w:sz w:val="20"/>
                <w:szCs w:val="20"/>
              </w:rPr>
            </w:pPr>
            <w:r w:rsidRPr="003A3C70">
              <w:rPr>
                <w:rFonts w:ascii="仿宋" w:eastAsia="仿宋" w:hAnsi="仿宋" w:cs="Times New Roman"/>
                <w:color w:val="000000"/>
                <w:sz w:val="20"/>
                <w:szCs w:val="20"/>
              </w:rPr>
              <w:t>冯岗沟交叉渡槽</w:t>
            </w:r>
          </w:p>
        </w:tc>
        <w:tc>
          <w:tcPr>
            <w:tcW w:w="538" w:type="pct"/>
            <w:vMerge w:val="restart"/>
            <w:tcBorders>
              <w:top w:val="single" w:sz="4" w:space="0" w:color="auto"/>
              <w:left w:val="single" w:sz="4" w:space="0" w:color="auto"/>
              <w:bottom w:val="single" w:sz="4" w:space="0" w:color="auto"/>
              <w:right w:val="single" w:sz="4" w:space="0" w:color="auto"/>
            </w:tcBorders>
            <w:noWrap/>
            <w:vAlign w:val="center"/>
            <w:hideMark/>
          </w:tcPr>
          <w:p w:rsidR="002B7CF4" w:rsidRPr="003A3C70" w:rsidRDefault="002B7CF4" w:rsidP="002B7CF4">
            <w:pPr>
              <w:spacing w:line="400" w:lineRule="exact"/>
              <w:rPr>
                <w:rFonts w:ascii="仿宋" w:eastAsia="仿宋" w:hAnsi="仿宋" w:cs="Times New Roman"/>
                <w:sz w:val="20"/>
                <w:szCs w:val="20"/>
              </w:rPr>
            </w:pPr>
            <w:r w:rsidRPr="003A3C70">
              <w:rPr>
                <w:rFonts w:ascii="仿宋" w:eastAsia="仿宋" w:hAnsi="仿宋" w:cs="Times New Roman"/>
                <w:sz w:val="20"/>
                <w:szCs w:val="20"/>
              </w:rPr>
              <w:t>K647+641</w:t>
            </w:r>
          </w:p>
          <w:p w:rsidR="002B7CF4" w:rsidRPr="003A3C70" w:rsidRDefault="002B7CF4" w:rsidP="002B7CF4">
            <w:pPr>
              <w:spacing w:line="400" w:lineRule="exact"/>
              <w:rPr>
                <w:rFonts w:ascii="仿宋" w:eastAsia="仿宋" w:hAnsi="仿宋" w:cs="Times New Roman"/>
                <w:sz w:val="20"/>
                <w:szCs w:val="20"/>
              </w:rPr>
            </w:pPr>
            <w:r w:rsidRPr="003A3C70">
              <w:rPr>
                <w:rFonts w:ascii="仿宋" w:eastAsia="仿宋" w:hAnsi="仿宋" w:cs="Times New Roman"/>
                <w:sz w:val="20"/>
                <w:szCs w:val="20"/>
              </w:rPr>
              <w:t>K666+620</w:t>
            </w:r>
          </w:p>
          <w:p w:rsidR="002B7CF4" w:rsidRPr="003A3C70" w:rsidRDefault="002B7CF4" w:rsidP="002B7CF4">
            <w:pPr>
              <w:spacing w:line="400" w:lineRule="exact"/>
              <w:rPr>
                <w:rFonts w:ascii="仿宋" w:eastAsia="仿宋" w:hAnsi="仿宋" w:cs="Times New Roman"/>
                <w:sz w:val="20"/>
                <w:szCs w:val="20"/>
              </w:rPr>
            </w:pPr>
            <w:r w:rsidRPr="003A3C70">
              <w:rPr>
                <w:rFonts w:ascii="仿宋" w:eastAsia="仿宋" w:hAnsi="仿宋" w:cs="Times New Roman"/>
                <w:sz w:val="20"/>
                <w:szCs w:val="20"/>
              </w:rPr>
              <w:t>K667+817</w:t>
            </w:r>
          </w:p>
        </w:tc>
        <w:tc>
          <w:tcPr>
            <w:tcW w:w="721" w:type="pct"/>
            <w:vMerge w:val="restart"/>
            <w:tcBorders>
              <w:top w:val="single" w:sz="4" w:space="0" w:color="auto"/>
              <w:left w:val="single" w:sz="4" w:space="0" w:color="auto"/>
              <w:bottom w:val="single" w:sz="4" w:space="0" w:color="auto"/>
              <w:right w:val="single" w:sz="4" w:space="0" w:color="auto"/>
            </w:tcBorders>
            <w:vAlign w:val="center"/>
          </w:tcPr>
          <w:p w:rsidR="002B7CF4" w:rsidRPr="003A3C70" w:rsidRDefault="002B7CF4" w:rsidP="002B7CF4">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7.0</w:t>
            </w:r>
          </w:p>
          <w:p w:rsidR="002B7CF4" w:rsidRPr="003A3C70" w:rsidRDefault="002B7CF4" w:rsidP="002B7CF4">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7.0</w:t>
            </w:r>
          </w:p>
          <w:p w:rsidR="002B7CF4" w:rsidRPr="003A3C70" w:rsidRDefault="002B7CF4" w:rsidP="002B7CF4">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7.0</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整体失稳、构件破坏</w:t>
            </w: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4-1</w:t>
            </w:r>
          </w:p>
        </w:tc>
      </w:tr>
      <w:tr w:rsidR="002B7CF4" w:rsidRPr="003A3C70" w:rsidTr="003A3C70">
        <w:trPr>
          <w:trHeight w:val="401"/>
        </w:trPr>
        <w:tc>
          <w:tcPr>
            <w:tcW w:w="29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kern w:val="0"/>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地震</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w:t>
            </w:r>
          </w:p>
        </w:tc>
      </w:tr>
      <w:tr w:rsidR="002B7CF4"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洪水入渠</w:t>
            </w: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4-1</w:t>
            </w:r>
          </w:p>
        </w:tc>
      </w:tr>
      <w:tr w:rsidR="002B7CF4"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kern w:val="0"/>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下游排水不畅</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4-3</w:t>
            </w:r>
          </w:p>
        </w:tc>
      </w:tr>
      <w:tr w:rsidR="002B7CF4" w:rsidRPr="003A3C70" w:rsidTr="003A3C70">
        <w:trPr>
          <w:trHeight w:val="409"/>
        </w:trPr>
        <w:tc>
          <w:tcPr>
            <w:tcW w:w="29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kern w:val="0"/>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槽身淤积</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w:t>
            </w:r>
            <w:r w:rsidR="001F374D" w:rsidRPr="003A3C70">
              <w:rPr>
                <w:rFonts w:ascii="仿宋" w:eastAsia="仿宋" w:hAnsi="仿宋" w:cs="Times New Roman"/>
                <w:color w:val="000000"/>
                <w:kern w:val="0"/>
                <w:sz w:val="20"/>
                <w:szCs w:val="20"/>
              </w:rPr>
              <w:t>7</w:t>
            </w:r>
          </w:p>
        </w:tc>
      </w:tr>
      <w:tr w:rsidR="002B7CF4" w:rsidRPr="003A3C70" w:rsidTr="003A3C70">
        <w:trPr>
          <w:trHeight w:val="20"/>
        </w:trPr>
        <w:tc>
          <w:tcPr>
            <w:tcW w:w="29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850"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sz w:val="20"/>
                <w:szCs w:val="20"/>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721"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left"/>
              <w:rPr>
                <w:rFonts w:ascii="仿宋" w:eastAsia="仿宋" w:hAnsi="仿宋" w:cs="Times New Roman"/>
                <w:color w:val="000000"/>
                <w:kern w:val="0"/>
                <w:sz w:val="20"/>
                <w:szCs w:val="20"/>
              </w:rPr>
            </w:pPr>
          </w:p>
        </w:tc>
        <w:tc>
          <w:tcPr>
            <w:tcW w:w="1247"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进口堵塞</w:t>
            </w:r>
          </w:p>
        </w:tc>
        <w:tc>
          <w:tcPr>
            <w:tcW w:w="474" w:type="pct"/>
            <w:tcBorders>
              <w:top w:val="single" w:sz="4" w:space="0" w:color="auto"/>
              <w:left w:val="single" w:sz="4" w:space="0" w:color="auto"/>
              <w:bottom w:val="single" w:sz="4" w:space="0" w:color="auto"/>
              <w:right w:val="single" w:sz="4" w:space="0" w:color="auto"/>
            </w:tcBorders>
            <w:vAlign w:val="center"/>
            <w:hideMark/>
          </w:tcPr>
          <w:p w:rsidR="002B7CF4" w:rsidRPr="003A3C70" w:rsidRDefault="002B7CF4" w:rsidP="002B7CF4">
            <w:pPr>
              <w:widowControl/>
              <w:spacing w:line="4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w:t>
            </w:r>
            <w:r w:rsidR="001F374D" w:rsidRPr="003A3C70">
              <w:rPr>
                <w:rFonts w:ascii="仿宋" w:eastAsia="仿宋" w:hAnsi="仿宋" w:cs="Times New Roman"/>
                <w:color w:val="000000"/>
                <w:kern w:val="0"/>
                <w:sz w:val="20"/>
                <w:szCs w:val="20"/>
              </w:rPr>
              <w:t>9</w:t>
            </w:r>
          </w:p>
        </w:tc>
      </w:tr>
    </w:tbl>
    <w:p w:rsidR="002B7CF4" w:rsidRPr="00C51EA9" w:rsidRDefault="002B7CF4" w:rsidP="002B7CF4">
      <w:pPr>
        <w:pStyle w:val="10"/>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Pr="00C51EA9">
        <w:rPr>
          <w:rFonts w:ascii="Times New Roman" w:hAnsi="Times New Roman" w:cs="Times New Roman"/>
        </w:rPr>
        <w:t>3</w:t>
      </w:r>
      <w:r w:rsidRPr="00C51EA9">
        <w:rPr>
          <w:rFonts w:ascii="Times New Roman" w:hAnsi="Times New Roman" w:cs="Times New Roman"/>
        </w:rPr>
        <w:t>）其他穿越交叉建筑物风险事件及风险因子</w:t>
      </w:r>
    </w:p>
    <w:p w:rsidR="002C6E94" w:rsidRDefault="002B7CF4"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3.2-3</w:t>
      </w:r>
      <w:r w:rsidR="005C48B0">
        <w:rPr>
          <w:rFonts w:ascii="Times New Roman" w:eastAsia="黑体" w:hAnsi="Times New Roman" w:cs="Times New Roman" w:hint="eastAsia"/>
          <w:sz w:val="24"/>
          <w:szCs w:val="24"/>
        </w:rPr>
        <w:t xml:space="preserve">  </w:t>
      </w:r>
      <w:r w:rsidRPr="00C51EA9">
        <w:rPr>
          <w:rFonts w:ascii="Times New Roman" w:eastAsia="黑体" w:hAnsi="Times New Roman" w:cs="Times New Roman"/>
          <w:sz w:val="24"/>
          <w:szCs w:val="24"/>
        </w:rPr>
        <w:t>其他穿越交叉建筑物风险事件及风险因子一览表</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135"/>
        <w:gridCol w:w="1700"/>
        <w:gridCol w:w="708"/>
        <w:gridCol w:w="1419"/>
        <w:gridCol w:w="1843"/>
        <w:gridCol w:w="1351"/>
      </w:tblGrid>
      <w:tr w:rsidR="003A3C70" w:rsidRPr="003A3C70" w:rsidTr="003A3C70">
        <w:trPr>
          <w:trHeight w:val="240"/>
          <w:tblHeader/>
        </w:trPr>
        <w:tc>
          <w:tcPr>
            <w:tcW w:w="188" w:type="pct"/>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序号</w:t>
            </w:r>
          </w:p>
        </w:tc>
        <w:tc>
          <w:tcPr>
            <w:tcW w:w="1944" w:type="pct"/>
            <w:shd w:val="clear" w:color="auto" w:fill="auto"/>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建筑物名称</w:t>
            </w:r>
          </w:p>
        </w:tc>
        <w:tc>
          <w:tcPr>
            <w:tcW w:w="399" w:type="pct"/>
            <w:shd w:val="clear" w:color="auto" w:fill="auto"/>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桩号</w:t>
            </w:r>
          </w:p>
        </w:tc>
        <w:tc>
          <w:tcPr>
            <w:tcW w:w="598" w:type="pct"/>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类型</w:t>
            </w:r>
          </w:p>
        </w:tc>
        <w:tc>
          <w:tcPr>
            <w:tcW w:w="249" w:type="pct"/>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风险量值</w:t>
            </w:r>
          </w:p>
        </w:tc>
        <w:tc>
          <w:tcPr>
            <w:tcW w:w="499" w:type="pct"/>
            <w:shd w:val="clear" w:color="auto" w:fill="auto"/>
            <w:vAlign w:val="center"/>
          </w:tcPr>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风险事件</w:t>
            </w:r>
          </w:p>
        </w:tc>
        <w:tc>
          <w:tcPr>
            <w:tcW w:w="648" w:type="pct"/>
            <w:shd w:val="clear" w:color="auto" w:fill="auto"/>
            <w:vAlign w:val="center"/>
          </w:tcPr>
          <w:p w:rsidR="00DD695C" w:rsidRPr="003A3C70" w:rsidRDefault="002B7CF4"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风险因子</w:t>
            </w:r>
          </w:p>
          <w:p w:rsidR="002B7CF4" w:rsidRPr="003A3C70" w:rsidRDefault="002B7CF4" w:rsidP="00755BA9">
            <w:pPr>
              <w:spacing w:line="200" w:lineRule="exact"/>
              <w:jc w:val="center"/>
              <w:rPr>
                <w:rFonts w:ascii="仿宋" w:eastAsia="仿宋" w:hAnsi="仿宋" w:cs="Times New Roman"/>
                <w:kern w:val="0"/>
                <w:sz w:val="20"/>
                <w:szCs w:val="20"/>
              </w:rPr>
            </w:pPr>
            <w:r w:rsidRPr="003A3C70">
              <w:rPr>
                <w:rFonts w:ascii="仿宋" w:eastAsia="仿宋" w:hAnsi="仿宋" w:cs="Times New Roman"/>
                <w:sz w:val="20"/>
                <w:szCs w:val="20"/>
              </w:rPr>
              <w:t>（按重要性排序）</w:t>
            </w:r>
          </w:p>
        </w:tc>
        <w:tc>
          <w:tcPr>
            <w:tcW w:w="475" w:type="pct"/>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对应风险预防措施</w:t>
            </w:r>
            <w:r w:rsidR="003C04DA" w:rsidRPr="003A3C70">
              <w:rPr>
                <w:rFonts w:ascii="仿宋" w:eastAsia="仿宋" w:hAnsi="仿宋" w:cs="Times New Roman"/>
                <w:sz w:val="20"/>
                <w:szCs w:val="20"/>
              </w:rPr>
              <w:t>编号</w:t>
            </w:r>
          </w:p>
        </w:tc>
      </w:tr>
      <w:tr w:rsidR="003A3C70" w:rsidRPr="003A3C70" w:rsidTr="003A3C70">
        <w:trPr>
          <w:trHeight w:val="175"/>
        </w:trPr>
        <w:tc>
          <w:tcPr>
            <w:tcW w:w="188" w:type="pct"/>
            <w:vMerge w:val="restart"/>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w:t>
            </w:r>
          </w:p>
        </w:tc>
        <w:tc>
          <w:tcPr>
            <w:tcW w:w="1944"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民主渠南干六支交叉渡槽</w:t>
            </w:r>
          </w:p>
        </w:tc>
        <w:tc>
          <w:tcPr>
            <w:tcW w:w="3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K648+834</w:t>
            </w:r>
          </w:p>
        </w:tc>
        <w:tc>
          <w:tcPr>
            <w:tcW w:w="59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渠渠交叉渡槽</w:t>
            </w:r>
          </w:p>
        </w:tc>
        <w:tc>
          <w:tcPr>
            <w:tcW w:w="249"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8.5</w:t>
            </w:r>
          </w:p>
        </w:tc>
        <w:tc>
          <w:tcPr>
            <w:tcW w:w="499" w:type="pct"/>
            <w:vMerge w:val="restart"/>
            <w:shd w:val="clear" w:color="auto" w:fill="auto"/>
            <w:vAlign w:val="center"/>
          </w:tcPr>
          <w:p w:rsidR="00755BA9" w:rsidRPr="003A3C70" w:rsidRDefault="002B7CF4" w:rsidP="00755BA9">
            <w:pPr>
              <w:widowControl/>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整体失稳</w:t>
            </w:r>
          </w:p>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构件破坏</w:t>
            </w: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5" w:type="pct"/>
            <w:shd w:val="clear" w:color="auto" w:fill="auto"/>
            <w:vAlign w:val="center"/>
          </w:tcPr>
          <w:p w:rsidR="002B7CF4" w:rsidRPr="003A3C70" w:rsidRDefault="00B50477"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5</w:t>
            </w:r>
            <w:r w:rsidR="002B7CF4" w:rsidRPr="003A3C70">
              <w:rPr>
                <w:rFonts w:ascii="仿宋" w:eastAsia="仿宋" w:hAnsi="仿宋" w:cs="Times New Roman"/>
                <w:color w:val="000000"/>
                <w:kern w:val="0"/>
                <w:sz w:val="20"/>
                <w:szCs w:val="20"/>
              </w:rPr>
              <w:t>-1</w:t>
            </w:r>
          </w:p>
        </w:tc>
      </w:tr>
      <w:tr w:rsidR="003A3C70" w:rsidRPr="003A3C70" w:rsidTr="003A3C70">
        <w:trPr>
          <w:trHeight w:val="173"/>
        </w:trPr>
        <w:tc>
          <w:tcPr>
            <w:tcW w:w="188" w:type="pct"/>
            <w:vMerge/>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地震</w:t>
            </w:r>
          </w:p>
        </w:tc>
        <w:tc>
          <w:tcPr>
            <w:tcW w:w="475" w:type="pct"/>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r w:rsidRPr="003A3C70">
              <w:rPr>
                <w:rFonts w:ascii="仿宋" w:eastAsia="仿宋" w:hAnsi="仿宋" w:cs="Times New Roman"/>
                <w:color w:val="000000"/>
                <w:kern w:val="0"/>
                <w:sz w:val="20"/>
                <w:szCs w:val="20"/>
              </w:rPr>
              <w:t>/</w:t>
            </w:r>
          </w:p>
        </w:tc>
      </w:tr>
      <w:tr w:rsidR="003A3C70" w:rsidRPr="003A3C70" w:rsidTr="003A3C70">
        <w:trPr>
          <w:trHeight w:val="173"/>
        </w:trPr>
        <w:tc>
          <w:tcPr>
            <w:tcW w:w="188" w:type="pct"/>
            <w:vMerge/>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外水入渠</w:t>
            </w: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5" w:type="pct"/>
            <w:shd w:val="clear" w:color="auto" w:fill="auto"/>
            <w:vAlign w:val="center"/>
          </w:tcPr>
          <w:p w:rsidR="002B7CF4" w:rsidRPr="003A3C70" w:rsidRDefault="00B50477"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5</w:t>
            </w:r>
            <w:r w:rsidR="002B7CF4" w:rsidRPr="003A3C70">
              <w:rPr>
                <w:rFonts w:ascii="仿宋" w:eastAsia="仿宋" w:hAnsi="仿宋" w:cs="Times New Roman"/>
                <w:color w:val="000000"/>
                <w:kern w:val="0"/>
                <w:sz w:val="20"/>
                <w:szCs w:val="20"/>
              </w:rPr>
              <w:t>-1</w:t>
            </w:r>
          </w:p>
        </w:tc>
      </w:tr>
      <w:tr w:rsidR="003A3C70" w:rsidRPr="003A3C70" w:rsidTr="003A3C70">
        <w:trPr>
          <w:trHeight w:val="173"/>
        </w:trPr>
        <w:tc>
          <w:tcPr>
            <w:tcW w:w="188" w:type="pct"/>
            <w:vMerge/>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2B7CF4" w:rsidRPr="003A3C70" w:rsidRDefault="002B7CF4" w:rsidP="00755BA9">
            <w:pPr>
              <w:widowControl/>
              <w:spacing w:line="200" w:lineRule="exact"/>
              <w:jc w:val="center"/>
              <w:rPr>
                <w:rFonts w:ascii="仿宋" w:eastAsia="仿宋" w:hAnsi="仿宋" w:cs="Times New Roman"/>
                <w:sz w:val="20"/>
                <w:szCs w:val="20"/>
              </w:rPr>
            </w:pPr>
          </w:p>
        </w:tc>
        <w:tc>
          <w:tcPr>
            <w:tcW w:w="648" w:type="pct"/>
            <w:shd w:val="clear" w:color="auto" w:fill="auto"/>
            <w:vAlign w:val="center"/>
          </w:tcPr>
          <w:p w:rsidR="002B7CF4" w:rsidRPr="003A3C70" w:rsidRDefault="00B50477"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灌渠</w:t>
            </w:r>
            <w:r w:rsidR="002B7CF4" w:rsidRPr="003A3C70">
              <w:rPr>
                <w:rFonts w:ascii="仿宋" w:eastAsia="仿宋" w:hAnsi="仿宋" w:cs="Times New Roman"/>
                <w:color w:val="000000"/>
                <w:kern w:val="0"/>
                <w:sz w:val="20"/>
                <w:szCs w:val="20"/>
              </w:rPr>
              <w:t>淤积</w:t>
            </w:r>
          </w:p>
        </w:tc>
        <w:tc>
          <w:tcPr>
            <w:tcW w:w="475" w:type="pct"/>
            <w:shd w:val="clear" w:color="auto" w:fill="auto"/>
            <w:vAlign w:val="center"/>
          </w:tcPr>
          <w:p w:rsidR="002B7CF4" w:rsidRPr="003A3C70" w:rsidRDefault="00B50477"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5-4</w:t>
            </w:r>
          </w:p>
        </w:tc>
      </w:tr>
      <w:tr w:rsidR="003A3C70" w:rsidRPr="003A3C70" w:rsidTr="003A3C70">
        <w:trPr>
          <w:trHeight w:val="231"/>
        </w:trPr>
        <w:tc>
          <w:tcPr>
            <w:tcW w:w="188" w:type="pct"/>
            <w:vMerge w:val="restart"/>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2</w:t>
            </w:r>
          </w:p>
          <w:p w:rsidR="002B7CF4" w:rsidRPr="003A3C70" w:rsidRDefault="002B7CF4"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3</w:t>
            </w:r>
          </w:p>
        </w:tc>
        <w:tc>
          <w:tcPr>
            <w:tcW w:w="1944"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礼淇供水线</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淇县铁西区供水管道工程穿越</w:t>
            </w:r>
          </w:p>
        </w:tc>
        <w:tc>
          <w:tcPr>
            <w:tcW w:w="3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K664+520</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K648+485</w:t>
            </w:r>
          </w:p>
        </w:tc>
        <w:tc>
          <w:tcPr>
            <w:tcW w:w="59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地埋式管道</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渠底地埋式管道</w:t>
            </w:r>
          </w:p>
        </w:tc>
        <w:tc>
          <w:tcPr>
            <w:tcW w:w="249"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8.7</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8.7</w:t>
            </w:r>
          </w:p>
        </w:tc>
        <w:tc>
          <w:tcPr>
            <w:tcW w:w="499"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爆管</w:t>
            </w:r>
          </w:p>
        </w:tc>
        <w:tc>
          <w:tcPr>
            <w:tcW w:w="648" w:type="pc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管道淤堵</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5-4</w:t>
            </w:r>
          </w:p>
        </w:tc>
      </w:tr>
      <w:tr w:rsidR="003A3C70" w:rsidRPr="003A3C70" w:rsidTr="003A3C70">
        <w:trPr>
          <w:trHeight w:val="231"/>
        </w:trPr>
        <w:tc>
          <w:tcPr>
            <w:tcW w:w="188" w:type="pct"/>
            <w:vMerge/>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上部渠基破坏</w:t>
            </w: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管道破裂</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5-5</w:t>
            </w:r>
          </w:p>
        </w:tc>
      </w:tr>
      <w:tr w:rsidR="003A3C70" w:rsidRPr="003A3C70" w:rsidTr="003A3C70">
        <w:trPr>
          <w:trHeight w:val="231"/>
        </w:trPr>
        <w:tc>
          <w:tcPr>
            <w:tcW w:w="188" w:type="pct"/>
            <w:vMerge/>
            <w:vAlign w:val="center"/>
          </w:tcPr>
          <w:p w:rsidR="002B7CF4" w:rsidRPr="003A3C70" w:rsidRDefault="002B7CF4" w:rsidP="00755BA9">
            <w:pPr>
              <w:widowControl/>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kern w:val="0"/>
                <w:sz w:val="20"/>
                <w:szCs w:val="20"/>
              </w:rPr>
            </w:pP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地震</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w:t>
            </w:r>
          </w:p>
        </w:tc>
      </w:tr>
      <w:tr w:rsidR="003A3C70" w:rsidRPr="003A3C70" w:rsidTr="003A3C70">
        <w:trPr>
          <w:trHeight w:val="240"/>
        </w:trPr>
        <w:tc>
          <w:tcPr>
            <w:tcW w:w="18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4</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5</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6</w:t>
            </w:r>
          </w:p>
        </w:tc>
        <w:tc>
          <w:tcPr>
            <w:tcW w:w="1944"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刘淇线燃气管道</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西气东输焦作-安玻天然气支线工程与南水北调中线工程交叉</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安阳-洛阳输气管道工程</w:t>
            </w:r>
          </w:p>
        </w:tc>
        <w:tc>
          <w:tcPr>
            <w:tcW w:w="3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K665+882</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K651+250</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sz w:val="20"/>
                <w:szCs w:val="20"/>
              </w:rPr>
              <w:t>K651+298</w:t>
            </w:r>
          </w:p>
        </w:tc>
        <w:tc>
          <w:tcPr>
            <w:tcW w:w="59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地埋式管道</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定向钻穿越</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定向钻穿越</w:t>
            </w:r>
          </w:p>
        </w:tc>
        <w:tc>
          <w:tcPr>
            <w:tcW w:w="249"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7.6</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7.6</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7.6</w:t>
            </w:r>
          </w:p>
        </w:tc>
        <w:tc>
          <w:tcPr>
            <w:tcW w:w="499" w:type="pct"/>
            <w:vMerge w:val="restar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管道泄漏爆炸</w:t>
            </w: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结构破损导致气体泄漏</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5-5</w:t>
            </w:r>
          </w:p>
        </w:tc>
      </w:tr>
      <w:tr w:rsidR="003A3C70" w:rsidRPr="003A3C70" w:rsidTr="003A3C70">
        <w:trPr>
          <w:trHeight w:val="490"/>
        </w:trPr>
        <w:tc>
          <w:tcPr>
            <w:tcW w:w="188" w:type="pct"/>
            <w:vMerge/>
            <w:tcBorders>
              <w:bottom w:val="single" w:sz="4" w:space="0" w:color="auto"/>
            </w:tcBorders>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1944" w:type="pct"/>
            <w:vMerge/>
            <w:tcBorders>
              <w:bottom w:val="single" w:sz="4" w:space="0" w:color="auto"/>
            </w:tcBorders>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tcBorders>
              <w:bottom w:val="single" w:sz="4" w:space="0" w:color="auto"/>
            </w:tcBorders>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598" w:type="pct"/>
            <w:vMerge/>
            <w:tcBorders>
              <w:bottom w:val="single" w:sz="4" w:space="0" w:color="auto"/>
            </w:tcBorders>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tcBorders>
              <w:bottom w:val="single" w:sz="4" w:space="0" w:color="auto"/>
            </w:tcBorders>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tcBorders>
              <w:bottom w:val="single" w:sz="4" w:space="0" w:color="auto"/>
            </w:tcBorders>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p>
        </w:tc>
        <w:tc>
          <w:tcPr>
            <w:tcW w:w="648" w:type="pct"/>
            <w:tcBorders>
              <w:bottom w:val="single" w:sz="4" w:space="0" w:color="auto"/>
            </w:tcBorders>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燃放鞭炮</w:t>
            </w:r>
          </w:p>
        </w:tc>
        <w:tc>
          <w:tcPr>
            <w:tcW w:w="475" w:type="pct"/>
            <w:tcBorders>
              <w:bottom w:val="single" w:sz="4" w:space="0" w:color="auto"/>
            </w:tcBorders>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5-7</w:t>
            </w:r>
          </w:p>
        </w:tc>
      </w:tr>
      <w:tr w:rsidR="003A3C70" w:rsidRPr="003A3C70" w:rsidTr="003A3C70">
        <w:trPr>
          <w:trHeight w:val="240"/>
        </w:trPr>
        <w:tc>
          <w:tcPr>
            <w:tcW w:w="18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w:t>
            </w:r>
          </w:p>
        </w:tc>
        <w:tc>
          <w:tcPr>
            <w:tcW w:w="1944"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金山工业区排污管道</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鹤壁市淇滨区供热管网工程</w:t>
            </w:r>
          </w:p>
        </w:tc>
        <w:tc>
          <w:tcPr>
            <w:tcW w:w="399" w:type="pct"/>
            <w:vMerge w:val="restart"/>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K666+620</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K667+825</w:t>
            </w:r>
          </w:p>
        </w:tc>
        <w:tc>
          <w:tcPr>
            <w:tcW w:w="598"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渡槽内平铺</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渡槽外平铺</w:t>
            </w:r>
          </w:p>
        </w:tc>
        <w:tc>
          <w:tcPr>
            <w:tcW w:w="249" w:type="pct"/>
            <w:vMerge w:val="restart"/>
            <w:vAlign w:val="center"/>
          </w:tcPr>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8.6</w:t>
            </w:r>
          </w:p>
          <w:p w:rsidR="002B7CF4" w:rsidRPr="003A3C70" w:rsidRDefault="002B7CF4"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8.6</w:t>
            </w:r>
          </w:p>
        </w:tc>
        <w:tc>
          <w:tcPr>
            <w:tcW w:w="499" w:type="pct"/>
            <w:vMerge w:val="restart"/>
            <w:shd w:val="clear" w:color="auto" w:fill="auto"/>
            <w:vAlign w:val="center"/>
          </w:tcPr>
          <w:p w:rsidR="00DD695C"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爆管</w:t>
            </w: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地震</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w:t>
            </w:r>
          </w:p>
        </w:tc>
      </w:tr>
      <w:tr w:rsidR="003A3C70" w:rsidRPr="003A3C70" w:rsidTr="003A3C70">
        <w:trPr>
          <w:trHeight w:val="240"/>
        </w:trPr>
        <w:tc>
          <w:tcPr>
            <w:tcW w:w="18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598"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249" w:type="pct"/>
            <w:vMerge/>
            <w:vAlign w:val="center"/>
          </w:tcPr>
          <w:p w:rsidR="002B7CF4" w:rsidRPr="003A3C70" w:rsidRDefault="002B7CF4"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p>
        </w:tc>
        <w:tc>
          <w:tcPr>
            <w:tcW w:w="648"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管道淤堵</w:t>
            </w:r>
          </w:p>
        </w:tc>
        <w:tc>
          <w:tcPr>
            <w:tcW w:w="475" w:type="pct"/>
            <w:shd w:val="clear" w:color="auto" w:fill="auto"/>
            <w:vAlign w:val="center"/>
          </w:tcPr>
          <w:p w:rsidR="002B7CF4" w:rsidRPr="003A3C70" w:rsidRDefault="002B7CF4"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5-4</w:t>
            </w:r>
          </w:p>
        </w:tc>
      </w:tr>
      <w:tr w:rsidR="003A3C70" w:rsidRPr="003A3C70" w:rsidTr="003A3C70">
        <w:trPr>
          <w:trHeight w:val="240"/>
        </w:trPr>
        <w:tc>
          <w:tcPr>
            <w:tcW w:w="188" w:type="pct"/>
            <w:vMerge w:val="restart"/>
            <w:vAlign w:val="center"/>
          </w:tcPr>
          <w:p w:rsidR="00FE5410" w:rsidRPr="003A3C70" w:rsidRDefault="00FE5410"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w:t>
            </w:r>
          </w:p>
          <w:p w:rsidR="00FE5410" w:rsidRPr="003A3C70" w:rsidRDefault="00FE5410" w:rsidP="00755BA9">
            <w:pPr>
              <w:spacing w:line="200" w:lineRule="exact"/>
              <w:jc w:val="center"/>
              <w:rPr>
                <w:rFonts w:ascii="仿宋" w:eastAsia="仿宋" w:hAnsi="仿宋" w:cs="Times New Roman"/>
                <w:color w:val="000000"/>
                <w:sz w:val="20"/>
                <w:szCs w:val="20"/>
              </w:rPr>
            </w:pP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9</w:t>
            </w:r>
          </w:p>
          <w:p w:rsidR="00FE5410" w:rsidRPr="003A3C70" w:rsidRDefault="00FE5410" w:rsidP="00755BA9">
            <w:pPr>
              <w:spacing w:line="200" w:lineRule="exact"/>
              <w:jc w:val="center"/>
              <w:rPr>
                <w:rFonts w:ascii="仿宋" w:eastAsia="仿宋" w:hAnsi="仿宋" w:cs="Times New Roman"/>
                <w:color w:val="000000"/>
                <w:sz w:val="20"/>
                <w:szCs w:val="20"/>
              </w:rPr>
            </w:pPr>
          </w:p>
          <w:p w:rsidR="00FE5410" w:rsidRPr="003A3C70" w:rsidRDefault="00FE5410" w:rsidP="003A3C70">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10</w:t>
            </w:r>
          </w:p>
        </w:tc>
        <w:tc>
          <w:tcPr>
            <w:tcW w:w="1944" w:type="pct"/>
            <w:vMerge w:val="restart"/>
            <w:shd w:val="clear" w:color="auto" w:fill="auto"/>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鹤壁鹤淇电厂2×600兆瓦级机组送出工程跨越南水北调中线干线鹤壁段工程</w:t>
            </w: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河南日升鹤壁淇县50MWP黄山光伏发电项目110kV线路工程</w:t>
            </w: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河南获洹Ⅰ、Ⅱ回π接鹤壁变500kV线路工程</w:t>
            </w:r>
            <w:r w:rsidRPr="003A3C70">
              <w:rPr>
                <w:rFonts w:ascii="仿宋" w:eastAsia="仿宋" w:hAnsi="仿宋" w:cs="Times New Roman"/>
                <w:color w:val="000000"/>
                <w:sz w:val="20"/>
                <w:szCs w:val="20"/>
              </w:rPr>
              <w:br/>
              <w:t>跨越南水北调中线干线鹤壁段工程</w:t>
            </w:r>
          </w:p>
        </w:tc>
        <w:tc>
          <w:tcPr>
            <w:tcW w:w="399" w:type="pct"/>
            <w:vMerge w:val="restart"/>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K660+167</w:t>
            </w:r>
          </w:p>
          <w:p w:rsidR="003A3C70" w:rsidRPr="003A3C70" w:rsidRDefault="003A3C70" w:rsidP="00755BA9">
            <w:pPr>
              <w:spacing w:line="200" w:lineRule="exact"/>
              <w:jc w:val="center"/>
              <w:rPr>
                <w:rFonts w:ascii="仿宋" w:eastAsia="仿宋" w:hAnsi="仿宋" w:cs="Times New Roman"/>
                <w:sz w:val="20"/>
                <w:szCs w:val="20"/>
              </w:rPr>
            </w:pPr>
          </w:p>
          <w:p w:rsidR="00FE5410" w:rsidRPr="003A3C70" w:rsidRDefault="00FE5410"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K645+471</w:t>
            </w:r>
          </w:p>
          <w:p w:rsidR="003A3C70" w:rsidRPr="003A3C70" w:rsidRDefault="003A3C70" w:rsidP="00755BA9">
            <w:pPr>
              <w:spacing w:line="200" w:lineRule="exact"/>
              <w:jc w:val="center"/>
              <w:rPr>
                <w:rFonts w:ascii="仿宋" w:eastAsia="仿宋" w:hAnsi="仿宋" w:cs="Times New Roman"/>
                <w:sz w:val="20"/>
                <w:szCs w:val="20"/>
              </w:rPr>
            </w:pPr>
          </w:p>
          <w:p w:rsidR="00FE5410" w:rsidRPr="003A3C70" w:rsidRDefault="00FE5410" w:rsidP="00755BA9">
            <w:pPr>
              <w:spacing w:line="200" w:lineRule="exact"/>
              <w:jc w:val="center"/>
              <w:rPr>
                <w:rFonts w:ascii="仿宋" w:eastAsia="仿宋" w:hAnsi="仿宋" w:cs="Times New Roman"/>
                <w:sz w:val="20"/>
                <w:szCs w:val="20"/>
              </w:rPr>
            </w:pPr>
            <w:r w:rsidRPr="003A3C70">
              <w:rPr>
                <w:rFonts w:ascii="仿宋" w:eastAsia="仿宋" w:hAnsi="仿宋" w:cs="Times New Roman"/>
                <w:color w:val="000000"/>
                <w:sz w:val="20"/>
                <w:szCs w:val="20"/>
              </w:rPr>
              <w:t>K651+355</w:t>
            </w:r>
          </w:p>
        </w:tc>
        <w:tc>
          <w:tcPr>
            <w:tcW w:w="598"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架空跨越</w:t>
            </w:r>
          </w:p>
          <w:p w:rsidR="003A3C70" w:rsidRPr="003A3C70" w:rsidRDefault="003A3C70" w:rsidP="00755BA9">
            <w:pPr>
              <w:spacing w:line="200" w:lineRule="exact"/>
              <w:jc w:val="center"/>
              <w:rPr>
                <w:rFonts w:ascii="仿宋" w:eastAsia="仿宋" w:hAnsi="仿宋" w:cs="Times New Roman"/>
                <w:color w:val="000000"/>
                <w:sz w:val="20"/>
                <w:szCs w:val="20"/>
              </w:rPr>
            </w:pP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架空跨越</w:t>
            </w:r>
          </w:p>
          <w:p w:rsidR="003A3C70" w:rsidRPr="003A3C70" w:rsidRDefault="003A3C70" w:rsidP="00755BA9">
            <w:pPr>
              <w:spacing w:line="200" w:lineRule="exact"/>
              <w:jc w:val="center"/>
              <w:rPr>
                <w:rFonts w:ascii="仿宋" w:eastAsia="仿宋" w:hAnsi="仿宋" w:cs="Times New Roman"/>
                <w:color w:val="000000"/>
                <w:sz w:val="20"/>
                <w:szCs w:val="20"/>
              </w:rPr>
            </w:pP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架空跨越</w:t>
            </w:r>
          </w:p>
        </w:tc>
        <w:tc>
          <w:tcPr>
            <w:tcW w:w="249"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5.3</w:t>
            </w:r>
          </w:p>
          <w:p w:rsidR="003A3C70" w:rsidRPr="003A3C70" w:rsidRDefault="003A3C70" w:rsidP="00755BA9">
            <w:pPr>
              <w:spacing w:line="200" w:lineRule="exact"/>
              <w:jc w:val="center"/>
              <w:rPr>
                <w:rFonts w:ascii="仿宋" w:eastAsia="仿宋" w:hAnsi="仿宋" w:cs="Times New Roman"/>
                <w:color w:val="000000"/>
                <w:sz w:val="20"/>
                <w:szCs w:val="20"/>
              </w:rPr>
            </w:pP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5.3</w:t>
            </w:r>
          </w:p>
          <w:p w:rsidR="003A3C70" w:rsidRPr="003A3C70" w:rsidRDefault="003A3C70" w:rsidP="00755BA9">
            <w:pPr>
              <w:spacing w:line="200" w:lineRule="exact"/>
              <w:jc w:val="center"/>
              <w:rPr>
                <w:rFonts w:ascii="仿宋" w:eastAsia="仿宋" w:hAnsi="仿宋" w:cs="Times New Roman"/>
                <w:color w:val="000000"/>
                <w:sz w:val="20"/>
                <w:szCs w:val="20"/>
              </w:rPr>
            </w:pPr>
          </w:p>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5.3</w:t>
            </w:r>
          </w:p>
        </w:tc>
        <w:tc>
          <w:tcPr>
            <w:tcW w:w="499" w:type="pct"/>
            <w:vMerge w:val="restart"/>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输电铁塔倒塌、导线断线</w:t>
            </w:r>
          </w:p>
        </w:tc>
        <w:tc>
          <w:tcPr>
            <w:tcW w:w="648"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违规取土</w:t>
            </w:r>
          </w:p>
        </w:tc>
        <w:tc>
          <w:tcPr>
            <w:tcW w:w="475"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5-8</w:t>
            </w:r>
          </w:p>
        </w:tc>
      </w:tr>
      <w:tr w:rsidR="003A3C70" w:rsidRPr="003A3C70" w:rsidTr="003A3C70">
        <w:trPr>
          <w:trHeight w:val="773"/>
        </w:trPr>
        <w:tc>
          <w:tcPr>
            <w:tcW w:w="188"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p>
        </w:tc>
        <w:tc>
          <w:tcPr>
            <w:tcW w:w="598"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249"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p>
        </w:tc>
        <w:tc>
          <w:tcPr>
            <w:tcW w:w="648" w:type="pct"/>
            <w:tcBorders>
              <w:bottom w:val="single" w:sz="4" w:space="0" w:color="auto"/>
            </w:tcBorders>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运维管理</w:t>
            </w:r>
          </w:p>
        </w:tc>
        <w:tc>
          <w:tcPr>
            <w:tcW w:w="475"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5-9</w:t>
            </w:r>
          </w:p>
        </w:tc>
      </w:tr>
      <w:tr w:rsidR="003A3C70" w:rsidRPr="003A3C70" w:rsidTr="003A3C70">
        <w:trPr>
          <w:trHeight w:val="532"/>
        </w:trPr>
        <w:tc>
          <w:tcPr>
            <w:tcW w:w="188" w:type="pct"/>
            <w:vMerge/>
            <w:tcBorders>
              <w:bottom w:val="single" w:sz="4" w:space="0" w:color="auto"/>
            </w:tcBorders>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1944" w:type="pct"/>
            <w:vMerge/>
            <w:tcBorders>
              <w:bottom w:val="single" w:sz="4" w:space="0" w:color="auto"/>
            </w:tcBorders>
            <w:shd w:val="clear" w:color="auto" w:fill="auto"/>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399" w:type="pct"/>
            <w:vMerge/>
            <w:tcBorders>
              <w:bottom w:val="single" w:sz="4" w:space="0" w:color="auto"/>
            </w:tcBorders>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p>
        </w:tc>
        <w:tc>
          <w:tcPr>
            <w:tcW w:w="598" w:type="pct"/>
            <w:vMerge/>
            <w:tcBorders>
              <w:bottom w:val="single" w:sz="4" w:space="0" w:color="auto"/>
            </w:tcBorders>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249" w:type="pct"/>
            <w:vMerge/>
            <w:tcBorders>
              <w:bottom w:val="single" w:sz="4" w:space="0" w:color="auto"/>
            </w:tcBorders>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499" w:type="pct"/>
            <w:vMerge/>
            <w:tcBorders>
              <w:bottom w:val="single" w:sz="4" w:space="0" w:color="auto"/>
            </w:tcBorders>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p>
        </w:tc>
        <w:tc>
          <w:tcPr>
            <w:tcW w:w="648" w:type="pct"/>
            <w:tcBorders>
              <w:bottom w:val="single" w:sz="4" w:space="0" w:color="auto"/>
            </w:tcBorders>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极端天气</w:t>
            </w:r>
          </w:p>
        </w:tc>
        <w:tc>
          <w:tcPr>
            <w:tcW w:w="475" w:type="pct"/>
            <w:tcBorders>
              <w:bottom w:val="single" w:sz="4" w:space="0" w:color="auto"/>
            </w:tcBorders>
            <w:shd w:val="clear" w:color="auto" w:fill="auto"/>
            <w:vAlign w:val="center"/>
          </w:tcPr>
          <w:p w:rsidR="00FE5410" w:rsidRPr="003A3C70" w:rsidRDefault="00FE5410"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5-2</w:t>
            </w:r>
          </w:p>
        </w:tc>
      </w:tr>
      <w:tr w:rsidR="003A3C70" w:rsidRPr="003A3C70" w:rsidTr="003A3C70">
        <w:trPr>
          <w:trHeight w:val="347"/>
        </w:trPr>
        <w:tc>
          <w:tcPr>
            <w:tcW w:w="188"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11</w:t>
            </w:r>
          </w:p>
        </w:tc>
        <w:tc>
          <w:tcPr>
            <w:tcW w:w="1944" w:type="pct"/>
            <w:vMerge w:val="restar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河南省南水北调受水区供水配套工程线路</w:t>
            </w:r>
          </w:p>
        </w:tc>
        <w:tc>
          <w:tcPr>
            <w:tcW w:w="399" w:type="pct"/>
            <w:vMerge w:val="restart"/>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K664+865</w:t>
            </w:r>
          </w:p>
        </w:tc>
        <w:tc>
          <w:tcPr>
            <w:tcW w:w="598"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廊道内敷设下穿</w:t>
            </w:r>
          </w:p>
        </w:tc>
        <w:tc>
          <w:tcPr>
            <w:tcW w:w="249"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8.7</w:t>
            </w:r>
          </w:p>
        </w:tc>
        <w:tc>
          <w:tcPr>
            <w:tcW w:w="499" w:type="pct"/>
            <w:shd w:val="clear" w:color="auto" w:fill="auto"/>
            <w:vAlign w:val="center"/>
          </w:tcPr>
          <w:p w:rsidR="00755BA9" w:rsidRPr="003A3C70" w:rsidRDefault="00FE5410"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整体失稳</w:t>
            </w:r>
          </w:p>
          <w:p w:rsidR="00FE5410" w:rsidRPr="003A3C70" w:rsidRDefault="00FE5410"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构件破坏</w:t>
            </w:r>
          </w:p>
        </w:tc>
        <w:tc>
          <w:tcPr>
            <w:tcW w:w="648"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地震</w:t>
            </w:r>
          </w:p>
        </w:tc>
        <w:tc>
          <w:tcPr>
            <w:tcW w:w="475"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w:t>
            </w:r>
          </w:p>
        </w:tc>
      </w:tr>
      <w:tr w:rsidR="003A3C70" w:rsidRPr="003A3C70" w:rsidTr="003A3C70">
        <w:trPr>
          <w:trHeight w:val="346"/>
        </w:trPr>
        <w:tc>
          <w:tcPr>
            <w:tcW w:w="188"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p>
        </w:tc>
        <w:tc>
          <w:tcPr>
            <w:tcW w:w="598"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249" w:type="pct"/>
            <w:vMerge/>
            <w:vAlign w:val="center"/>
          </w:tcPr>
          <w:p w:rsidR="00FE5410" w:rsidRPr="003A3C70" w:rsidRDefault="00FE5410" w:rsidP="00755BA9">
            <w:pPr>
              <w:spacing w:line="200" w:lineRule="exact"/>
              <w:jc w:val="center"/>
              <w:rPr>
                <w:rFonts w:ascii="仿宋" w:eastAsia="仿宋" w:hAnsi="仿宋" w:cs="Times New Roman"/>
                <w:color w:val="000000"/>
                <w:sz w:val="20"/>
                <w:szCs w:val="20"/>
              </w:rPr>
            </w:pPr>
          </w:p>
        </w:tc>
        <w:tc>
          <w:tcPr>
            <w:tcW w:w="499" w:type="pct"/>
            <w:shd w:val="clear" w:color="auto" w:fill="auto"/>
            <w:vAlign w:val="center"/>
          </w:tcPr>
          <w:p w:rsidR="00FE5410" w:rsidRPr="003A3C70" w:rsidRDefault="00FE5410" w:rsidP="00755BA9">
            <w:pPr>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上部渠基破坏</w:t>
            </w:r>
          </w:p>
        </w:tc>
        <w:tc>
          <w:tcPr>
            <w:tcW w:w="648"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下穿箱涵渗漏</w:t>
            </w:r>
          </w:p>
        </w:tc>
        <w:tc>
          <w:tcPr>
            <w:tcW w:w="475"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w:t>
            </w:r>
            <w:r w:rsidRPr="003A3C70">
              <w:rPr>
                <w:rFonts w:ascii="仿宋" w:eastAsia="仿宋" w:hAnsi="仿宋" w:cs="Times New Roman" w:hint="eastAsia"/>
                <w:color w:val="000000"/>
                <w:kern w:val="0"/>
                <w:sz w:val="20"/>
                <w:szCs w:val="20"/>
              </w:rPr>
              <w:t>5</w:t>
            </w:r>
          </w:p>
        </w:tc>
      </w:tr>
      <w:tr w:rsidR="003A3C70" w:rsidRPr="003A3C70" w:rsidTr="003A3C70">
        <w:trPr>
          <w:trHeight w:val="347"/>
        </w:trPr>
        <w:tc>
          <w:tcPr>
            <w:tcW w:w="188"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12</w:t>
            </w:r>
          </w:p>
        </w:tc>
        <w:tc>
          <w:tcPr>
            <w:tcW w:w="1944" w:type="pct"/>
            <w:vMerge w:val="restar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鹤淇电厂配套管线（共5根管道，2热水、1蒸汽、1污水、1中水）</w:t>
            </w:r>
          </w:p>
        </w:tc>
        <w:tc>
          <w:tcPr>
            <w:tcW w:w="399" w:type="pct"/>
            <w:vMerge w:val="restart"/>
            <w:shd w:val="clear" w:color="auto" w:fill="auto"/>
            <w:vAlign w:val="center"/>
          </w:tcPr>
          <w:p w:rsidR="00FE5410" w:rsidRPr="003A3C70" w:rsidRDefault="00FE5410"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K661+550</w:t>
            </w:r>
          </w:p>
        </w:tc>
        <w:tc>
          <w:tcPr>
            <w:tcW w:w="598"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桥梁上跨</w:t>
            </w:r>
          </w:p>
        </w:tc>
        <w:tc>
          <w:tcPr>
            <w:tcW w:w="249" w:type="pct"/>
            <w:vMerge w:val="restart"/>
            <w:vAlign w:val="center"/>
          </w:tcPr>
          <w:p w:rsidR="00FE5410" w:rsidRPr="003A3C70" w:rsidRDefault="00FE5410"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7.2</w:t>
            </w:r>
          </w:p>
        </w:tc>
        <w:tc>
          <w:tcPr>
            <w:tcW w:w="499" w:type="pct"/>
            <w:vMerge w:val="restar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整体失稳、构件破坏、爆管</w:t>
            </w:r>
          </w:p>
        </w:tc>
        <w:tc>
          <w:tcPr>
            <w:tcW w:w="648"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地震</w:t>
            </w:r>
          </w:p>
        </w:tc>
        <w:tc>
          <w:tcPr>
            <w:tcW w:w="475" w:type="pct"/>
            <w:shd w:val="clear" w:color="auto" w:fill="auto"/>
            <w:vAlign w:val="center"/>
          </w:tcPr>
          <w:p w:rsidR="00FE5410" w:rsidRPr="003A3C70" w:rsidRDefault="00FE5410"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w:t>
            </w:r>
          </w:p>
        </w:tc>
      </w:tr>
      <w:tr w:rsidR="003A3C70" w:rsidRPr="003A3C70" w:rsidTr="003A3C70">
        <w:trPr>
          <w:trHeight w:val="347"/>
        </w:trPr>
        <w:tc>
          <w:tcPr>
            <w:tcW w:w="18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59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249"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p>
        </w:tc>
        <w:tc>
          <w:tcPr>
            <w:tcW w:w="648"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kern w:val="0"/>
                <w:sz w:val="20"/>
                <w:szCs w:val="20"/>
              </w:rPr>
              <w:t>运维管理</w:t>
            </w:r>
          </w:p>
        </w:tc>
        <w:tc>
          <w:tcPr>
            <w:tcW w:w="475"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kern w:val="0"/>
                <w:sz w:val="20"/>
                <w:szCs w:val="20"/>
              </w:rPr>
              <w:t>5-9</w:t>
            </w:r>
          </w:p>
        </w:tc>
      </w:tr>
      <w:tr w:rsidR="003A3C70" w:rsidRPr="003A3C70" w:rsidTr="003A3C70">
        <w:trPr>
          <w:trHeight w:val="346"/>
        </w:trPr>
        <w:tc>
          <w:tcPr>
            <w:tcW w:w="18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59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249"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p>
        </w:tc>
        <w:tc>
          <w:tcPr>
            <w:tcW w:w="648"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管道淤堵</w:t>
            </w:r>
          </w:p>
        </w:tc>
        <w:tc>
          <w:tcPr>
            <w:tcW w:w="475"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5-4</w:t>
            </w:r>
          </w:p>
        </w:tc>
      </w:tr>
      <w:tr w:rsidR="003A3C70" w:rsidRPr="003A3C70" w:rsidTr="003A3C70">
        <w:trPr>
          <w:trHeight w:val="346"/>
        </w:trPr>
        <w:tc>
          <w:tcPr>
            <w:tcW w:w="188" w:type="pct"/>
            <w:vMerge w:val="restart"/>
            <w:vAlign w:val="center"/>
          </w:tcPr>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13</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14</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15</w:t>
            </w:r>
          </w:p>
        </w:tc>
        <w:tc>
          <w:tcPr>
            <w:tcW w:w="1944" w:type="pct"/>
            <w:vMerge w:val="restar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民主渠南干十三支灌交叉渠倒虹吸</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民主渠东干渠交叉倒虹吸</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民主渠一支交叉倒虹吸</w:t>
            </w:r>
          </w:p>
        </w:tc>
        <w:tc>
          <w:tcPr>
            <w:tcW w:w="399" w:type="pct"/>
            <w:vMerge w:val="restart"/>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K644+252</w:t>
            </w:r>
          </w:p>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K657+501</w:t>
            </w:r>
          </w:p>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K661+931</w:t>
            </w:r>
          </w:p>
        </w:tc>
        <w:tc>
          <w:tcPr>
            <w:tcW w:w="598" w:type="pct"/>
            <w:vMerge w:val="restart"/>
            <w:vAlign w:val="center"/>
          </w:tcPr>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渠渠交叉倒虹吸</w:t>
            </w:r>
          </w:p>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渠渠交叉倒虹吸</w:t>
            </w:r>
          </w:p>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sz w:val="20"/>
                <w:szCs w:val="20"/>
              </w:rPr>
              <w:t>渠渠交叉倒虹吸</w:t>
            </w:r>
          </w:p>
        </w:tc>
        <w:tc>
          <w:tcPr>
            <w:tcW w:w="249" w:type="pct"/>
            <w:vMerge w:val="restart"/>
            <w:vAlign w:val="center"/>
          </w:tcPr>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7.5</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7.5</w:t>
            </w:r>
          </w:p>
          <w:p w:rsidR="00B977E8" w:rsidRPr="003A3C70" w:rsidRDefault="00B977E8" w:rsidP="00755BA9">
            <w:pPr>
              <w:spacing w:line="200" w:lineRule="exact"/>
              <w:jc w:val="center"/>
              <w:rPr>
                <w:rFonts w:ascii="仿宋" w:eastAsia="仿宋" w:hAnsi="仿宋" w:cs="Times New Roman"/>
                <w:color w:val="000000"/>
                <w:sz w:val="20"/>
                <w:szCs w:val="20"/>
              </w:rPr>
            </w:pPr>
            <w:r w:rsidRPr="003A3C70">
              <w:rPr>
                <w:rFonts w:ascii="仿宋" w:eastAsia="仿宋" w:hAnsi="仿宋" w:cs="Times New Roman"/>
                <w:color w:val="000000"/>
                <w:sz w:val="20"/>
                <w:szCs w:val="20"/>
              </w:rPr>
              <w:t>7.5</w:t>
            </w:r>
          </w:p>
        </w:tc>
        <w:tc>
          <w:tcPr>
            <w:tcW w:w="499" w:type="pct"/>
            <w:vMerge w:val="restar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整体失稳、构件破坏</w:t>
            </w:r>
          </w:p>
        </w:tc>
        <w:tc>
          <w:tcPr>
            <w:tcW w:w="648"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暴雨洪水</w:t>
            </w:r>
          </w:p>
        </w:tc>
        <w:tc>
          <w:tcPr>
            <w:tcW w:w="475"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5</w:t>
            </w:r>
            <w:r w:rsidRPr="003A3C70">
              <w:rPr>
                <w:rFonts w:ascii="仿宋" w:eastAsia="仿宋" w:hAnsi="仿宋" w:cs="Times New Roman"/>
                <w:color w:val="000000"/>
                <w:kern w:val="0"/>
                <w:sz w:val="20"/>
                <w:szCs w:val="20"/>
              </w:rPr>
              <w:t>-1</w:t>
            </w:r>
          </w:p>
        </w:tc>
      </w:tr>
      <w:tr w:rsidR="003A3C70" w:rsidRPr="003A3C70" w:rsidTr="003A3C70">
        <w:trPr>
          <w:trHeight w:val="346"/>
        </w:trPr>
        <w:tc>
          <w:tcPr>
            <w:tcW w:w="18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598" w:type="pct"/>
            <w:vMerge/>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249"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499" w:type="pct"/>
            <w:vMerge/>
            <w:shd w:val="clear" w:color="auto" w:fill="auto"/>
            <w:vAlign w:val="center"/>
          </w:tcPr>
          <w:p w:rsidR="00B977E8" w:rsidRPr="003A3C70" w:rsidRDefault="00B977E8" w:rsidP="00755BA9">
            <w:pPr>
              <w:spacing w:line="200" w:lineRule="exact"/>
              <w:jc w:val="center"/>
              <w:rPr>
                <w:rFonts w:ascii="仿宋" w:eastAsia="仿宋" w:hAnsi="仿宋" w:cs="Times New Roman"/>
                <w:kern w:val="0"/>
                <w:sz w:val="20"/>
                <w:szCs w:val="20"/>
              </w:rPr>
            </w:pPr>
          </w:p>
        </w:tc>
        <w:tc>
          <w:tcPr>
            <w:tcW w:w="648"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kern w:val="0"/>
                <w:sz w:val="20"/>
                <w:szCs w:val="20"/>
              </w:rPr>
            </w:pPr>
            <w:r w:rsidRPr="003A3C70">
              <w:rPr>
                <w:rFonts w:ascii="仿宋" w:eastAsia="仿宋" w:hAnsi="仿宋" w:cs="Times New Roman"/>
                <w:color w:val="000000"/>
                <w:kern w:val="0"/>
                <w:sz w:val="20"/>
                <w:szCs w:val="20"/>
              </w:rPr>
              <w:t>止水渗漏</w:t>
            </w:r>
          </w:p>
        </w:tc>
        <w:tc>
          <w:tcPr>
            <w:tcW w:w="475" w:type="pct"/>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r w:rsidRPr="003A3C70">
              <w:rPr>
                <w:rFonts w:ascii="仿宋" w:eastAsia="仿宋" w:hAnsi="仿宋" w:cs="Times New Roman" w:hint="eastAsia"/>
                <w:color w:val="000000"/>
                <w:kern w:val="0"/>
                <w:sz w:val="20"/>
                <w:szCs w:val="20"/>
              </w:rPr>
              <w:t>5-3</w:t>
            </w:r>
          </w:p>
        </w:tc>
      </w:tr>
      <w:tr w:rsidR="003A3C70" w:rsidRPr="003A3C70" w:rsidTr="003A3C70">
        <w:trPr>
          <w:trHeight w:val="346"/>
        </w:trPr>
        <w:tc>
          <w:tcPr>
            <w:tcW w:w="188"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1944" w:type="pct"/>
            <w:vMerge/>
            <w:shd w:val="clear" w:color="auto" w:fill="auto"/>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399" w:type="pct"/>
            <w:vMerge/>
            <w:shd w:val="clear" w:color="auto" w:fill="auto"/>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598" w:type="pct"/>
            <w:vMerge/>
            <w:vAlign w:val="center"/>
          </w:tcPr>
          <w:p w:rsidR="00B977E8" w:rsidRPr="003A3C70" w:rsidRDefault="00B977E8" w:rsidP="00755BA9">
            <w:pPr>
              <w:spacing w:line="200" w:lineRule="exact"/>
              <w:jc w:val="center"/>
              <w:rPr>
                <w:rFonts w:ascii="仿宋" w:eastAsia="仿宋" w:hAnsi="仿宋" w:cs="Times New Roman"/>
                <w:sz w:val="20"/>
                <w:szCs w:val="20"/>
              </w:rPr>
            </w:pPr>
          </w:p>
        </w:tc>
        <w:tc>
          <w:tcPr>
            <w:tcW w:w="249" w:type="pct"/>
            <w:vMerge/>
            <w:vAlign w:val="center"/>
          </w:tcPr>
          <w:p w:rsidR="00B977E8" w:rsidRPr="003A3C70" w:rsidRDefault="00B977E8" w:rsidP="00755BA9">
            <w:pPr>
              <w:spacing w:line="200" w:lineRule="exact"/>
              <w:jc w:val="center"/>
              <w:rPr>
                <w:rFonts w:ascii="仿宋" w:eastAsia="仿宋" w:hAnsi="仿宋" w:cs="Times New Roman"/>
                <w:color w:val="000000"/>
                <w:sz w:val="20"/>
                <w:szCs w:val="20"/>
              </w:rPr>
            </w:pPr>
          </w:p>
        </w:tc>
        <w:tc>
          <w:tcPr>
            <w:tcW w:w="499"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sz w:val="20"/>
                <w:szCs w:val="20"/>
              </w:rPr>
              <w:t>上部渠基破坏</w:t>
            </w:r>
          </w:p>
        </w:tc>
        <w:tc>
          <w:tcPr>
            <w:tcW w:w="648"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止水渗漏</w:t>
            </w:r>
          </w:p>
        </w:tc>
        <w:tc>
          <w:tcPr>
            <w:tcW w:w="475" w:type="pct"/>
            <w:shd w:val="clear" w:color="auto" w:fill="auto"/>
            <w:vAlign w:val="center"/>
          </w:tcPr>
          <w:p w:rsidR="00B977E8" w:rsidRPr="003A3C70" w:rsidRDefault="00B977E8" w:rsidP="00755BA9">
            <w:pPr>
              <w:widowControl/>
              <w:spacing w:line="200" w:lineRule="exact"/>
              <w:jc w:val="center"/>
              <w:rPr>
                <w:rFonts w:ascii="仿宋" w:eastAsia="仿宋" w:hAnsi="仿宋" w:cs="Times New Roman"/>
                <w:color w:val="000000"/>
                <w:kern w:val="0"/>
                <w:sz w:val="20"/>
                <w:szCs w:val="20"/>
              </w:rPr>
            </w:pPr>
            <w:r w:rsidRPr="003A3C70">
              <w:rPr>
                <w:rFonts w:ascii="仿宋" w:eastAsia="仿宋" w:hAnsi="仿宋" w:cs="Times New Roman" w:hint="eastAsia"/>
                <w:color w:val="000000"/>
                <w:kern w:val="0"/>
                <w:sz w:val="20"/>
                <w:szCs w:val="20"/>
              </w:rPr>
              <w:t>5-3</w:t>
            </w:r>
          </w:p>
        </w:tc>
      </w:tr>
    </w:tbl>
    <w:p w:rsidR="002B7CF4" w:rsidRPr="00C51EA9" w:rsidRDefault="002B7CF4" w:rsidP="002B7CF4">
      <w:pPr>
        <w:pStyle w:val="10"/>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Pr="00C51EA9">
        <w:rPr>
          <w:rFonts w:ascii="Times New Roman" w:hAnsi="Times New Roman" w:cs="Times New Roman"/>
        </w:rPr>
        <w:t>4</w:t>
      </w:r>
      <w:r w:rsidRPr="00C51EA9">
        <w:rPr>
          <w:rFonts w:ascii="Times New Roman" w:hAnsi="Times New Roman" w:cs="Times New Roman"/>
        </w:rPr>
        <w:t>）跨渠桥梁风险事件及风险因子</w:t>
      </w:r>
    </w:p>
    <w:p w:rsidR="002C6E94" w:rsidRDefault="002B7CF4"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4  </w:t>
      </w:r>
      <w:r w:rsidRPr="00C51EA9">
        <w:rPr>
          <w:rFonts w:ascii="Times New Roman" w:eastAsia="黑体" w:hAnsi="Times New Roman" w:cs="Times New Roman"/>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1556"/>
        <w:gridCol w:w="2016"/>
        <w:gridCol w:w="1695"/>
        <w:gridCol w:w="1272"/>
        <w:gridCol w:w="1839"/>
        <w:gridCol w:w="3113"/>
        <w:gridCol w:w="2058"/>
      </w:tblGrid>
      <w:tr w:rsidR="003A3C70" w:rsidRPr="003A3C70" w:rsidTr="003A3C70">
        <w:trPr>
          <w:trHeight w:val="20"/>
          <w:tblHeader/>
          <w:jc w:val="center"/>
        </w:trPr>
        <w:tc>
          <w:tcPr>
            <w:tcW w:w="237" w:type="pc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序号</w:t>
            </w:r>
          </w:p>
        </w:tc>
        <w:tc>
          <w:tcPr>
            <w:tcW w:w="549" w:type="pc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建筑物类型</w:t>
            </w:r>
          </w:p>
        </w:tc>
        <w:tc>
          <w:tcPr>
            <w:tcW w:w="698" w:type="pc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建筑物名称</w:t>
            </w:r>
          </w:p>
        </w:tc>
        <w:tc>
          <w:tcPr>
            <w:tcW w:w="598" w:type="pc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桩号</w:t>
            </w:r>
          </w:p>
        </w:tc>
        <w:tc>
          <w:tcPr>
            <w:tcW w:w="449" w:type="pct"/>
            <w:vAlign w:val="center"/>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风险量值</w:t>
            </w:r>
          </w:p>
        </w:tc>
        <w:tc>
          <w:tcPr>
            <w:tcW w:w="648" w:type="pc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风险事件</w:t>
            </w:r>
          </w:p>
        </w:tc>
        <w:tc>
          <w:tcPr>
            <w:tcW w:w="1096" w:type="pct"/>
            <w:shd w:val="clear" w:color="auto" w:fill="auto"/>
            <w:noWrap/>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风险因子及（按重要性排序）</w:t>
            </w:r>
          </w:p>
        </w:tc>
        <w:tc>
          <w:tcPr>
            <w:tcW w:w="725" w:type="pct"/>
            <w:vAlign w:val="center"/>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对应</w:t>
            </w:r>
            <w:r w:rsidRPr="003A3C70">
              <w:rPr>
                <w:rFonts w:ascii="仿宋" w:eastAsia="仿宋" w:hAnsi="仿宋" w:cs="Times New Roman" w:hint="eastAsia"/>
                <w:kern w:val="0"/>
                <w:sz w:val="20"/>
                <w:szCs w:val="20"/>
              </w:rPr>
              <w:t>预防</w:t>
            </w:r>
            <w:r w:rsidRPr="003A3C70">
              <w:rPr>
                <w:rFonts w:ascii="仿宋" w:eastAsia="仿宋" w:hAnsi="仿宋" w:cs="Times New Roman"/>
                <w:kern w:val="0"/>
                <w:sz w:val="20"/>
                <w:szCs w:val="20"/>
              </w:rPr>
              <w:t>措施</w:t>
            </w:r>
            <w:r w:rsidRPr="003A3C70">
              <w:rPr>
                <w:rFonts w:ascii="仿宋" w:eastAsia="仿宋" w:hAnsi="仿宋" w:cs="Times New Roman" w:hint="eastAsia"/>
                <w:kern w:val="0"/>
                <w:sz w:val="20"/>
                <w:szCs w:val="20"/>
              </w:rPr>
              <w:t>编号</w:t>
            </w:r>
          </w:p>
        </w:tc>
      </w:tr>
      <w:tr w:rsidR="003A3C70" w:rsidRPr="003A3C70" w:rsidTr="003A3C70">
        <w:trPr>
          <w:trHeight w:val="20"/>
          <w:jc w:val="center"/>
        </w:trPr>
        <w:tc>
          <w:tcPr>
            <w:tcW w:w="237" w:type="pct"/>
            <w:vMerge w:val="restar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5</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8</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9</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10</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12</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14</w:t>
            </w:r>
          </w:p>
        </w:tc>
        <w:tc>
          <w:tcPr>
            <w:tcW w:w="549" w:type="pct"/>
            <w:vMerge w:val="restar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生产桥</w:t>
            </w:r>
          </w:p>
        </w:tc>
        <w:tc>
          <w:tcPr>
            <w:tcW w:w="698" w:type="pct"/>
            <w:vMerge w:val="restart"/>
            <w:shd w:val="clear" w:color="auto" w:fill="auto"/>
            <w:noWrap/>
            <w:vAlign w:val="center"/>
          </w:tcPr>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下庄西北生产桥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安钢康乐园生产桥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刘庄东生产桥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袁庄西生产桥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小洼西生产桥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鲍屯东生产桥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芥屯南生产桥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鱼坡村西生产桥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部队农场东北生产桥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漫流东生产桥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刘庄村北生产桥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刘庄火车站生产桥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大盖族生产桥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小莲庄生产桥</w:t>
            </w:r>
          </w:p>
        </w:tc>
        <w:tc>
          <w:tcPr>
            <w:tcW w:w="598" w:type="pct"/>
            <w:vMerge w:val="restart"/>
            <w:shd w:val="clear" w:color="auto" w:fill="auto"/>
            <w:vAlign w:val="center"/>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K640+791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K641+812</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K644+277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K647+853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K649+515</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K652+387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K654+225</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K655+549</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K656+355</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K660+893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K664+517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K665+768</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K666+814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K667+552</w:t>
            </w:r>
          </w:p>
        </w:tc>
        <w:tc>
          <w:tcPr>
            <w:tcW w:w="449" w:type="pct"/>
            <w:vMerge w:val="restart"/>
            <w:vAlign w:val="center"/>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2.6</w:t>
            </w:r>
          </w:p>
        </w:tc>
        <w:tc>
          <w:tcPr>
            <w:tcW w:w="648" w:type="pct"/>
            <w:vMerge w:val="restar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构件破坏</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车辆超载</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6-10</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混凝土裂缝</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6-4</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val="restart"/>
            <w:shd w:val="clear" w:color="auto" w:fill="auto"/>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衬砌板破坏</w:t>
            </w:r>
          </w:p>
        </w:tc>
        <w:tc>
          <w:tcPr>
            <w:tcW w:w="1096" w:type="pct"/>
            <w:shd w:val="clear" w:color="auto" w:fill="auto"/>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车辆超载</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6-10</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基础沉降</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4-</w:t>
            </w:r>
            <w:r w:rsidR="00293062" w:rsidRPr="003A3C70">
              <w:rPr>
                <w:rFonts w:ascii="仿宋" w:eastAsia="仿宋" w:hAnsi="仿宋" w:cs="Times New Roman" w:hint="eastAsia"/>
                <w:kern w:val="0"/>
                <w:sz w:val="20"/>
                <w:szCs w:val="20"/>
              </w:rPr>
              <w:t>5</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水质污染</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检修维护</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6-6</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车辆坠渠</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交通事故</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6-8</w:t>
            </w:r>
          </w:p>
        </w:tc>
      </w:tr>
      <w:tr w:rsidR="003A3C70" w:rsidRPr="003A3C70" w:rsidTr="003A3C70">
        <w:trPr>
          <w:trHeight w:val="20"/>
          <w:jc w:val="center"/>
        </w:trPr>
        <w:tc>
          <w:tcPr>
            <w:tcW w:w="237" w:type="pct"/>
            <w:vMerge w:val="restar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15</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18</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19</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20</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22</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25</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26</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27</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28</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29</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30</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32</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35</w:t>
            </w:r>
          </w:p>
        </w:tc>
        <w:tc>
          <w:tcPr>
            <w:tcW w:w="549" w:type="pct"/>
            <w:vMerge w:val="restart"/>
            <w:shd w:val="clear" w:color="auto" w:fill="auto"/>
            <w:vAlign w:val="center"/>
            <w:hideMark/>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公路桥</w:t>
            </w:r>
          </w:p>
        </w:tc>
        <w:tc>
          <w:tcPr>
            <w:tcW w:w="698" w:type="pct"/>
            <w:vMerge w:val="restart"/>
            <w:shd w:val="clear" w:color="auto" w:fill="auto"/>
            <w:noWrap/>
            <w:vAlign w:val="center"/>
          </w:tcPr>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玉女观西公路桥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上庄东公路桥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小庄西公路桥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武庄东公路桥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黄庄南公路桥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黄庄东公路桥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杨庄北公路桥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秦庄北公路桥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鲍屯南公路桥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刘河东公路桥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芥屯东公路桥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新乡屯西公路桥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新乡屯北公路桥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赵庄南公路桥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南环路公路桥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湘江路公路桥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夏庄公路桥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快速通道公路桥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淇滨大道公路桥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渤海大道公路桥</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hint="eastAsia"/>
                <w:kern w:val="0"/>
                <w:sz w:val="20"/>
                <w:szCs w:val="20"/>
              </w:rPr>
              <w:t>侯小屯西公路桥</w:t>
            </w:r>
          </w:p>
        </w:tc>
        <w:tc>
          <w:tcPr>
            <w:tcW w:w="598" w:type="pct"/>
            <w:vMerge w:val="restart"/>
            <w:shd w:val="clear" w:color="auto" w:fill="auto"/>
            <w:vAlign w:val="center"/>
          </w:tcPr>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K638+954</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K639+788</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K642+203</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K643+709</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K645+154</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K646+372</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K647+125</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K648+730</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K651+796</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K653+887</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K654+817</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K657+458</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K658+798</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K660+092</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K661+070</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K662+359</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K662+868</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K664+212</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K665+116</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K667+214</w:t>
            </w:r>
          </w:p>
          <w:p w:rsidR="00DD695C" w:rsidRPr="003A3C70" w:rsidRDefault="00DD0842" w:rsidP="003A3C70">
            <w:pPr>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K668+303</w:t>
            </w:r>
          </w:p>
        </w:tc>
        <w:tc>
          <w:tcPr>
            <w:tcW w:w="449" w:type="pct"/>
            <w:vMerge w:val="restart"/>
            <w:vAlign w:val="center"/>
          </w:tcPr>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8.3</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7.1</w:t>
            </w:r>
          </w:p>
          <w:p w:rsidR="00DD695C" w:rsidRPr="003A3C70" w:rsidRDefault="00DD0842" w:rsidP="003A3C70">
            <w:pPr>
              <w:widowControl/>
              <w:spacing w:line="22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3.4</w:t>
            </w:r>
          </w:p>
        </w:tc>
        <w:tc>
          <w:tcPr>
            <w:tcW w:w="648" w:type="pct"/>
            <w:vMerge w:val="restar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构件破坏</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车辆超载</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6-10</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hideMark/>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交通事故</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6-8</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hideMark/>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混凝土裂缝</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6-4</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val="restar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衬砌板破坏</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车辆超载</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6-10</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hideMark/>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基础沉降</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4-</w:t>
            </w:r>
            <w:r w:rsidR="00293062" w:rsidRPr="003A3C70">
              <w:rPr>
                <w:rFonts w:ascii="仿宋" w:eastAsia="仿宋" w:hAnsi="仿宋" w:cs="Times New Roman" w:hint="eastAsia"/>
                <w:kern w:val="0"/>
                <w:sz w:val="20"/>
                <w:szCs w:val="20"/>
              </w:rPr>
              <w:t>5</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val="restar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水质污染</w:t>
            </w: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危化品运输</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6-9</w:t>
            </w:r>
          </w:p>
        </w:tc>
      </w:tr>
      <w:tr w:rsidR="003A3C70" w:rsidRPr="003A3C70" w:rsidTr="003A3C70">
        <w:trPr>
          <w:trHeight w:val="20"/>
          <w:jc w:val="center"/>
        </w:trPr>
        <w:tc>
          <w:tcPr>
            <w:tcW w:w="237"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交通事故</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6-8</w:t>
            </w:r>
          </w:p>
        </w:tc>
      </w:tr>
      <w:tr w:rsidR="003A3C70" w:rsidRPr="003A3C70" w:rsidTr="003A3C70">
        <w:trPr>
          <w:trHeight w:val="20"/>
          <w:jc w:val="center"/>
        </w:trPr>
        <w:tc>
          <w:tcPr>
            <w:tcW w:w="237" w:type="pct"/>
            <w:vMerge/>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vMerge/>
            <w:shd w:val="clear" w:color="auto" w:fill="auto"/>
            <w:vAlign w:val="center"/>
            <w:hideMark/>
          </w:tcPr>
          <w:p w:rsidR="00DD695C" w:rsidRPr="003A3C70" w:rsidRDefault="00DD695C" w:rsidP="003A3C70">
            <w:pPr>
              <w:widowControl/>
              <w:spacing w:line="360" w:lineRule="auto"/>
              <w:jc w:val="center"/>
              <w:rPr>
                <w:rFonts w:ascii="仿宋" w:eastAsia="仿宋" w:hAnsi="仿宋" w:cs="Times New Roman"/>
                <w:kern w:val="0"/>
                <w:sz w:val="20"/>
                <w:szCs w:val="20"/>
              </w:rPr>
            </w:pPr>
          </w:p>
        </w:tc>
        <w:tc>
          <w:tcPr>
            <w:tcW w:w="1096" w:type="pct"/>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检修维护</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6-6</w:t>
            </w:r>
          </w:p>
        </w:tc>
      </w:tr>
      <w:tr w:rsidR="003A3C70" w:rsidRPr="003A3C70" w:rsidTr="003A3C70">
        <w:trPr>
          <w:trHeight w:val="20"/>
          <w:jc w:val="center"/>
        </w:trPr>
        <w:tc>
          <w:tcPr>
            <w:tcW w:w="237" w:type="pct"/>
            <w:vMerge/>
            <w:tcBorders>
              <w:bottom w:val="single" w:sz="4" w:space="0" w:color="auto"/>
            </w:tcBorders>
            <w:shd w:val="clear" w:color="auto" w:fill="auto"/>
            <w:vAlign w:val="center"/>
            <w:hideMark/>
          </w:tcPr>
          <w:p w:rsidR="00DD695C" w:rsidRPr="003A3C70" w:rsidRDefault="00DD695C" w:rsidP="003A3C70">
            <w:pPr>
              <w:spacing w:line="220" w:lineRule="exact"/>
              <w:jc w:val="center"/>
              <w:rPr>
                <w:rFonts w:ascii="仿宋" w:eastAsia="仿宋" w:hAnsi="仿宋" w:cs="Times New Roman"/>
                <w:kern w:val="0"/>
                <w:sz w:val="20"/>
                <w:szCs w:val="20"/>
              </w:rPr>
            </w:pPr>
          </w:p>
        </w:tc>
        <w:tc>
          <w:tcPr>
            <w:tcW w:w="549" w:type="pct"/>
            <w:vMerge/>
            <w:tcBorders>
              <w:bottom w:val="single" w:sz="4" w:space="0" w:color="auto"/>
            </w:tcBorders>
            <w:vAlign w:val="center"/>
            <w:hideMark/>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98" w:type="pct"/>
            <w:vMerge/>
            <w:tcBorders>
              <w:bottom w:val="single" w:sz="4" w:space="0" w:color="auto"/>
            </w:tcBorders>
            <w:shd w:val="clear" w:color="auto" w:fill="auto"/>
            <w:noWrap/>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598" w:type="pct"/>
            <w:vMerge/>
            <w:tcBorders>
              <w:bottom w:val="single" w:sz="4" w:space="0" w:color="auto"/>
            </w:tcBorders>
            <w:shd w:val="clear" w:color="auto" w:fill="auto"/>
            <w:vAlign w:val="center"/>
          </w:tcPr>
          <w:p w:rsidR="00DD695C" w:rsidRPr="003A3C70" w:rsidRDefault="00DD695C" w:rsidP="003A3C70">
            <w:pPr>
              <w:spacing w:line="220" w:lineRule="exact"/>
              <w:jc w:val="center"/>
              <w:rPr>
                <w:rFonts w:ascii="仿宋" w:eastAsia="仿宋" w:hAnsi="仿宋" w:cs="Times New Roman"/>
                <w:kern w:val="0"/>
                <w:sz w:val="20"/>
                <w:szCs w:val="20"/>
              </w:rPr>
            </w:pPr>
          </w:p>
        </w:tc>
        <w:tc>
          <w:tcPr>
            <w:tcW w:w="449" w:type="pct"/>
            <w:vMerge/>
            <w:tcBorders>
              <w:bottom w:val="single" w:sz="4" w:space="0" w:color="auto"/>
            </w:tcBorders>
            <w:vAlign w:val="center"/>
          </w:tcPr>
          <w:p w:rsidR="00DD695C" w:rsidRPr="003A3C70" w:rsidRDefault="00DD695C" w:rsidP="003A3C70">
            <w:pPr>
              <w:widowControl/>
              <w:spacing w:line="220" w:lineRule="exact"/>
              <w:jc w:val="center"/>
              <w:rPr>
                <w:rFonts w:ascii="仿宋" w:eastAsia="仿宋" w:hAnsi="仿宋" w:cs="Times New Roman"/>
                <w:kern w:val="0"/>
                <w:sz w:val="20"/>
                <w:szCs w:val="20"/>
              </w:rPr>
            </w:pPr>
          </w:p>
        </w:tc>
        <w:tc>
          <w:tcPr>
            <w:tcW w:w="648" w:type="pct"/>
            <w:tcBorders>
              <w:bottom w:val="single" w:sz="4" w:space="0" w:color="auto"/>
            </w:tcBorders>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车辆坠渠</w:t>
            </w:r>
          </w:p>
        </w:tc>
        <w:tc>
          <w:tcPr>
            <w:tcW w:w="1096" w:type="pct"/>
            <w:tcBorders>
              <w:bottom w:val="single" w:sz="4" w:space="0" w:color="auto"/>
            </w:tcBorders>
            <w:shd w:val="clear" w:color="auto" w:fill="auto"/>
            <w:vAlign w:val="center"/>
            <w:hideMark/>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交通事故</w:t>
            </w:r>
          </w:p>
        </w:tc>
        <w:tc>
          <w:tcPr>
            <w:tcW w:w="725" w:type="pct"/>
            <w:vAlign w:val="center"/>
          </w:tcPr>
          <w:p w:rsidR="00DD695C" w:rsidRPr="003A3C70" w:rsidRDefault="00DD0842" w:rsidP="003A3C70">
            <w:pPr>
              <w:widowControl/>
              <w:spacing w:line="360" w:lineRule="auto"/>
              <w:jc w:val="center"/>
              <w:rPr>
                <w:rFonts w:ascii="仿宋" w:eastAsia="仿宋" w:hAnsi="仿宋" w:cs="Times New Roman"/>
                <w:kern w:val="0"/>
                <w:sz w:val="20"/>
                <w:szCs w:val="20"/>
              </w:rPr>
            </w:pPr>
            <w:r w:rsidRPr="003A3C70">
              <w:rPr>
                <w:rFonts w:ascii="仿宋" w:eastAsia="仿宋" w:hAnsi="仿宋" w:cs="Times New Roman"/>
                <w:kern w:val="0"/>
                <w:sz w:val="20"/>
                <w:szCs w:val="20"/>
              </w:rPr>
              <w:t>6-8</w:t>
            </w:r>
          </w:p>
        </w:tc>
      </w:tr>
    </w:tbl>
    <w:p w:rsidR="005D7D53" w:rsidRPr="00C51EA9" w:rsidRDefault="00012CFE" w:rsidP="009E6D75">
      <w:pPr>
        <w:pStyle w:val="10"/>
        <w:spacing w:line="280" w:lineRule="exact"/>
        <w:ind w:firstLineChars="41" w:firstLine="98"/>
        <w:outlineLvl w:val="2"/>
        <w:rPr>
          <w:rFonts w:ascii="Times New Roman" w:hAnsi="Times New Roman" w:cs="Times New Roman"/>
        </w:rPr>
      </w:pPr>
      <w:r w:rsidRPr="00C51EA9">
        <w:rPr>
          <w:rFonts w:ascii="Times New Roman" w:hAnsi="Times New Roman" w:cs="Times New Roman"/>
        </w:rPr>
        <w:br w:type="column"/>
      </w:r>
      <w:r w:rsidR="005D7D53" w:rsidRPr="00C51EA9">
        <w:rPr>
          <w:rFonts w:ascii="Times New Roman" w:hAnsi="Times New Roman" w:cs="Times New Roman"/>
        </w:rPr>
        <w:t>3.</w:t>
      </w:r>
      <w:r w:rsidR="002B1990" w:rsidRPr="00C51EA9">
        <w:rPr>
          <w:rFonts w:ascii="Times New Roman" w:hAnsi="Times New Roman" w:cs="Times New Roman"/>
        </w:rPr>
        <w:t>2</w:t>
      </w:r>
      <w:r w:rsidR="005D7D53" w:rsidRPr="00C51EA9">
        <w:rPr>
          <w:rFonts w:ascii="Times New Roman" w:hAnsi="Times New Roman" w:cs="Times New Roman"/>
        </w:rPr>
        <w:t xml:space="preserve">.2 </w:t>
      </w:r>
      <w:r w:rsidR="005D7D53" w:rsidRPr="00C51EA9">
        <w:rPr>
          <w:rFonts w:ascii="Times New Roman" w:hAnsi="Times New Roman" w:cs="Times New Roman"/>
        </w:rPr>
        <w:t>建筑物</w:t>
      </w:r>
      <w:r w:rsidR="00DD695C">
        <w:rPr>
          <w:rFonts w:ascii="Times New Roman" w:hAnsi="Times New Roman" w:cs="Times New Roman"/>
        </w:rPr>
        <w:t>风险</w:t>
      </w:r>
      <w:r w:rsidR="005D7D53" w:rsidRPr="00C51EA9">
        <w:rPr>
          <w:rFonts w:ascii="Times New Roman" w:hAnsi="Times New Roman" w:cs="Times New Roman"/>
        </w:rPr>
        <w:t>预防措施</w:t>
      </w:r>
    </w:p>
    <w:p w:rsidR="009E6D75" w:rsidRPr="00C51EA9" w:rsidRDefault="009E6D75" w:rsidP="009E6D75">
      <w:pPr>
        <w:pStyle w:val="10"/>
        <w:spacing w:line="280" w:lineRule="exact"/>
        <w:ind w:firstLine="240"/>
        <w:outlineLvl w:val="9"/>
        <w:rPr>
          <w:rFonts w:ascii="Times New Roman" w:hAnsi="Times New Roman" w:cs="Times New Roman"/>
        </w:rPr>
      </w:pPr>
      <w:r w:rsidRPr="00C51EA9">
        <w:rPr>
          <w:rFonts w:ascii="Times New Roman" w:hAnsi="Times New Roman" w:cs="Times New Roman"/>
        </w:rPr>
        <w:t>（</w:t>
      </w:r>
      <w:r w:rsidR="002B1990" w:rsidRPr="00C51EA9">
        <w:rPr>
          <w:rFonts w:ascii="Times New Roman" w:hAnsi="Times New Roman" w:cs="Times New Roman"/>
        </w:rPr>
        <w:t>1</w:t>
      </w:r>
      <w:r w:rsidRPr="00C51EA9">
        <w:rPr>
          <w:rFonts w:ascii="Times New Roman" w:hAnsi="Times New Roman" w:cs="Times New Roman"/>
        </w:rPr>
        <w:t>）渠系建筑物</w:t>
      </w:r>
      <w:r w:rsidR="00362117">
        <w:rPr>
          <w:rFonts w:ascii="Times New Roman" w:hAnsi="Times New Roman" w:cs="Times New Roman"/>
        </w:rPr>
        <w:t>风险预防措施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5  </w:t>
      </w:r>
      <w:r w:rsidRPr="00C51EA9">
        <w:rPr>
          <w:rFonts w:ascii="Times New Roman" w:eastAsia="黑体" w:hAnsi="Times New Roman" w:cs="Times New Roman"/>
          <w:sz w:val="24"/>
          <w:szCs w:val="24"/>
        </w:rPr>
        <w:t>渠系建筑物</w:t>
      </w:r>
      <w:r w:rsidR="00362117">
        <w:rPr>
          <w:rFonts w:ascii="Times New Roman" w:eastAsia="黑体" w:hAnsi="Times New Roman" w:cs="Times New Roman"/>
          <w:sz w:val="24"/>
          <w:szCs w:val="24"/>
        </w:rPr>
        <w:t>风险预防措施</w:t>
      </w:r>
      <w:r w:rsidRPr="00C51EA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941"/>
        <w:gridCol w:w="3210"/>
        <w:gridCol w:w="8918"/>
      </w:tblGrid>
      <w:tr w:rsidR="009E6D75" w:rsidRPr="003A3C70" w:rsidTr="003A3C70">
        <w:trPr>
          <w:trHeight w:val="270"/>
          <w:tblHeader/>
          <w:jc w:val="center"/>
        </w:trPr>
        <w:tc>
          <w:tcPr>
            <w:tcW w:w="404" w:type="pct"/>
            <w:shd w:val="clear" w:color="auto" w:fill="auto"/>
            <w:vAlign w:val="center"/>
            <w:hideMark/>
          </w:tcPr>
          <w:p w:rsidR="009E6D75" w:rsidRPr="003A3C70" w:rsidRDefault="009E6D75" w:rsidP="00755BA9">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风险因子归类</w:t>
            </w:r>
          </w:p>
        </w:tc>
        <w:tc>
          <w:tcPr>
            <w:tcW w:w="331" w:type="pct"/>
            <w:shd w:val="clear" w:color="auto" w:fill="auto"/>
            <w:vAlign w:val="center"/>
            <w:hideMark/>
          </w:tcPr>
          <w:p w:rsidR="009E6D75" w:rsidRPr="003A3C70" w:rsidRDefault="003C04DA" w:rsidP="00755BA9">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编号</w:t>
            </w:r>
          </w:p>
        </w:tc>
        <w:tc>
          <w:tcPr>
            <w:tcW w:w="1129" w:type="pct"/>
            <w:shd w:val="clear" w:color="auto" w:fill="auto"/>
            <w:vAlign w:val="center"/>
            <w:hideMark/>
          </w:tcPr>
          <w:p w:rsidR="009E6D75" w:rsidRPr="003A3C70" w:rsidRDefault="009E6D75" w:rsidP="00755BA9">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w:t>
            </w:r>
          </w:p>
        </w:tc>
        <w:tc>
          <w:tcPr>
            <w:tcW w:w="3136" w:type="pct"/>
            <w:shd w:val="clear" w:color="auto" w:fill="auto"/>
            <w:vAlign w:val="center"/>
            <w:hideMark/>
          </w:tcPr>
          <w:p w:rsidR="009E6D75" w:rsidRPr="003A3C70" w:rsidRDefault="009E6D75" w:rsidP="00755BA9">
            <w:pPr>
              <w:widowControl/>
              <w:spacing w:line="24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预防措施</w:t>
            </w:r>
          </w:p>
        </w:tc>
      </w:tr>
      <w:tr w:rsidR="009E6D75" w:rsidRPr="003A3C70" w:rsidTr="003A3C70">
        <w:trPr>
          <w:trHeight w:val="270"/>
          <w:jc w:val="center"/>
        </w:trPr>
        <w:tc>
          <w:tcPr>
            <w:tcW w:w="404" w:type="pct"/>
            <w:vMerge w:val="restar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自然因素</w:t>
            </w: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3-1</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暴雨洪水</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（1）密切关注汛期天气预报；</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（2）汛期与上游水库建立联动工作机制，密切关注水库泄洪情况；</w:t>
            </w:r>
          </w:p>
          <w:p w:rsidR="001D24B8"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（3）汛前风险排查，尤其是裹头、承台等部位防护设施的排查</w:t>
            </w:r>
            <w:r w:rsidR="001D24B8" w:rsidRPr="003A3C70">
              <w:rPr>
                <w:rFonts w:ascii="仿宋" w:eastAsia="仿宋" w:hAnsi="仿宋" w:cs="Times New Roman" w:hint="eastAsia"/>
                <w:kern w:val="0"/>
                <w:sz w:val="20"/>
                <w:szCs w:val="20"/>
              </w:rPr>
              <w:t>；</w:t>
            </w:r>
          </w:p>
          <w:p w:rsidR="009E6D75" w:rsidRPr="003A3C70" w:rsidRDefault="001D24B8"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hint="eastAsia"/>
                <w:color w:val="000000" w:themeColor="text1"/>
                <w:kern w:val="0"/>
                <w:sz w:val="20"/>
                <w:szCs w:val="20"/>
              </w:rPr>
              <w:t>（4）</w:t>
            </w:r>
            <w:r w:rsidRPr="003A3C70">
              <w:rPr>
                <w:rFonts w:ascii="仿宋" w:eastAsia="仿宋" w:hAnsi="仿宋" w:cs="Times New Roman" w:hint="eastAsia"/>
                <w:color w:val="000000" w:themeColor="text1"/>
                <w:kern w:val="0"/>
                <w:sz w:val="20"/>
              </w:rPr>
              <w:t>根据暴雨预警信息，及时进行抢险人员、物料的布防。</w:t>
            </w:r>
          </w:p>
        </w:tc>
      </w:tr>
      <w:tr w:rsidR="009E6D75" w:rsidRPr="003A3C70" w:rsidTr="003A3C70">
        <w:trPr>
          <w:trHeight w:val="397"/>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3-2</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极端气象</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密切关注天气预报，尤其在冬季</w:t>
            </w:r>
            <w:r w:rsidR="001D24B8" w:rsidRPr="003A3C70">
              <w:rPr>
                <w:rFonts w:ascii="仿宋" w:eastAsia="仿宋" w:hAnsi="仿宋" w:cs="Times New Roman" w:hint="eastAsia"/>
                <w:kern w:val="0"/>
                <w:sz w:val="20"/>
                <w:szCs w:val="20"/>
              </w:rPr>
              <w:t>。</w:t>
            </w:r>
          </w:p>
        </w:tc>
      </w:tr>
      <w:tr w:rsidR="009E6D75" w:rsidRPr="003A3C70" w:rsidTr="003A3C70">
        <w:trPr>
          <w:trHeight w:val="270"/>
          <w:jc w:val="center"/>
        </w:trPr>
        <w:tc>
          <w:tcPr>
            <w:tcW w:w="404" w:type="pct"/>
            <w:vMerge w:val="restar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工程因素</w:t>
            </w: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3-3</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混凝土裂缝、止水破损</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sz w:val="20"/>
                <w:szCs w:val="20"/>
              </w:rPr>
            </w:pPr>
            <w:r w:rsidRPr="003A3C70">
              <w:rPr>
                <w:rFonts w:ascii="仿宋" w:eastAsia="仿宋" w:hAnsi="仿宋" w:cs="Times New Roman"/>
                <w:sz w:val="20"/>
                <w:szCs w:val="20"/>
              </w:rPr>
              <w:t>（1）过流面以外的混凝土表观裂缝可</w:t>
            </w:r>
            <w:r w:rsidRPr="003A3C70">
              <w:rPr>
                <w:rFonts w:ascii="仿宋" w:eastAsia="仿宋" w:hAnsi="仿宋" w:cs="Times New Roman"/>
                <w:kern w:val="0"/>
                <w:sz w:val="20"/>
                <w:szCs w:val="20"/>
              </w:rPr>
              <w:t>采用裂缝综合测试仪，深层裂缝采用弹性CT进行检测，裂缝可采用灌注环氧树脂</w:t>
            </w:r>
            <w:r w:rsidRPr="003A3C70">
              <w:rPr>
                <w:rFonts w:ascii="仿宋" w:eastAsia="仿宋" w:hAnsi="仿宋" w:cs="Times New Roman"/>
                <w:sz w:val="20"/>
                <w:szCs w:val="20"/>
              </w:rPr>
              <w:t>处理</w:t>
            </w:r>
            <w:r w:rsidR="001D24B8" w:rsidRPr="003A3C70">
              <w:rPr>
                <w:rFonts w:ascii="仿宋" w:eastAsia="仿宋" w:hAnsi="仿宋" w:cs="Times New Roman" w:hint="eastAsia"/>
                <w:sz w:val="20"/>
                <w:szCs w:val="20"/>
              </w:rPr>
              <w:t>；</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3-4</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进出口地基沉降变形</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（1）分析监测数据，判断地基沉降变形是否收敛；</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（2）必要时采取工程措施加固，若为土质地基可植入树根桩加固，若为砂砾石或砾质土地基则采用灌浆方式。</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3-5</w:t>
            </w:r>
          </w:p>
        </w:tc>
        <w:tc>
          <w:tcPr>
            <w:tcW w:w="1129" w:type="pct"/>
            <w:shd w:val="clear" w:color="auto" w:fill="auto"/>
            <w:vAlign w:val="center"/>
            <w:hideMark/>
          </w:tcPr>
          <w:p w:rsidR="009E6D75" w:rsidRPr="003A3C70" w:rsidRDefault="009E6D75" w:rsidP="00755BA9">
            <w:pPr>
              <w:widowControl/>
              <w:spacing w:line="240" w:lineRule="exact"/>
              <w:jc w:val="left"/>
              <w:rPr>
                <w:rFonts w:ascii="仿宋" w:eastAsia="仿宋" w:hAnsi="仿宋" w:cs="Times New Roman"/>
                <w:kern w:val="0"/>
                <w:sz w:val="20"/>
                <w:szCs w:val="20"/>
              </w:rPr>
            </w:pPr>
            <w:r w:rsidRPr="003A3C70">
              <w:rPr>
                <w:rFonts w:ascii="仿宋" w:eastAsia="仿宋" w:hAnsi="仿宋" w:cs="Times New Roman"/>
                <w:kern w:val="0"/>
                <w:sz w:val="20"/>
                <w:szCs w:val="20"/>
              </w:rPr>
              <w:t>裹头、管身防护出现局部损坏</w:t>
            </w:r>
          </w:p>
        </w:tc>
        <w:tc>
          <w:tcPr>
            <w:tcW w:w="3136" w:type="pct"/>
            <w:shd w:val="clear" w:color="auto" w:fill="auto"/>
            <w:vAlign w:val="center"/>
            <w:hideMark/>
          </w:tcPr>
          <w:p w:rsidR="009E6D75" w:rsidRPr="003A3C70" w:rsidRDefault="009E6D75" w:rsidP="00755BA9">
            <w:pPr>
              <w:widowControl/>
              <w:spacing w:line="240" w:lineRule="exact"/>
              <w:jc w:val="left"/>
              <w:rPr>
                <w:rFonts w:ascii="仿宋" w:eastAsia="仿宋" w:hAnsi="仿宋" w:cs="Times New Roman"/>
                <w:kern w:val="0"/>
                <w:sz w:val="20"/>
                <w:szCs w:val="20"/>
              </w:rPr>
            </w:pPr>
            <w:r w:rsidRPr="003A3C70">
              <w:rPr>
                <w:rFonts w:ascii="仿宋" w:eastAsia="仿宋" w:hAnsi="仿宋" w:cs="Times New Roman"/>
                <w:kern w:val="0"/>
                <w:sz w:val="20"/>
                <w:szCs w:val="20"/>
              </w:rPr>
              <w:t>核查损坏原因，修复损坏部位，重新布设防冲材料。</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3-6</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闸门、机电设备故障</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定期进行设备维护检修</w:t>
            </w:r>
            <w:r w:rsidR="001D24B8" w:rsidRPr="003A3C70">
              <w:rPr>
                <w:rFonts w:ascii="仿宋" w:eastAsia="仿宋" w:hAnsi="仿宋" w:cs="Times New Roman" w:hint="eastAsia"/>
                <w:kern w:val="0"/>
                <w:sz w:val="20"/>
                <w:szCs w:val="20"/>
              </w:rPr>
              <w:t>。</w:t>
            </w:r>
          </w:p>
        </w:tc>
      </w:tr>
      <w:tr w:rsidR="009E6D75" w:rsidRPr="003A3C70" w:rsidTr="003A3C70">
        <w:trPr>
          <w:trHeight w:val="270"/>
          <w:jc w:val="center"/>
        </w:trPr>
        <w:tc>
          <w:tcPr>
            <w:tcW w:w="404" w:type="pct"/>
            <w:vMerge w:val="restar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管理因素</w:t>
            </w: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3-7</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调度运行</w:t>
            </w:r>
          </w:p>
        </w:tc>
        <w:tc>
          <w:tcPr>
            <w:tcW w:w="3136" w:type="pct"/>
            <w:shd w:val="clear" w:color="auto" w:fill="auto"/>
            <w:vAlign w:val="center"/>
            <w:hideMark/>
          </w:tcPr>
          <w:p w:rsidR="009E6D75" w:rsidRPr="003A3C70" w:rsidRDefault="001D24B8"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加强调度运行硬软件设施建设和人员培训，避免操作失误</w:t>
            </w:r>
            <w:r w:rsidRPr="003A3C70">
              <w:rPr>
                <w:rFonts w:ascii="仿宋" w:eastAsia="仿宋" w:hAnsi="仿宋" w:cs="Times New Roman" w:hint="eastAsia"/>
                <w:kern w:val="0"/>
                <w:sz w:val="20"/>
                <w:szCs w:val="20"/>
              </w:rPr>
              <w:t>。</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3-8</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抢险道路、设施</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（1）总干渠门禁系统实现自动化控制</w:t>
            </w:r>
            <w:r w:rsidR="001D24B8" w:rsidRPr="003A3C70">
              <w:rPr>
                <w:rFonts w:ascii="仿宋" w:eastAsia="仿宋" w:hAnsi="仿宋" w:cs="Times New Roman" w:hint="eastAsia"/>
                <w:kern w:val="0"/>
                <w:sz w:val="20"/>
                <w:szCs w:val="20"/>
              </w:rPr>
              <w:t>；</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（2）汛前对抢险道路进行风险排查，检查抢险设备调用、抢险物资的备料情况</w:t>
            </w:r>
            <w:r w:rsidR="001D24B8" w:rsidRPr="003A3C70">
              <w:rPr>
                <w:rFonts w:ascii="仿宋" w:eastAsia="仿宋" w:hAnsi="仿宋" w:cs="Times New Roman" w:hint="eastAsia"/>
                <w:kern w:val="0"/>
                <w:sz w:val="20"/>
                <w:szCs w:val="20"/>
              </w:rPr>
              <w:t>；</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（3）编制防汛应急预案。</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3-9</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退水闸、分水闸前淤积</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对闸前淤积严重的部位采用泥浆泵定期进行抽排处理</w:t>
            </w:r>
            <w:r w:rsidR="001D24B8" w:rsidRPr="003A3C70">
              <w:rPr>
                <w:rFonts w:ascii="仿宋" w:eastAsia="仿宋" w:hAnsi="仿宋" w:cs="Times New Roman" w:hint="eastAsia"/>
                <w:kern w:val="0"/>
                <w:sz w:val="20"/>
                <w:szCs w:val="20"/>
              </w:rPr>
              <w:t>。</w:t>
            </w:r>
          </w:p>
        </w:tc>
      </w:tr>
      <w:tr w:rsidR="009E6D75" w:rsidRPr="003A3C70" w:rsidTr="003A3C70">
        <w:trPr>
          <w:trHeight w:val="27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3-10</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贝类繁殖</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在输水流量较小时采取单孔检修方式，定期对建筑物过流面上附着的贝类进行清理。</w:t>
            </w:r>
          </w:p>
        </w:tc>
      </w:tr>
      <w:tr w:rsidR="009E6D75" w:rsidRPr="003A3C70" w:rsidTr="003A3C70">
        <w:trPr>
          <w:trHeight w:val="540"/>
          <w:jc w:val="center"/>
        </w:trPr>
        <w:tc>
          <w:tcPr>
            <w:tcW w:w="404" w:type="pct"/>
            <w:vMerge w:val="restar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人为因素</w:t>
            </w: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3-11</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下游河道被违规建筑物挤占</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（1）河道整治，清理河道内障碍物，平顺河道，对阻碍行洪的违规建筑物或堆积物等予以拆除或改建，使下游河道行洪能力与交叉断面相适应</w:t>
            </w:r>
            <w:r w:rsidR="001D24B8" w:rsidRPr="003A3C70">
              <w:rPr>
                <w:rFonts w:ascii="仿宋" w:eastAsia="仿宋" w:hAnsi="仿宋" w:cs="Times New Roman" w:hint="eastAsia"/>
                <w:kern w:val="0"/>
                <w:sz w:val="20"/>
                <w:szCs w:val="20"/>
              </w:rPr>
              <w:t>；</w:t>
            </w:r>
          </w:p>
          <w:p w:rsidR="009E6D75" w:rsidRPr="003A3C70" w:rsidRDefault="009E6D75" w:rsidP="00755BA9">
            <w:pPr>
              <w:widowControl/>
              <w:spacing w:line="240" w:lineRule="exact"/>
              <w:rPr>
                <w:rFonts w:ascii="仿宋" w:eastAsia="仿宋" w:hAnsi="仿宋" w:cs="Times New Roman"/>
                <w:sz w:val="20"/>
                <w:szCs w:val="20"/>
              </w:rPr>
            </w:pPr>
            <w:r w:rsidRPr="003A3C70">
              <w:rPr>
                <w:rFonts w:ascii="仿宋" w:eastAsia="仿宋" w:hAnsi="仿宋" w:cs="Times New Roman"/>
                <w:kern w:val="0"/>
                <w:sz w:val="20"/>
                <w:szCs w:val="20"/>
              </w:rPr>
              <w:t>（2）必要时在裹头渠顶增设防洪堤。</w:t>
            </w:r>
          </w:p>
        </w:tc>
      </w:tr>
      <w:tr w:rsidR="009E6D75" w:rsidRPr="003A3C70" w:rsidTr="003A3C70">
        <w:trPr>
          <w:trHeight w:val="540"/>
          <w:jc w:val="center"/>
        </w:trPr>
        <w:tc>
          <w:tcPr>
            <w:tcW w:w="404" w:type="pct"/>
            <w:vMerge/>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p>
        </w:tc>
        <w:tc>
          <w:tcPr>
            <w:tcW w:w="331" w:type="pct"/>
            <w:shd w:val="clear" w:color="auto" w:fill="auto"/>
            <w:vAlign w:val="center"/>
            <w:hideMark/>
          </w:tcPr>
          <w:p w:rsidR="009E6D75" w:rsidRPr="003A3C70" w:rsidRDefault="009E6D75" w:rsidP="00755BA9">
            <w:pPr>
              <w:spacing w:line="240" w:lineRule="exact"/>
              <w:jc w:val="center"/>
              <w:rPr>
                <w:rFonts w:ascii="仿宋" w:eastAsia="仿宋" w:hAnsi="仿宋" w:cs="Times New Roman"/>
                <w:sz w:val="20"/>
                <w:szCs w:val="20"/>
              </w:rPr>
            </w:pPr>
            <w:r w:rsidRPr="003A3C70">
              <w:rPr>
                <w:rFonts w:ascii="仿宋" w:eastAsia="仿宋" w:hAnsi="仿宋" w:cs="Times New Roman"/>
                <w:sz w:val="20"/>
                <w:szCs w:val="20"/>
              </w:rPr>
              <w:t>3-12</w:t>
            </w:r>
          </w:p>
        </w:tc>
        <w:tc>
          <w:tcPr>
            <w:tcW w:w="1129"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河道地形发生变化</w:t>
            </w:r>
          </w:p>
        </w:tc>
        <w:tc>
          <w:tcPr>
            <w:tcW w:w="3136" w:type="pct"/>
            <w:shd w:val="clear" w:color="auto" w:fill="auto"/>
            <w:vAlign w:val="center"/>
            <w:hideMark/>
          </w:tcPr>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（1）加强汛前汛后的风险排查，尤其是倒虹吸管顶覆土的变化情况；</w:t>
            </w:r>
          </w:p>
          <w:p w:rsidR="009E6D75" w:rsidRPr="003A3C70" w:rsidRDefault="009E6D75" w:rsidP="00755BA9">
            <w:pPr>
              <w:widowControl/>
              <w:spacing w:line="240" w:lineRule="exact"/>
              <w:rPr>
                <w:rFonts w:ascii="仿宋" w:eastAsia="仿宋" w:hAnsi="仿宋" w:cs="Times New Roman"/>
                <w:kern w:val="0"/>
                <w:sz w:val="20"/>
                <w:szCs w:val="20"/>
              </w:rPr>
            </w:pPr>
            <w:r w:rsidRPr="003A3C70">
              <w:rPr>
                <w:rFonts w:ascii="仿宋" w:eastAsia="仿宋" w:hAnsi="仿宋" w:cs="Times New Roman"/>
                <w:kern w:val="0"/>
                <w:sz w:val="20"/>
                <w:szCs w:val="20"/>
              </w:rPr>
              <w:t>（2）对工程区河段进行整治，平顺河道，并确保管顶覆土厚度处于结构允许范围内。</w:t>
            </w:r>
          </w:p>
        </w:tc>
      </w:tr>
    </w:tbl>
    <w:p w:rsidR="009E6D75" w:rsidRPr="00C51EA9" w:rsidRDefault="009E6D75" w:rsidP="009E6D75">
      <w:pPr>
        <w:pStyle w:val="10"/>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002B1990" w:rsidRPr="00C51EA9">
        <w:rPr>
          <w:rFonts w:ascii="Times New Roman" w:hAnsi="Times New Roman" w:cs="Times New Roman"/>
        </w:rPr>
        <w:t>2</w:t>
      </w:r>
      <w:r w:rsidRPr="00C51EA9">
        <w:rPr>
          <w:rFonts w:ascii="Times New Roman" w:hAnsi="Times New Roman" w:cs="Times New Roman"/>
        </w:rPr>
        <w:t>）排水建筑物</w:t>
      </w:r>
      <w:r w:rsidR="00362117">
        <w:rPr>
          <w:rFonts w:ascii="Times New Roman" w:hAnsi="Times New Roman" w:cs="Times New Roman"/>
        </w:rPr>
        <w:t>风险预防措施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6  </w:t>
      </w:r>
      <w:r w:rsidRPr="00C51EA9">
        <w:rPr>
          <w:rFonts w:ascii="Times New Roman" w:eastAsia="黑体" w:hAnsi="Times New Roman" w:cs="Times New Roman"/>
          <w:sz w:val="24"/>
          <w:szCs w:val="24"/>
        </w:rPr>
        <w:t>排水建筑物</w:t>
      </w:r>
      <w:r w:rsidR="00362117">
        <w:rPr>
          <w:rFonts w:ascii="Times New Roman" w:eastAsia="黑体" w:hAnsi="Times New Roman" w:cs="Times New Roman"/>
          <w:sz w:val="24"/>
          <w:szCs w:val="24"/>
        </w:rPr>
        <w:t>风险预防措施</w:t>
      </w:r>
      <w:r w:rsidRPr="00C51EA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9E6D75" w:rsidRPr="00C51EA9" w:rsidTr="003A3C70">
        <w:trPr>
          <w:trHeight w:val="595"/>
          <w:tblHeader/>
          <w:jc w:val="center"/>
        </w:trPr>
        <w:tc>
          <w:tcPr>
            <w:tcW w:w="605" w:type="pct"/>
            <w:shd w:val="clear" w:color="auto" w:fill="auto"/>
            <w:vAlign w:val="center"/>
            <w:hideMark/>
          </w:tcPr>
          <w:p w:rsidR="009E6D75" w:rsidRPr="00C51EA9" w:rsidRDefault="009E6D75" w:rsidP="009E6D75">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风险因子归类</w:t>
            </w:r>
          </w:p>
        </w:tc>
        <w:tc>
          <w:tcPr>
            <w:tcW w:w="265" w:type="pct"/>
            <w:shd w:val="clear" w:color="auto" w:fill="auto"/>
            <w:vAlign w:val="center"/>
            <w:hideMark/>
          </w:tcPr>
          <w:p w:rsidR="009E6D75" w:rsidRPr="00C51EA9" w:rsidRDefault="003C04DA" w:rsidP="009E6D75">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69" w:type="pct"/>
            <w:shd w:val="clear" w:color="auto" w:fill="auto"/>
            <w:vAlign w:val="center"/>
            <w:hideMark/>
          </w:tcPr>
          <w:p w:rsidR="009E6D75" w:rsidRPr="00C51EA9" w:rsidRDefault="009E6D75" w:rsidP="009E6D75">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风险因子</w:t>
            </w:r>
          </w:p>
        </w:tc>
        <w:tc>
          <w:tcPr>
            <w:tcW w:w="2961" w:type="pct"/>
            <w:shd w:val="clear" w:color="auto" w:fill="auto"/>
            <w:vAlign w:val="center"/>
            <w:hideMark/>
          </w:tcPr>
          <w:p w:rsidR="009E6D75" w:rsidRPr="00C51EA9" w:rsidRDefault="009E6D75" w:rsidP="009E6D75">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预防措施</w:t>
            </w:r>
          </w:p>
        </w:tc>
      </w:tr>
      <w:tr w:rsidR="00CD5F68" w:rsidRPr="00C51EA9" w:rsidTr="003A3C70">
        <w:trPr>
          <w:trHeight w:val="270"/>
          <w:jc w:val="center"/>
        </w:trPr>
        <w:tc>
          <w:tcPr>
            <w:tcW w:w="605" w:type="pct"/>
            <w:vMerge w:val="restar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自然因素</w:t>
            </w: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暴雨洪水</w:t>
            </w:r>
          </w:p>
        </w:tc>
        <w:tc>
          <w:tcPr>
            <w:tcW w:w="2961" w:type="pct"/>
            <w:shd w:val="clear" w:color="auto" w:fill="auto"/>
            <w:vAlign w:val="center"/>
            <w:hideMark/>
          </w:tcPr>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）密切关注汛期天气预报；</w:t>
            </w:r>
          </w:p>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）汛前对槽身和管身淤积进行清理；</w:t>
            </w:r>
          </w:p>
          <w:p w:rsidR="00CD5F68"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）加强汛前风险排查，对上下游</w:t>
            </w:r>
            <w:r w:rsidR="000352E7">
              <w:rPr>
                <w:rFonts w:ascii="Times New Roman" w:eastAsia="仿宋" w:hAnsi="Times New Roman" w:cs="Times New Roman"/>
                <w:kern w:val="0"/>
                <w:sz w:val="20"/>
                <w:szCs w:val="20"/>
              </w:rPr>
              <w:t>通道</w:t>
            </w:r>
            <w:r w:rsidRPr="00C51EA9">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CD5F68" w:rsidRPr="00C51EA9" w:rsidRDefault="00CD5F68" w:rsidP="00755BA9">
            <w:pPr>
              <w:widowControl/>
              <w:spacing w:line="380" w:lineRule="exac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CD5F68" w:rsidRPr="00C51EA9" w:rsidTr="003A3C70">
        <w:trPr>
          <w:trHeight w:val="270"/>
          <w:jc w:val="center"/>
        </w:trPr>
        <w:tc>
          <w:tcPr>
            <w:tcW w:w="605" w:type="pct"/>
            <w:vMerge/>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CD5F68" w:rsidRPr="00C51EA9" w:rsidRDefault="00CD5F68" w:rsidP="00CD5F68">
            <w:pPr>
              <w:widowControl/>
              <w:jc w:val="left"/>
              <w:rPr>
                <w:rFonts w:ascii="Times New Roman" w:eastAsia="仿宋" w:hAnsi="Times New Roman" w:cs="Times New Roman"/>
                <w:sz w:val="20"/>
                <w:szCs w:val="20"/>
              </w:rPr>
            </w:pPr>
            <w:r w:rsidRPr="00C51EA9">
              <w:rPr>
                <w:rFonts w:ascii="Times New Roman" w:eastAsia="仿宋" w:hAnsi="Times New Roman" w:cs="Times New Roman"/>
                <w:kern w:val="0"/>
                <w:sz w:val="20"/>
                <w:szCs w:val="20"/>
              </w:rPr>
              <w:t>设计洪水增大</w:t>
            </w:r>
          </w:p>
        </w:tc>
        <w:tc>
          <w:tcPr>
            <w:tcW w:w="2961" w:type="pct"/>
            <w:shd w:val="clear" w:color="auto" w:fill="auto"/>
            <w:vAlign w:val="center"/>
            <w:hideMark/>
          </w:tcPr>
          <w:p w:rsidR="00CD5F68" w:rsidRPr="00C51EA9" w:rsidRDefault="00CD5F68" w:rsidP="00755BA9">
            <w:pPr>
              <w:widowControl/>
              <w:spacing w:line="38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）建议重新复核设计洪水；</w:t>
            </w:r>
            <w:r w:rsidRPr="00C51EA9">
              <w:rPr>
                <w:rFonts w:ascii="Times New Roman" w:eastAsia="仿宋" w:hAnsi="Times New Roman" w:cs="Times New Roman"/>
                <w:kern w:val="0"/>
                <w:sz w:val="20"/>
                <w:szCs w:val="20"/>
              </w:rPr>
              <w:br/>
            </w: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）加强与水利实时雨水工情信息的共享，开展沿线暴雨洪水的预报预警工作；</w:t>
            </w:r>
            <w:r w:rsidRPr="00C51EA9">
              <w:rPr>
                <w:rFonts w:ascii="Times New Roman" w:eastAsia="仿宋" w:hAnsi="Times New Roman" w:cs="Times New Roman"/>
                <w:kern w:val="0"/>
                <w:sz w:val="20"/>
                <w:szCs w:val="20"/>
              </w:rPr>
              <w:br/>
            </w: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）疏通下游排水通道，提高下游河道过流能力；</w:t>
            </w:r>
          </w:p>
          <w:p w:rsidR="00CD5F68" w:rsidRPr="00C51EA9" w:rsidRDefault="00CD5F68" w:rsidP="00755BA9">
            <w:pPr>
              <w:widowControl/>
              <w:spacing w:line="38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CD5F68" w:rsidRPr="00C51EA9" w:rsidRDefault="00CD5F68" w:rsidP="00755BA9">
            <w:pPr>
              <w:widowControl/>
              <w:spacing w:line="38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）加强汛期水位监测，当洪量较大、水位上涨过快时，可采取临时抽排措施进行紧急处理。</w:t>
            </w:r>
          </w:p>
        </w:tc>
      </w:tr>
      <w:tr w:rsidR="00CD5F68" w:rsidRPr="00C51EA9" w:rsidTr="003A3C70">
        <w:trPr>
          <w:trHeight w:val="431"/>
          <w:jc w:val="center"/>
        </w:trPr>
        <w:tc>
          <w:tcPr>
            <w:tcW w:w="605" w:type="pct"/>
            <w:vMerge/>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CD5F68" w:rsidRPr="00C51EA9" w:rsidRDefault="00CD5F68" w:rsidP="00CD5F68">
            <w:pPr>
              <w:widowControl/>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下游地势高或无排水通道，排水不畅</w:t>
            </w:r>
          </w:p>
        </w:tc>
        <w:tc>
          <w:tcPr>
            <w:tcW w:w="2961" w:type="pct"/>
            <w:shd w:val="clear" w:color="auto" w:fill="auto"/>
            <w:vAlign w:val="center"/>
            <w:hideMark/>
          </w:tcPr>
          <w:p w:rsidR="00CD5F68" w:rsidRPr="00C51EA9" w:rsidRDefault="00CD5F68" w:rsidP="00755BA9">
            <w:pPr>
              <w:widowControl/>
              <w:spacing w:line="38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疏通下游排水通道，提高下游河道过流能力。</w:t>
            </w:r>
          </w:p>
        </w:tc>
      </w:tr>
      <w:tr w:rsidR="00CD5F68" w:rsidRPr="00C51EA9" w:rsidTr="003A3C70">
        <w:trPr>
          <w:trHeight w:val="270"/>
          <w:jc w:val="center"/>
        </w:trPr>
        <w:tc>
          <w:tcPr>
            <w:tcW w:w="605" w:type="pct"/>
            <w:vMerge w:val="restar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工程因素</w:t>
            </w: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混凝土裂缝、止水破损</w:t>
            </w:r>
          </w:p>
        </w:tc>
        <w:tc>
          <w:tcPr>
            <w:tcW w:w="2961" w:type="pct"/>
            <w:shd w:val="clear" w:color="auto" w:fill="auto"/>
            <w:vAlign w:val="center"/>
            <w:hideMark/>
          </w:tcPr>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CD5F68" w:rsidRPr="00C51EA9" w:rsidTr="003A3C70">
        <w:trPr>
          <w:trHeight w:val="270"/>
          <w:jc w:val="center"/>
        </w:trPr>
        <w:tc>
          <w:tcPr>
            <w:tcW w:w="605" w:type="pct"/>
            <w:vMerge/>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排水渡槽槽墩裂缝、桩基沉降变形</w:t>
            </w:r>
          </w:p>
        </w:tc>
        <w:tc>
          <w:tcPr>
            <w:tcW w:w="2961" w:type="pct"/>
            <w:shd w:val="clear" w:color="auto" w:fill="auto"/>
            <w:vAlign w:val="center"/>
            <w:hideMark/>
          </w:tcPr>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）采用小型围堰，在渠道输水条件下，在槽墩周围形成局部静水环境</w:t>
            </w:r>
            <w:r>
              <w:rPr>
                <w:rFonts w:ascii="Times New Roman" w:eastAsia="仿宋" w:hAnsi="Times New Roman" w:cs="Times New Roman" w:hint="eastAsia"/>
                <w:kern w:val="0"/>
                <w:sz w:val="20"/>
                <w:szCs w:val="20"/>
              </w:rPr>
              <w:t>；</w:t>
            </w:r>
          </w:p>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）在桩基周围对地基进行灌浆处理，加大桩土间摩阻力。</w:t>
            </w:r>
          </w:p>
        </w:tc>
      </w:tr>
      <w:tr w:rsidR="00CD5F68" w:rsidRPr="00C51EA9" w:rsidTr="003A3C70">
        <w:trPr>
          <w:trHeight w:val="270"/>
          <w:jc w:val="center"/>
        </w:trPr>
        <w:tc>
          <w:tcPr>
            <w:tcW w:w="605" w:type="pct"/>
            <w:vMerge/>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下穿排水建筑物地基沉降变形</w:t>
            </w:r>
          </w:p>
        </w:tc>
        <w:tc>
          <w:tcPr>
            <w:tcW w:w="2961" w:type="pct"/>
            <w:shd w:val="clear" w:color="auto" w:fill="auto"/>
            <w:vAlign w:val="center"/>
            <w:hideMark/>
          </w:tcPr>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）分析监测数据，判断地基沉降变形是否收敛；</w:t>
            </w:r>
          </w:p>
          <w:p w:rsidR="00CD5F68" w:rsidRPr="00C51EA9" w:rsidRDefault="00CD5F68" w:rsidP="00755BA9">
            <w:pPr>
              <w:widowControl/>
              <w:spacing w:line="38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）必要时采取工程措施，例如灌浆、打围护桩等。</w:t>
            </w:r>
          </w:p>
        </w:tc>
      </w:tr>
      <w:tr w:rsidR="00CD5F68" w:rsidRPr="00C51EA9" w:rsidTr="003A3C70">
        <w:trPr>
          <w:trHeight w:val="270"/>
          <w:jc w:val="center"/>
        </w:trPr>
        <w:tc>
          <w:tcPr>
            <w:tcW w:w="605" w:type="pct"/>
            <w:vMerge w:val="restar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管理因素</w:t>
            </w: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槽身、管身泥沙淤积</w:t>
            </w:r>
          </w:p>
        </w:tc>
        <w:tc>
          <w:tcPr>
            <w:tcW w:w="2961"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CD5F68" w:rsidRPr="00C51EA9" w:rsidTr="003A3C70">
        <w:trPr>
          <w:trHeight w:val="270"/>
          <w:jc w:val="center"/>
        </w:trPr>
        <w:tc>
          <w:tcPr>
            <w:tcW w:w="605" w:type="pct"/>
            <w:vMerge/>
            <w:vAlign w:val="center"/>
            <w:hideMark/>
          </w:tcPr>
          <w:p w:rsidR="00CD5F68" w:rsidRPr="00C51EA9" w:rsidRDefault="00CD5F68" w:rsidP="00CD5F68">
            <w:pPr>
              <w:widowControl/>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抢险道路、设施</w:t>
            </w:r>
          </w:p>
        </w:tc>
        <w:tc>
          <w:tcPr>
            <w:tcW w:w="2961"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）编制防汛应急预案。</w:t>
            </w:r>
          </w:p>
        </w:tc>
      </w:tr>
      <w:tr w:rsidR="00CD5F68" w:rsidRPr="00C51EA9" w:rsidTr="003A3C70">
        <w:trPr>
          <w:trHeight w:val="270"/>
          <w:jc w:val="center"/>
        </w:trPr>
        <w:tc>
          <w:tcPr>
            <w:tcW w:w="605" w:type="pct"/>
            <w:vMerge w:val="restart"/>
            <w:shd w:val="clear" w:color="auto" w:fill="auto"/>
            <w:vAlign w:val="center"/>
            <w:hideMark/>
          </w:tcPr>
          <w:p w:rsidR="00CD5F68" w:rsidRPr="00C51EA9" w:rsidRDefault="00CD5F68" w:rsidP="00CD5F68">
            <w:pPr>
              <w:widowControl/>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人为因素</w:t>
            </w: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排水建筑物进口堵塞（生活垃圾、柴草漂浮物、滑坡泥石流等）</w:t>
            </w:r>
          </w:p>
        </w:tc>
        <w:tc>
          <w:tcPr>
            <w:tcW w:w="2961"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）清理进口附近工程弃渣、堆土、生活垃圾、柴草、树木等风险源；</w:t>
            </w:r>
            <w:r w:rsidRPr="00C51EA9">
              <w:rPr>
                <w:rFonts w:ascii="Times New Roman" w:eastAsia="仿宋" w:hAnsi="Times New Roman" w:cs="Times New Roman"/>
                <w:kern w:val="0"/>
                <w:sz w:val="20"/>
                <w:szCs w:val="20"/>
              </w:rPr>
              <w:br/>
            </w: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）在建筑物进口布设拦漂设施；</w:t>
            </w:r>
            <w:r w:rsidRPr="00C51EA9">
              <w:rPr>
                <w:rFonts w:ascii="Times New Roman" w:eastAsia="仿宋" w:hAnsi="Times New Roman" w:cs="Times New Roman"/>
                <w:kern w:val="0"/>
                <w:sz w:val="20"/>
                <w:szCs w:val="20"/>
              </w:rPr>
              <w:br/>
            </w: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）在排水建筑物进口修建布设拦砂桩、拦沙坎、沉砂池等，防止建筑物进口堵塞；</w:t>
            </w:r>
            <w:r w:rsidRPr="00C51EA9">
              <w:rPr>
                <w:rFonts w:ascii="Times New Roman" w:eastAsia="仿宋" w:hAnsi="Times New Roman" w:cs="Times New Roman"/>
                <w:kern w:val="0"/>
                <w:sz w:val="20"/>
                <w:szCs w:val="20"/>
              </w:rPr>
              <w:br/>
            </w: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6</w:t>
            </w:r>
            <w:r w:rsidRPr="00C51EA9">
              <w:rPr>
                <w:rFonts w:ascii="Times New Roman" w:eastAsia="仿宋" w:hAnsi="Times New Roman" w:cs="Times New Roman"/>
                <w:kern w:val="0"/>
                <w:sz w:val="20"/>
                <w:szCs w:val="20"/>
              </w:rPr>
              <w:t>）在上游河道进行分流，利用附近其他排水建筑物来分担部分流量；</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7</w:t>
            </w:r>
            <w:r w:rsidRPr="00C51EA9">
              <w:rPr>
                <w:rFonts w:ascii="Times New Roman" w:eastAsia="仿宋" w:hAnsi="Times New Roman" w:cs="Times New Roman"/>
                <w:kern w:val="0"/>
                <w:sz w:val="20"/>
                <w:szCs w:val="20"/>
              </w:rPr>
              <w:t>）汛期采用临时抽排措施。</w:t>
            </w:r>
          </w:p>
        </w:tc>
      </w:tr>
      <w:tr w:rsidR="00CD5F68" w:rsidRPr="00C51EA9" w:rsidTr="003A3C70">
        <w:trPr>
          <w:trHeight w:val="270"/>
          <w:jc w:val="center"/>
        </w:trPr>
        <w:tc>
          <w:tcPr>
            <w:tcW w:w="605" w:type="pct"/>
            <w:vMerge/>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p>
        </w:tc>
        <w:tc>
          <w:tcPr>
            <w:tcW w:w="265" w:type="pct"/>
            <w:shd w:val="clear" w:color="auto" w:fill="auto"/>
            <w:vAlign w:val="center"/>
            <w:hideMark/>
          </w:tcPr>
          <w:p w:rsidR="00CD5F68" w:rsidRPr="00C51EA9" w:rsidRDefault="00CD5F68" w:rsidP="00CD5F68">
            <w:pPr>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下游存在阻水建筑物，减小过流能力</w:t>
            </w:r>
          </w:p>
        </w:tc>
        <w:tc>
          <w:tcPr>
            <w:tcW w:w="2961" w:type="pct"/>
            <w:shd w:val="clear" w:color="auto" w:fill="auto"/>
            <w:vAlign w:val="center"/>
            <w:hideMark/>
          </w:tcPr>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）出口下游行洪疏通，拆除阻水路涵或扩大过流断面，恢复河道行洪能力</w:t>
            </w:r>
            <w:r>
              <w:rPr>
                <w:rFonts w:ascii="Times New Roman" w:eastAsia="仿宋" w:hAnsi="Times New Roman" w:cs="Times New Roman" w:hint="eastAsia"/>
                <w:kern w:val="0"/>
                <w:sz w:val="20"/>
                <w:szCs w:val="20"/>
              </w:rPr>
              <w:t>；</w:t>
            </w:r>
          </w:p>
          <w:p w:rsidR="00CD5F68" w:rsidRPr="00C51EA9" w:rsidRDefault="00CD5F68" w:rsidP="00CD5F68">
            <w:pPr>
              <w:widowControl/>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）加强工程巡查，与当地河道管理部门加强沟通联系，确保工程行洪通畅。</w:t>
            </w:r>
          </w:p>
        </w:tc>
      </w:tr>
    </w:tbl>
    <w:p w:rsidR="009E6D75" w:rsidRPr="00C51EA9" w:rsidRDefault="009E6D75" w:rsidP="009E6D75">
      <w:pPr>
        <w:pStyle w:val="10"/>
        <w:ind w:firstLineChars="0" w:firstLine="0"/>
        <w:outlineLvl w:val="9"/>
        <w:rPr>
          <w:rFonts w:ascii="Times New Roman" w:hAnsi="Times New Roman" w:cs="Times New Roman"/>
        </w:rPr>
      </w:pPr>
    </w:p>
    <w:p w:rsidR="009E6D75" w:rsidRPr="00C51EA9" w:rsidRDefault="009E6D75" w:rsidP="009E6D75">
      <w:pPr>
        <w:pStyle w:val="10"/>
        <w:ind w:firstLineChars="0" w:firstLine="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002B1990" w:rsidRPr="00C51EA9">
        <w:rPr>
          <w:rFonts w:ascii="Times New Roman" w:hAnsi="Times New Roman" w:cs="Times New Roman"/>
        </w:rPr>
        <w:t>3</w:t>
      </w:r>
      <w:r w:rsidRPr="00C51EA9">
        <w:rPr>
          <w:rFonts w:ascii="Times New Roman" w:hAnsi="Times New Roman" w:cs="Times New Roman"/>
        </w:rPr>
        <w:t>）其他穿越交叉建筑物</w:t>
      </w:r>
      <w:r w:rsidR="00362117">
        <w:rPr>
          <w:rFonts w:ascii="Times New Roman" w:hAnsi="Times New Roman" w:cs="Times New Roman"/>
        </w:rPr>
        <w:t>风险预防措施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7  </w:t>
      </w:r>
      <w:r w:rsidRPr="00C51EA9">
        <w:rPr>
          <w:rFonts w:ascii="Times New Roman" w:eastAsia="黑体" w:hAnsi="Times New Roman" w:cs="Times New Roman"/>
          <w:sz w:val="24"/>
          <w:szCs w:val="24"/>
        </w:rPr>
        <w:t>其他穿越交叉建筑物</w:t>
      </w:r>
      <w:r w:rsidR="00362117">
        <w:rPr>
          <w:rFonts w:ascii="Times New Roman" w:eastAsia="黑体" w:hAnsi="Times New Roman" w:cs="Times New Roman"/>
          <w:sz w:val="24"/>
          <w:szCs w:val="24"/>
        </w:rPr>
        <w:t>风险预防措施</w:t>
      </w:r>
      <w:r w:rsidRPr="00C51EA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9E6D75" w:rsidRPr="00C51EA9" w:rsidTr="003A3C70">
        <w:trPr>
          <w:trHeight w:val="270"/>
          <w:tblHeader/>
          <w:jc w:val="center"/>
        </w:trPr>
        <w:tc>
          <w:tcPr>
            <w:tcW w:w="493" w:type="pct"/>
            <w:shd w:val="clear" w:color="auto" w:fill="auto"/>
            <w:vAlign w:val="center"/>
            <w:hideMark/>
          </w:tcPr>
          <w:p w:rsidR="009E6D75" w:rsidRPr="00C51EA9" w:rsidRDefault="009E6D75" w:rsidP="009E6D75">
            <w:pPr>
              <w:widowControl/>
              <w:spacing w:line="360" w:lineRule="auto"/>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建筑物类型</w:t>
            </w:r>
          </w:p>
        </w:tc>
        <w:tc>
          <w:tcPr>
            <w:tcW w:w="641" w:type="pct"/>
            <w:shd w:val="clear" w:color="auto" w:fill="auto"/>
            <w:vAlign w:val="center"/>
            <w:hideMark/>
          </w:tcPr>
          <w:p w:rsidR="009E6D75" w:rsidRPr="00C51EA9" w:rsidRDefault="009E6D75" w:rsidP="009E6D75">
            <w:pPr>
              <w:widowControl/>
              <w:spacing w:line="360" w:lineRule="auto"/>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风险因子归类</w:t>
            </w:r>
          </w:p>
        </w:tc>
        <w:tc>
          <w:tcPr>
            <w:tcW w:w="246" w:type="pct"/>
            <w:shd w:val="clear" w:color="auto" w:fill="auto"/>
            <w:vAlign w:val="center"/>
            <w:hideMark/>
          </w:tcPr>
          <w:p w:rsidR="009E6D75" w:rsidRPr="00C51EA9" w:rsidRDefault="003C04DA" w:rsidP="009E6D75">
            <w:pPr>
              <w:widowControl/>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93" w:type="pct"/>
            <w:shd w:val="clear" w:color="auto" w:fill="auto"/>
            <w:vAlign w:val="center"/>
            <w:hideMark/>
          </w:tcPr>
          <w:p w:rsidR="009E6D75" w:rsidRPr="00C51EA9" w:rsidRDefault="009E6D75" w:rsidP="009E6D75">
            <w:pPr>
              <w:widowControl/>
              <w:spacing w:line="360" w:lineRule="auto"/>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风险因子</w:t>
            </w:r>
          </w:p>
        </w:tc>
        <w:tc>
          <w:tcPr>
            <w:tcW w:w="2627" w:type="pct"/>
            <w:shd w:val="clear" w:color="auto" w:fill="auto"/>
            <w:vAlign w:val="center"/>
            <w:hideMark/>
          </w:tcPr>
          <w:p w:rsidR="009E6D75" w:rsidRPr="00C51EA9" w:rsidRDefault="009E6D75" w:rsidP="009E6D75">
            <w:pPr>
              <w:widowControl/>
              <w:spacing w:line="360" w:lineRule="auto"/>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预防措施</w:t>
            </w:r>
          </w:p>
        </w:tc>
      </w:tr>
      <w:tr w:rsidR="009E6D75" w:rsidRPr="00C51EA9" w:rsidTr="003A3C70">
        <w:trPr>
          <w:trHeight w:val="270"/>
          <w:tblHeader/>
          <w:jc w:val="center"/>
        </w:trPr>
        <w:tc>
          <w:tcPr>
            <w:tcW w:w="493" w:type="pct"/>
            <w:vMerge w:val="restart"/>
            <w:shd w:val="clear" w:color="auto" w:fill="auto"/>
            <w:vAlign w:val="center"/>
            <w:hideMark/>
          </w:tcPr>
          <w:p w:rsidR="009E6D75" w:rsidRPr="00C51EA9" w:rsidRDefault="009E6D75" w:rsidP="002665C2">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自然因素</w:t>
            </w: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5-1</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暴雨洪水</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密切关注汛期天气预报；加强汛前风险排查。</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5-2</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极端气象</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与穿越工程运管单位沟通，必要时对输电线路采用融冰设施进行处理</w:t>
            </w:r>
            <w:r w:rsidR="001D24B8">
              <w:rPr>
                <w:rFonts w:ascii="Times New Roman" w:eastAsia="仿宋" w:hAnsi="Times New Roman" w:cs="Times New Roman" w:hint="eastAsia"/>
                <w:kern w:val="0"/>
                <w:sz w:val="20"/>
                <w:szCs w:val="20"/>
              </w:rPr>
              <w:t>。</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工程因素</w:t>
            </w: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5-3</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渠渠交叉建筑物混凝土裂缝、钢管破裂、接缝渗漏</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）在渠坡渗漏出口设置压浸平台，防止水土流失；</w:t>
            </w:r>
          </w:p>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）必要时对结构缝进行临时灌浆处理；</w:t>
            </w:r>
          </w:p>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）在灌溉渠道无水情况下，进行结构加固、补强处理或接缝防渗处理。</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5-4</w:t>
            </w:r>
          </w:p>
        </w:tc>
        <w:tc>
          <w:tcPr>
            <w:tcW w:w="993" w:type="pct"/>
            <w:shd w:val="clear" w:color="auto" w:fill="auto"/>
            <w:vAlign w:val="center"/>
            <w:hideMark/>
          </w:tcPr>
          <w:p w:rsidR="009E6D75" w:rsidRPr="00C51EA9" w:rsidRDefault="00196754" w:rsidP="009E6D75">
            <w:pPr>
              <w:widowControl/>
              <w:spacing w:line="360"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灌渠</w:t>
            </w:r>
            <w:r w:rsidR="009E6D75" w:rsidRPr="00C51EA9">
              <w:rPr>
                <w:rFonts w:ascii="Times New Roman" w:eastAsia="仿宋" w:hAnsi="Times New Roman" w:cs="Times New Roman"/>
                <w:kern w:val="0"/>
                <w:sz w:val="20"/>
                <w:szCs w:val="20"/>
              </w:rPr>
              <w:t>、排污管道淤堵</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与穿越工程运管单位联系，协调管涵的清淤工作</w:t>
            </w:r>
            <w:r w:rsidR="001D24B8">
              <w:rPr>
                <w:rFonts w:ascii="Times New Roman" w:eastAsia="仿宋" w:hAnsi="Times New Roman" w:cs="Times New Roman" w:hint="eastAsia"/>
                <w:kern w:val="0"/>
                <w:sz w:val="20"/>
                <w:szCs w:val="20"/>
              </w:rPr>
              <w:t>。</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5-5</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其他穿越工程混凝土裂缝、钢管破裂、结构缝破损</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与穿越工程运管单位联系，协调工程的加固处理</w:t>
            </w:r>
            <w:r w:rsidR="001D24B8">
              <w:rPr>
                <w:rFonts w:ascii="Times New Roman" w:eastAsia="仿宋" w:hAnsi="Times New Roman" w:cs="Times New Roman" w:hint="eastAsia"/>
                <w:kern w:val="0"/>
                <w:sz w:val="20"/>
                <w:szCs w:val="20"/>
              </w:rPr>
              <w:t>。</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管理因素</w:t>
            </w: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5-6</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抢险道路、设施</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）对交通不便利的建筑物局部增设抢险道路</w:t>
            </w:r>
            <w:r w:rsidR="001D24B8">
              <w:rPr>
                <w:rFonts w:ascii="Times New Roman" w:eastAsia="仿宋" w:hAnsi="Times New Roman" w:cs="Times New Roman" w:hint="eastAsia"/>
                <w:kern w:val="0"/>
                <w:sz w:val="20"/>
                <w:szCs w:val="20"/>
              </w:rPr>
              <w:t>；</w:t>
            </w:r>
          </w:p>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）总干渠门禁系统自动化</w:t>
            </w:r>
            <w:r w:rsidR="001D24B8">
              <w:rPr>
                <w:rFonts w:ascii="Times New Roman" w:eastAsia="仿宋" w:hAnsi="Times New Roman" w:cs="Times New Roman" w:hint="eastAsia"/>
                <w:kern w:val="0"/>
                <w:sz w:val="20"/>
                <w:szCs w:val="20"/>
              </w:rPr>
              <w:t>；</w:t>
            </w:r>
          </w:p>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）汛前对抢险道路进行风险排查，检查抢险设备调用、抢险物资的备料情况</w:t>
            </w:r>
            <w:r w:rsidR="001D24B8">
              <w:rPr>
                <w:rFonts w:ascii="Times New Roman" w:eastAsia="仿宋" w:hAnsi="Times New Roman" w:cs="Times New Roman" w:hint="eastAsia"/>
                <w:kern w:val="0"/>
                <w:sz w:val="20"/>
                <w:szCs w:val="20"/>
              </w:rPr>
              <w:t>；</w:t>
            </w:r>
          </w:p>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）编制防汛应急预案。</w:t>
            </w:r>
          </w:p>
        </w:tc>
      </w:tr>
      <w:tr w:rsidR="009E6D75" w:rsidRPr="00C51EA9" w:rsidTr="003A3C70">
        <w:trPr>
          <w:trHeight w:val="270"/>
          <w:tblHeader/>
          <w:jc w:val="center"/>
        </w:trPr>
        <w:tc>
          <w:tcPr>
            <w:tcW w:w="493" w:type="pct"/>
            <w:vMerge/>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人为因素</w:t>
            </w:r>
          </w:p>
        </w:tc>
        <w:tc>
          <w:tcPr>
            <w:tcW w:w="246" w:type="pct"/>
            <w:shd w:val="clear" w:color="auto" w:fill="auto"/>
            <w:vAlign w:val="center"/>
            <w:hideMark/>
          </w:tcPr>
          <w:p w:rsidR="009E6D75" w:rsidRPr="00C51EA9" w:rsidRDefault="009E6D75"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5-7</w:t>
            </w:r>
          </w:p>
        </w:tc>
        <w:tc>
          <w:tcPr>
            <w:tcW w:w="993"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燃放鞭炮</w:t>
            </w:r>
          </w:p>
        </w:tc>
        <w:tc>
          <w:tcPr>
            <w:tcW w:w="2627" w:type="pct"/>
            <w:shd w:val="clear" w:color="auto" w:fill="auto"/>
            <w:vAlign w:val="center"/>
            <w:hideMark/>
          </w:tcPr>
          <w:p w:rsidR="009E6D75" w:rsidRPr="00C51EA9" w:rsidRDefault="009E6D75"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与地方政府联系，禁止在易燃易爆设施附近燃放鞭炮</w:t>
            </w:r>
            <w:r w:rsidR="001D24B8">
              <w:rPr>
                <w:rFonts w:ascii="Times New Roman" w:eastAsia="仿宋" w:hAnsi="Times New Roman" w:cs="Times New Roman" w:hint="eastAsia"/>
                <w:kern w:val="0"/>
                <w:sz w:val="20"/>
                <w:szCs w:val="20"/>
              </w:rPr>
              <w:t>。</w:t>
            </w:r>
          </w:p>
        </w:tc>
      </w:tr>
      <w:tr w:rsidR="00B977E8" w:rsidRPr="00C51EA9" w:rsidTr="003A3C70">
        <w:trPr>
          <w:trHeight w:val="270"/>
          <w:tblHeader/>
          <w:jc w:val="center"/>
        </w:trPr>
        <w:tc>
          <w:tcPr>
            <w:tcW w:w="493" w:type="pct"/>
            <w:vMerge/>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B977E8" w:rsidRPr="00C51EA9" w:rsidRDefault="00B977E8"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5-8</w:t>
            </w:r>
          </w:p>
        </w:tc>
        <w:tc>
          <w:tcPr>
            <w:tcW w:w="993" w:type="pct"/>
            <w:shd w:val="clear" w:color="auto" w:fill="auto"/>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违规取土、堆土</w:t>
            </w:r>
          </w:p>
        </w:tc>
        <w:tc>
          <w:tcPr>
            <w:tcW w:w="2627" w:type="pct"/>
            <w:shd w:val="clear" w:color="auto" w:fill="auto"/>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r w:rsidR="00B977E8" w:rsidRPr="00C51EA9" w:rsidTr="003A3C70">
        <w:trPr>
          <w:trHeight w:val="270"/>
          <w:tblHeader/>
          <w:jc w:val="center"/>
        </w:trPr>
        <w:tc>
          <w:tcPr>
            <w:tcW w:w="493" w:type="pct"/>
            <w:vMerge/>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B977E8" w:rsidRPr="00C51EA9" w:rsidRDefault="00B977E8" w:rsidP="009E6D75">
            <w:pPr>
              <w:spacing w:line="360" w:lineRule="auto"/>
              <w:jc w:val="center"/>
              <w:rPr>
                <w:rFonts w:ascii="Times New Roman" w:eastAsia="仿宋" w:hAnsi="Times New Roman" w:cs="Times New Roman"/>
                <w:sz w:val="20"/>
                <w:szCs w:val="20"/>
              </w:rPr>
            </w:pPr>
            <w:r w:rsidRPr="00C51EA9">
              <w:rPr>
                <w:rFonts w:ascii="Times New Roman" w:eastAsia="仿宋" w:hAnsi="Times New Roman" w:cs="Times New Roman"/>
                <w:sz w:val="20"/>
                <w:szCs w:val="20"/>
              </w:rPr>
              <w:t>5-</w:t>
            </w:r>
            <w:r w:rsidR="00E45620">
              <w:rPr>
                <w:rFonts w:ascii="Times New Roman" w:eastAsia="仿宋" w:hAnsi="Times New Roman" w:cs="Times New Roman" w:hint="eastAsia"/>
                <w:sz w:val="20"/>
                <w:szCs w:val="20"/>
              </w:rPr>
              <w:t>9</w:t>
            </w:r>
          </w:p>
        </w:tc>
        <w:tc>
          <w:tcPr>
            <w:tcW w:w="993" w:type="pct"/>
            <w:shd w:val="clear" w:color="auto" w:fill="auto"/>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运维管理</w:t>
            </w:r>
          </w:p>
        </w:tc>
        <w:tc>
          <w:tcPr>
            <w:tcW w:w="2627" w:type="pct"/>
            <w:shd w:val="clear" w:color="auto" w:fill="auto"/>
            <w:vAlign w:val="center"/>
            <w:hideMark/>
          </w:tcPr>
          <w:p w:rsidR="00B977E8" w:rsidRPr="00C51EA9" w:rsidRDefault="00B977E8" w:rsidP="009E6D75">
            <w:pPr>
              <w:widowControl/>
              <w:spacing w:line="360" w:lineRule="auto"/>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9E6D75" w:rsidRPr="00C51EA9" w:rsidRDefault="009E6D75" w:rsidP="009E6D75">
      <w:pPr>
        <w:pStyle w:val="10"/>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002B1990" w:rsidRPr="00C51EA9">
        <w:rPr>
          <w:rFonts w:ascii="Times New Roman" w:hAnsi="Times New Roman" w:cs="Times New Roman"/>
        </w:rPr>
        <w:t>4</w:t>
      </w:r>
      <w:r w:rsidRPr="00C51EA9">
        <w:rPr>
          <w:rFonts w:ascii="Times New Roman" w:hAnsi="Times New Roman" w:cs="Times New Roman"/>
        </w:rPr>
        <w:t>）跨渠桥梁</w:t>
      </w:r>
      <w:r w:rsidR="00362117">
        <w:rPr>
          <w:rFonts w:ascii="Times New Roman" w:hAnsi="Times New Roman" w:cs="Times New Roman"/>
        </w:rPr>
        <w:t>风险预防措施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8  </w:t>
      </w:r>
      <w:r w:rsidRPr="00C51EA9">
        <w:rPr>
          <w:rFonts w:ascii="Times New Roman" w:eastAsia="黑体" w:hAnsi="Times New Roman" w:cs="Times New Roman"/>
          <w:sz w:val="24"/>
          <w:szCs w:val="24"/>
        </w:rPr>
        <w:t>跨渠桥梁</w:t>
      </w:r>
      <w:r w:rsidR="00362117">
        <w:rPr>
          <w:rFonts w:ascii="Times New Roman" w:eastAsia="黑体" w:hAnsi="Times New Roman" w:cs="Times New Roman"/>
          <w:sz w:val="24"/>
          <w:szCs w:val="24"/>
        </w:rPr>
        <w:t>风险预防措施</w:t>
      </w:r>
      <w:r w:rsidRPr="00C51EA9">
        <w:rPr>
          <w:rFonts w:ascii="Times New Roman" w:eastAsia="黑体" w:hAnsi="Times New Roman"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9E6D75" w:rsidRPr="003A3C70" w:rsidTr="003A3C70">
        <w:trPr>
          <w:trHeight w:val="270"/>
          <w:tblHeader/>
          <w:jc w:val="center"/>
        </w:trPr>
        <w:tc>
          <w:tcPr>
            <w:tcW w:w="594"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风险因子归类</w:t>
            </w:r>
          </w:p>
        </w:tc>
        <w:tc>
          <w:tcPr>
            <w:tcW w:w="353" w:type="pct"/>
            <w:shd w:val="clear" w:color="auto" w:fill="auto"/>
            <w:vAlign w:val="center"/>
            <w:hideMark/>
          </w:tcPr>
          <w:p w:rsidR="009E6D75" w:rsidRPr="003A3C70" w:rsidRDefault="003C04DA"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编号</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风险因子</w:t>
            </w:r>
          </w:p>
        </w:tc>
        <w:tc>
          <w:tcPr>
            <w:tcW w:w="3543"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预防措施</w:t>
            </w:r>
          </w:p>
        </w:tc>
      </w:tr>
      <w:tr w:rsidR="009E6D75" w:rsidRPr="003A3C70" w:rsidTr="003A3C70">
        <w:trPr>
          <w:trHeight w:val="270"/>
          <w:tblHeader/>
          <w:jc w:val="center"/>
        </w:trPr>
        <w:tc>
          <w:tcPr>
            <w:tcW w:w="594" w:type="pct"/>
            <w:vMerge w:val="restar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自然因素</w:t>
            </w: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6-1</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地震</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对桥梁所采用的隔震结构、设施进行定期检查及维护，及时进行震后检查。</w:t>
            </w:r>
          </w:p>
        </w:tc>
      </w:tr>
      <w:tr w:rsidR="009E6D75" w:rsidRPr="003A3C70" w:rsidTr="003A3C70">
        <w:trPr>
          <w:trHeight w:val="540"/>
          <w:tblHeader/>
          <w:jc w:val="center"/>
        </w:trPr>
        <w:tc>
          <w:tcPr>
            <w:tcW w:w="594" w:type="pct"/>
            <w:vMerge/>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6-2</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暴雨洪水</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加强预报，汛前对桥头排水进行排查，可考虑在桥头设置挡水坎、排水篦子，避免桥头洪水冲刷渠坡。</w:t>
            </w:r>
          </w:p>
        </w:tc>
      </w:tr>
      <w:tr w:rsidR="009E6D75" w:rsidRPr="003A3C70" w:rsidTr="003A3C70">
        <w:trPr>
          <w:trHeight w:val="270"/>
          <w:tblHeader/>
          <w:jc w:val="center"/>
        </w:trPr>
        <w:tc>
          <w:tcPr>
            <w:tcW w:w="594" w:type="pct"/>
            <w:vMerge/>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6-3</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恶劣气象</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加强预报，桥头设置车辆缓行警示标志，对道路结冰段采取除冰措施。</w:t>
            </w:r>
          </w:p>
        </w:tc>
      </w:tr>
      <w:tr w:rsidR="009E6D75" w:rsidRPr="003A3C70" w:rsidTr="003A3C70">
        <w:trPr>
          <w:trHeight w:val="270"/>
          <w:tblHeader/>
          <w:jc w:val="center"/>
        </w:trPr>
        <w:tc>
          <w:tcPr>
            <w:tcW w:w="594" w:type="pct"/>
            <w:vMerge w:val="restar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工程因素</w:t>
            </w: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6-4</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b/>
                <w:kern w:val="0"/>
                <w:sz w:val="20"/>
                <w:szCs w:val="20"/>
              </w:rPr>
            </w:pPr>
            <w:r w:rsidRPr="003A3C70">
              <w:rPr>
                <w:rFonts w:ascii="仿宋" w:eastAsia="仿宋" w:hAnsi="仿宋" w:cs="Times New Roman"/>
                <w:sz w:val="20"/>
                <w:szCs w:val="20"/>
              </w:rPr>
              <w:t>混凝土裂缝</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桥梁运管单位对桥梁结构定期进行检测维护，对存在问题的部位及时进行加固修复。</w:t>
            </w:r>
          </w:p>
        </w:tc>
      </w:tr>
      <w:tr w:rsidR="009E6D75" w:rsidRPr="003A3C70" w:rsidTr="003A3C70">
        <w:trPr>
          <w:trHeight w:val="540"/>
          <w:tblHeader/>
          <w:jc w:val="center"/>
        </w:trPr>
        <w:tc>
          <w:tcPr>
            <w:tcW w:w="594" w:type="pct"/>
            <w:vMerge/>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6-5</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超标准荷载</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9E6D75" w:rsidRPr="003A3C70" w:rsidTr="003A3C70">
        <w:trPr>
          <w:trHeight w:val="810"/>
          <w:tblHeader/>
          <w:jc w:val="center"/>
        </w:trPr>
        <w:tc>
          <w:tcPr>
            <w:tcW w:w="594" w:type="pct"/>
            <w:vMerge w:val="restar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管理因素</w:t>
            </w: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6-6</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检修养护</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9E6D75" w:rsidRPr="003A3C70" w:rsidTr="003A3C70">
        <w:trPr>
          <w:trHeight w:val="270"/>
          <w:tblHeader/>
          <w:jc w:val="center"/>
        </w:trPr>
        <w:tc>
          <w:tcPr>
            <w:tcW w:w="594" w:type="pct"/>
            <w:vMerge/>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6-7</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应急预案</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完善交通事故类及危化品泄露等应急预案的编制。</w:t>
            </w:r>
          </w:p>
        </w:tc>
      </w:tr>
      <w:tr w:rsidR="009E6D75" w:rsidRPr="003A3C70" w:rsidTr="003A3C70">
        <w:trPr>
          <w:trHeight w:val="270"/>
          <w:tblHeader/>
          <w:jc w:val="center"/>
        </w:trPr>
        <w:tc>
          <w:tcPr>
            <w:tcW w:w="594" w:type="pct"/>
            <w:vMerge w:val="restar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人为因素</w:t>
            </w: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6-8</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交通事故</w:t>
            </w:r>
          </w:p>
        </w:tc>
        <w:tc>
          <w:tcPr>
            <w:tcW w:w="3543" w:type="pct"/>
            <w:vMerge w:val="restar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9E6D75" w:rsidRPr="003A3C70" w:rsidTr="003A3C70">
        <w:trPr>
          <w:trHeight w:val="270"/>
          <w:tblHeader/>
          <w:jc w:val="center"/>
        </w:trPr>
        <w:tc>
          <w:tcPr>
            <w:tcW w:w="594" w:type="pct"/>
            <w:vMerge/>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6-9</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危化品运输</w:t>
            </w:r>
          </w:p>
        </w:tc>
        <w:tc>
          <w:tcPr>
            <w:tcW w:w="3543" w:type="pct"/>
            <w:vMerge/>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p>
        </w:tc>
      </w:tr>
      <w:tr w:rsidR="009E6D75" w:rsidRPr="003A3C70" w:rsidTr="003A3C70">
        <w:trPr>
          <w:trHeight w:val="810"/>
          <w:tblHeader/>
          <w:jc w:val="center"/>
        </w:trPr>
        <w:tc>
          <w:tcPr>
            <w:tcW w:w="594" w:type="pct"/>
            <w:vMerge/>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9E6D75" w:rsidRPr="003A3C70" w:rsidRDefault="009E6D75" w:rsidP="0091573A">
            <w:pPr>
              <w:spacing w:line="400" w:lineRule="exact"/>
              <w:jc w:val="center"/>
              <w:rPr>
                <w:rFonts w:ascii="仿宋" w:eastAsia="仿宋" w:hAnsi="仿宋" w:cs="Times New Roman"/>
                <w:sz w:val="20"/>
                <w:szCs w:val="20"/>
              </w:rPr>
            </w:pPr>
            <w:r w:rsidRPr="003A3C70">
              <w:rPr>
                <w:rFonts w:ascii="仿宋" w:eastAsia="仿宋" w:hAnsi="仿宋" w:cs="Times New Roman"/>
                <w:sz w:val="20"/>
                <w:szCs w:val="20"/>
              </w:rPr>
              <w:t>6-10</w:t>
            </w:r>
          </w:p>
        </w:tc>
        <w:tc>
          <w:tcPr>
            <w:tcW w:w="510" w:type="pct"/>
            <w:shd w:val="clear" w:color="auto" w:fill="auto"/>
            <w:vAlign w:val="center"/>
            <w:hideMark/>
          </w:tcPr>
          <w:p w:rsidR="009E6D75" w:rsidRPr="003A3C70" w:rsidRDefault="009E6D75" w:rsidP="0091573A">
            <w:pPr>
              <w:widowControl/>
              <w:spacing w:line="40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车辆超载</w:t>
            </w:r>
          </w:p>
        </w:tc>
        <w:tc>
          <w:tcPr>
            <w:tcW w:w="3543" w:type="pct"/>
            <w:shd w:val="clear" w:color="auto" w:fill="auto"/>
            <w:vAlign w:val="center"/>
            <w:hideMark/>
          </w:tcPr>
          <w:p w:rsidR="009E6D75" w:rsidRPr="003A3C70" w:rsidRDefault="009E6D75" w:rsidP="0091573A">
            <w:pPr>
              <w:widowControl/>
              <w:spacing w:line="400" w:lineRule="exact"/>
              <w:rPr>
                <w:rFonts w:ascii="仿宋" w:eastAsia="仿宋" w:hAnsi="仿宋" w:cs="Times New Roman"/>
                <w:kern w:val="0"/>
                <w:sz w:val="20"/>
                <w:szCs w:val="20"/>
              </w:rPr>
            </w:pPr>
            <w:r w:rsidRPr="003A3C70">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C51EA9" w:rsidRDefault="00012CFE" w:rsidP="00AB6FDA">
      <w:pPr>
        <w:pStyle w:val="10"/>
        <w:ind w:firstLineChars="41" w:firstLine="98"/>
        <w:outlineLvl w:val="2"/>
        <w:rPr>
          <w:rFonts w:ascii="Times New Roman" w:hAnsi="Times New Roman" w:cs="Times New Roman"/>
        </w:rPr>
      </w:pPr>
      <w:r w:rsidRPr="00C51EA9">
        <w:rPr>
          <w:rFonts w:ascii="Times New Roman" w:hAnsi="Times New Roman" w:cs="Times New Roman"/>
        </w:rPr>
        <w:br w:type="column"/>
      </w:r>
      <w:r w:rsidR="00AB6FDA" w:rsidRPr="00C51EA9">
        <w:rPr>
          <w:rFonts w:ascii="Times New Roman" w:hAnsi="Times New Roman" w:cs="Times New Roman"/>
        </w:rPr>
        <w:t>3.2.3</w:t>
      </w:r>
      <w:r w:rsidR="00AB6FDA" w:rsidRPr="00C51EA9">
        <w:rPr>
          <w:rFonts w:ascii="Times New Roman" w:hAnsi="Times New Roman" w:cs="Times New Roman"/>
        </w:rPr>
        <w:t>建筑物风险控制措施</w:t>
      </w:r>
    </w:p>
    <w:p w:rsidR="009E6D75" w:rsidRPr="00C51EA9" w:rsidRDefault="009E6D75" w:rsidP="009E6D75">
      <w:pPr>
        <w:pStyle w:val="10"/>
        <w:ind w:firstLine="240"/>
        <w:outlineLvl w:val="9"/>
        <w:rPr>
          <w:rFonts w:ascii="Times New Roman" w:hAnsi="Times New Roman" w:cs="Times New Roman"/>
        </w:rPr>
      </w:pPr>
      <w:bookmarkStart w:id="35" w:name="_Toc521357669"/>
      <w:r w:rsidRPr="00C51EA9">
        <w:rPr>
          <w:rFonts w:ascii="Times New Roman" w:hAnsi="Times New Roman" w:cs="Times New Roman"/>
        </w:rPr>
        <w:t>（</w:t>
      </w:r>
      <w:r w:rsidRPr="00C51EA9">
        <w:rPr>
          <w:rFonts w:ascii="Times New Roman" w:hAnsi="Times New Roman" w:cs="Times New Roman"/>
        </w:rPr>
        <w:t>1</w:t>
      </w:r>
      <w:r w:rsidRPr="00C51EA9">
        <w:rPr>
          <w:rFonts w:ascii="Times New Roman" w:hAnsi="Times New Roman" w:cs="Times New Roman"/>
        </w:rPr>
        <w:t>）渠系建筑物</w:t>
      </w:r>
      <w:r w:rsidR="006D1CD7">
        <w:rPr>
          <w:rFonts w:ascii="Times New Roman" w:hAnsi="Times New Roman" w:cs="Times New Roman"/>
        </w:rPr>
        <w:t>风险控制措施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9  </w:t>
      </w:r>
      <w:r w:rsidRPr="00C51EA9">
        <w:rPr>
          <w:rFonts w:ascii="Times New Roman" w:eastAsia="黑体" w:hAnsi="Times New Roman" w:cs="Times New Roman"/>
          <w:sz w:val="24"/>
          <w:szCs w:val="24"/>
        </w:rPr>
        <w:t>渠系建筑物</w:t>
      </w:r>
      <w:r w:rsidR="006D1CD7">
        <w:rPr>
          <w:rFonts w:ascii="Times New Roman" w:eastAsia="黑体" w:hAnsi="Times New Roman" w:cs="Times New Roman"/>
          <w:sz w:val="24"/>
          <w:szCs w:val="24"/>
        </w:rPr>
        <w:t>风险控制措施</w:t>
      </w:r>
      <w:r w:rsidRPr="00C51EA9">
        <w:rPr>
          <w:rFonts w:ascii="Times New Roman" w:eastAsia="黑体" w:hAnsi="Times New Roman"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9E6D75" w:rsidRPr="00C51EA9" w:rsidTr="003A3C70">
        <w:trPr>
          <w:trHeight w:val="20"/>
          <w:tblHeader/>
        </w:trPr>
        <w:tc>
          <w:tcPr>
            <w:tcW w:w="944" w:type="pct"/>
            <w:gridSpan w:val="4"/>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风险事件分类</w:t>
            </w:r>
          </w:p>
        </w:tc>
        <w:tc>
          <w:tcPr>
            <w:tcW w:w="4056" w:type="pct"/>
            <w:vMerge w:val="restart"/>
            <w:vAlign w:val="center"/>
          </w:tcPr>
          <w:p w:rsidR="009E6D75" w:rsidRPr="00C51EA9" w:rsidRDefault="008D6A2C" w:rsidP="003A3C70">
            <w:pPr>
              <w:pStyle w:val="212124"/>
              <w:spacing w:line="250" w:lineRule="exact"/>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9E6D75" w:rsidRPr="00C51EA9" w:rsidTr="003A3C70">
        <w:trPr>
          <w:trHeight w:val="20"/>
          <w:tblHeader/>
        </w:trPr>
        <w:tc>
          <w:tcPr>
            <w:tcW w:w="28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编号</w:t>
            </w:r>
          </w:p>
        </w:tc>
        <w:tc>
          <w:tcPr>
            <w:tcW w:w="664" w:type="pct"/>
            <w:gridSpan w:val="3"/>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类型</w:t>
            </w:r>
          </w:p>
        </w:tc>
        <w:tc>
          <w:tcPr>
            <w:tcW w:w="4056"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r>
      <w:tr w:rsidR="009E6D75" w:rsidRPr="00C51EA9" w:rsidTr="003A3C70">
        <w:trPr>
          <w:trHeight w:val="20"/>
        </w:trPr>
        <w:tc>
          <w:tcPr>
            <w:tcW w:w="280" w:type="pct"/>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1</w:t>
            </w:r>
          </w:p>
        </w:tc>
        <w:tc>
          <w:tcPr>
            <w:tcW w:w="294" w:type="pct"/>
            <w:gridSpan w:val="2"/>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建筑物地基失稳</w:t>
            </w: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地基承载能力不足</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）首先在距建筑物外轮廓边界约</w:t>
            </w:r>
            <w:r w:rsidRPr="00C51EA9">
              <w:rPr>
                <w:rFonts w:ascii="Times New Roman" w:eastAsia="仿宋" w:hAnsi="Times New Roman" w:cs="Times New Roman"/>
                <w:kern w:val="0"/>
                <w:sz w:val="20"/>
              </w:rPr>
              <w:t>2m</w:t>
            </w:r>
            <w:r w:rsidRPr="00C51EA9">
              <w:rPr>
                <w:rFonts w:ascii="Times New Roman" w:eastAsia="仿宋" w:hAnsi="Times New Roman" w:cs="Times New Roman"/>
                <w:kern w:val="0"/>
                <w:sz w:val="20"/>
              </w:rPr>
              <w:t>的周边采用钻孔方式垂直植入树根桩，间距</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2m</w:t>
            </w:r>
            <w:r w:rsidRPr="00C51EA9">
              <w:rPr>
                <w:rFonts w:ascii="Times New Roman" w:eastAsia="仿宋" w:hAnsi="Times New Roman" w:cs="Times New Roman"/>
                <w:kern w:val="0"/>
                <w:sz w:val="20"/>
              </w:rPr>
              <w:t>，分两序间隔施工；</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）周边垂直向树根桩施工完毕后，在矩建筑物外轮廓边界约</w:t>
            </w:r>
            <w:r w:rsidRPr="00C51EA9">
              <w:rPr>
                <w:rFonts w:ascii="Times New Roman" w:eastAsia="仿宋" w:hAnsi="Times New Roman" w:cs="Times New Roman"/>
                <w:kern w:val="0"/>
                <w:sz w:val="20"/>
              </w:rPr>
              <w:t>0.5</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1.0m</w:t>
            </w:r>
            <w:r w:rsidRPr="00C51EA9">
              <w:rPr>
                <w:rFonts w:ascii="Times New Roman" w:eastAsia="仿宋" w:hAnsi="Times New Roman" w:cs="Times New Roman"/>
                <w:kern w:val="0"/>
                <w:sz w:val="20"/>
              </w:rPr>
              <w:t>的周边，采用钻孔方式斜向植入树根桩，桩底插入建筑物基础下部，间距</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2m</w:t>
            </w:r>
            <w:r w:rsidRPr="00C51EA9">
              <w:rPr>
                <w:rFonts w:ascii="Times New Roman" w:eastAsia="仿宋" w:hAnsi="Times New Roman" w:cs="Times New Roman"/>
                <w:kern w:val="0"/>
                <w:sz w:val="20"/>
              </w:rPr>
              <w:t>，分三序间隔施工；</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）树根桩桩底高程根据地基条件，一般插入承载能力较高地层</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2m</w:t>
            </w:r>
            <w:r w:rsidRPr="00C51EA9">
              <w:rPr>
                <w:rFonts w:ascii="Times New Roman" w:eastAsia="仿宋" w:hAnsi="Times New Roman" w:cs="Times New Roman"/>
                <w:kern w:val="0"/>
                <w:sz w:val="20"/>
              </w:rPr>
              <w:t>。</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94" w:type="pct"/>
            <w:gridSpan w:val="2"/>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填土地基边坡失稳所致</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）变形体顶沿滑裂面进行封闭防渗处理；</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）沿变形体下缘设置排水反滤体；</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）当填土地基外侧临河侧，边坡失稳系水流掏刷所致，采用抛石或铅丝石笼固脚，抛石范围为整个掏刷区域；</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）在坡脚采用块石或编织土袋砌筑压脚戗台，压脚戗台高度约为变形体最高处至剪出口最低处竖向高度的</w:t>
            </w:r>
            <w:r w:rsidRPr="00C51EA9">
              <w:rPr>
                <w:rFonts w:ascii="Times New Roman" w:eastAsia="仿宋" w:hAnsi="Times New Roman" w:cs="Times New Roman"/>
                <w:kern w:val="0"/>
                <w:sz w:val="20"/>
              </w:rPr>
              <w:t>1/3</w:t>
            </w:r>
            <w:r w:rsidRPr="00C51EA9">
              <w:rPr>
                <w:rFonts w:ascii="Times New Roman" w:eastAsia="仿宋" w:hAnsi="Times New Roman" w:cs="Times New Roman"/>
                <w:kern w:val="0"/>
                <w:sz w:val="20"/>
              </w:rPr>
              <w:t>，压脚戗台沿变形体滑动方向的顶宽度约为变形体破裂面顶底缘水平投影距离，顺渠堤轴线方向长度覆盖变形体，两侧外延距离各</w:t>
            </w:r>
            <w:r w:rsidRPr="00C51EA9">
              <w:rPr>
                <w:rFonts w:ascii="Times New Roman" w:eastAsia="仿宋" w:hAnsi="Times New Roman" w:cs="Times New Roman"/>
                <w:kern w:val="0"/>
                <w:sz w:val="20"/>
              </w:rPr>
              <w:t>3m</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5</w:t>
            </w:r>
            <w:r w:rsidRPr="00C51EA9">
              <w:rPr>
                <w:rFonts w:ascii="Times New Roman" w:eastAsia="仿宋" w:hAnsi="Times New Roman" w:cs="Times New Roman"/>
                <w:kern w:val="0"/>
                <w:sz w:val="20"/>
              </w:rPr>
              <w:t>）变形体外露区域采用防水膜覆盖。</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94" w:type="pct"/>
            <w:gridSpan w:val="2"/>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集中渗漏导致地基土水土流失</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）在集中渗漏出口设置压浸平台，防止水土流失；</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）迅速查明渗漏通道；</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）靠近渗漏通道入口处（靠近迎水侧、建筑物结构缝、贯穿性裂缝）采用粘土、土工膜封闭渗源</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）采用植入树根桩方式进行地基加固处理。</w:t>
            </w:r>
          </w:p>
        </w:tc>
      </w:tr>
      <w:tr w:rsidR="009E6D75" w:rsidRPr="00C51EA9" w:rsidTr="003A3C70">
        <w:trPr>
          <w:trHeight w:val="20"/>
        </w:trPr>
        <w:tc>
          <w:tcPr>
            <w:tcW w:w="280" w:type="pct"/>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2</w:t>
            </w:r>
          </w:p>
        </w:tc>
        <w:tc>
          <w:tcPr>
            <w:tcW w:w="294" w:type="pct"/>
            <w:gridSpan w:val="2"/>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建筑物抗滑失稳</w:t>
            </w: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有效重量减少</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）修复结构缝止水和土工膜，防止渗漏；</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）在周边设置排水减压孔降低基底扬压力，降水孔内置排水反滤装置，孔深根据地层条件确定。</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94" w:type="pct"/>
            <w:gridSpan w:val="2"/>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滑动力增加</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）设置临时支撑或采用其他平压方式，先控制墙体滑移变形；</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）疏通或增设排水减压孔，孔内采取反滤措施；</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）有条件时可适当降低建筑物外侧填土高度；</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）当上述措施均无法有效解决问题时，可对建筑物外侧填土进行加固，加固方式可采用抗滑桩（填土高度大于</w:t>
            </w:r>
            <w:r w:rsidRPr="00C51EA9">
              <w:rPr>
                <w:rFonts w:ascii="Times New Roman" w:eastAsia="仿宋" w:hAnsi="Times New Roman" w:cs="Times New Roman"/>
                <w:kern w:val="0"/>
                <w:sz w:val="20"/>
              </w:rPr>
              <w:t>10m</w:t>
            </w:r>
            <w:r w:rsidRPr="00C51EA9">
              <w:rPr>
                <w:rFonts w:ascii="Times New Roman" w:eastAsia="仿宋" w:hAnsi="Times New Roman" w:cs="Times New Roman"/>
                <w:kern w:val="0"/>
                <w:sz w:val="20"/>
              </w:rPr>
              <w:t>）或植入树根桩（填土高度小于</w:t>
            </w:r>
            <w:r w:rsidRPr="00C51EA9">
              <w:rPr>
                <w:rFonts w:ascii="Times New Roman" w:eastAsia="仿宋" w:hAnsi="Times New Roman" w:cs="Times New Roman"/>
                <w:kern w:val="0"/>
                <w:sz w:val="20"/>
              </w:rPr>
              <w:t>10m</w:t>
            </w:r>
            <w:r w:rsidRPr="00C51EA9">
              <w:rPr>
                <w:rFonts w:ascii="Times New Roman" w:eastAsia="仿宋" w:hAnsi="Times New Roman" w:cs="Times New Roman"/>
                <w:kern w:val="0"/>
                <w:sz w:val="20"/>
              </w:rPr>
              <w:t>）。</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94" w:type="pct"/>
            <w:gridSpan w:val="2"/>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37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摩擦系数不足</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）设置临时支撑或采用其他平压方式，先控制墙体滑移变形；</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）根据建筑物结构受力钢筋布置，在临空侧布置斜孔或在建筑物底板顶面或结构顶布置垂直孔，钻孔穿过建基面插入地基</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3m</w:t>
            </w:r>
            <w:r w:rsidRPr="00C51EA9">
              <w:rPr>
                <w:rFonts w:ascii="Times New Roman" w:eastAsia="仿宋" w:hAnsi="Times New Roman" w:cs="Times New Roman"/>
                <w:kern w:val="0"/>
                <w:sz w:val="20"/>
              </w:rPr>
              <w:t>（当地基存在深层稳定问题时可与地基加固协调考虑），孔径</w:t>
            </w:r>
            <w:r w:rsidRPr="00C51EA9">
              <w:rPr>
                <w:rFonts w:ascii="Times New Roman" w:eastAsia="仿宋" w:hAnsi="Times New Roman" w:cs="Times New Roman"/>
                <w:kern w:val="0"/>
                <w:sz w:val="20"/>
              </w:rPr>
              <w:t>D200</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400mm</w:t>
            </w:r>
            <w:r w:rsidRPr="00C51EA9">
              <w:rPr>
                <w:rFonts w:ascii="Times New Roman" w:eastAsia="仿宋" w:hAnsi="Times New Roman" w:cs="Times New Roman"/>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）孔内植入钢筋束（</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5</w:t>
            </w:r>
            <w:r w:rsidRPr="00C51EA9">
              <w:rPr>
                <w:rFonts w:ascii="Times New Roman" w:eastAsia="仿宋" w:hAnsi="Times New Roman" w:cs="Times New Roman"/>
                <w:kern w:val="0"/>
                <w:sz w:val="20"/>
              </w:rPr>
              <w:t>根</w:t>
            </w:r>
            <w:r w:rsidRPr="00C51EA9">
              <w:rPr>
                <w:rFonts w:ascii="Times New Roman" w:eastAsia="仿宋" w:hAnsi="Times New Roman" w:cs="Times New Roman"/>
                <w:kern w:val="0"/>
                <w:sz w:val="20"/>
              </w:rPr>
              <w:t>Φ40</w:t>
            </w:r>
            <w:r w:rsidRPr="00C51EA9">
              <w:rPr>
                <w:rFonts w:ascii="Times New Roman" w:eastAsia="仿宋" w:hAnsi="Times New Roman" w:cs="Times New Roman"/>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）采用</w:t>
            </w:r>
            <w:r w:rsidRPr="00C51EA9">
              <w:rPr>
                <w:rFonts w:ascii="Times New Roman" w:eastAsia="仿宋" w:hAnsi="Times New Roman" w:cs="Times New Roman"/>
                <w:kern w:val="0"/>
                <w:sz w:val="20"/>
              </w:rPr>
              <w:t>C50</w:t>
            </w:r>
            <w:r w:rsidRPr="00C51EA9">
              <w:rPr>
                <w:rFonts w:ascii="Times New Roman" w:eastAsia="仿宋" w:hAnsi="Times New Roman" w:cs="Times New Roman"/>
                <w:kern w:val="0"/>
                <w:sz w:val="20"/>
              </w:rPr>
              <w:t>高标号细石混凝土填充。</w:t>
            </w:r>
          </w:p>
          <w:p w:rsidR="009E6D75" w:rsidRPr="00C51EA9" w:rsidRDefault="009E6D75" w:rsidP="003A3C70">
            <w:pPr>
              <w:pStyle w:val="212124"/>
              <w:spacing w:line="250" w:lineRule="exact"/>
              <w:jc w:val="left"/>
              <w:rPr>
                <w:rFonts w:ascii="Times New Roman" w:eastAsia="仿宋" w:hAnsi="Times New Roman" w:cs="Times New Roman"/>
                <w:kern w:val="0"/>
                <w:sz w:val="20"/>
              </w:rPr>
            </w:pPr>
          </w:p>
        </w:tc>
      </w:tr>
      <w:tr w:rsidR="009E6D75" w:rsidRPr="00C51EA9" w:rsidTr="003A3C70">
        <w:trPr>
          <w:trHeight w:val="20"/>
        </w:trPr>
        <w:tc>
          <w:tcPr>
            <w:tcW w:w="280" w:type="pct"/>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br w:type="page"/>
              <w:t>3</w:t>
            </w:r>
          </w:p>
        </w:tc>
        <w:tc>
          <w:tcPr>
            <w:tcW w:w="294" w:type="pct"/>
            <w:gridSpan w:val="2"/>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建筑物抗浮失稳</w:t>
            </w:r>
          </w:p>
        </w:tc>
        <w:tc>
          <w:tcPr>
            <w:tcW w:w="370" w:type="pct"/>
            <w:vAlign w:val="center"/>
          </w:tcPr>
          <w:p w:rsidR="009E6D75" w:rsidRPr="00C51EA9" w:rsidRDefault="00ED34CB" w:rsidP="003A3C70">
            <w:pPr>
              <w:pStyle w:val="212124"/>
              <w:spacing w:line="250" w:lineRule="exact"/>
              <w:rPr>
                <w:rFonts w:ascii="Times New Roman" w:eastAsia="仿宋" w:hAnsi="Times New Roman" w:cs="Times New Roman"/>
                <w:kern w:val="0"/>
                <w:sz w:val="20"/>
              </w:rPr>
            </w:pPr>
            <w:r>
              <w:rPr>
                <w:rFonts w:ascii="Times New Roman" w:eastAsia="仿宋" w:hAnsi="Times New Roman" w:cs="Times New Roman"/>
                <w:kern w:val="0"/>
                <w:sz w:val="20"/>
              </w:rPr>
              <w:t>闸、挡墙等</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）临时在建筑物上方采用土袋增加压重，稳定上浮变形；</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）疏通原设计布置的所有排水孔道，使其正常工作；</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）当地基透水性较强时，对于穿渠建筑物进出口底板可直接增设排水孔，降低扬压力</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）对于进出口渐变段底板，在周边设置排水减压孔降低局部区域地下水位，降水孔内置排水反滤装置，孔深根据地层条件确定</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5</w:t>
            </w:r>
            <w:r w:rsidRPr="00C51EA9">
              <w:rPr>
                <w:rFonts w:ascii="Times New Roman" w:eastAsia="仿宋" w:hAnsi="Times New Roman" w:cs="Times New Roman"/>
                <w:kern w:val="0"/>
                <w:sz w:val="20"/>
              </w:rPr>
              <w:t>）对于强透水地基，仅采用降水难以在短期内满足抗浮稳定要求时，可在降水井外围（距降水井轴线</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3m</w:t>
            </w:r>
            <w:r w:rsidRPr="00C51EA9">
              <w:rPr>
                <w:rFonts w:ascii="Times New Roman" w:eastAsia="仿宋" w:hAnsi="Times New Roman" w:cs="Times New Roman"/>
                <w:kern w:val="0"/>
                <w:sz w:val="20"/>
              </w:rPr>
              <w:t>）设置防渗墙或延长降水时间，本报告按延长降水时间考虑，具体实施时可考虑租赁相关设备。</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94" w:type="pct"/>
            <w:gridSpan w:val="2"/>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370" w:type="pct"/>
            <w:vAlign w:val="center"/>
          </w:tcPr>
          <w:p w:rsidR="009E6D75" w:rsidRPr="00C51EA9" w:rsidRDefault="00674D94" w:rsidP="003A3C70">
            <w:pPr>
              <w:pStyle w:val="212124"/>
              <w:spacing w:line="250" w:lineRule="exact"/>
              <w:rPr>
                <w:rFonts w:ascii="Times New Roman" w:eastAsia="仿宋" w:hAnsi="Times New Roman" w:cs="Times New Roman"/>
                <w:kern w:val="0"/>
                <w:sz w:val="20"/>
              </w:rPr>
            </w:pPr>
            <w:r>
              <w:rPr>
                <w:rFonts w:ascii="Times New Roman" w:eastAsia="仿宋" w:hAnsi="Times New Roman" w:cs="Times New Roman"/>
                <w:kern w:val="0"/>
                <w:sz w:val="20"/>
              </w:rPr>
              <w:t>倒虹吸、涵管等</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）避免高地下水位期检修；</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）恢复原设计在建筑物上方的地形条件，稳定上浮变形；</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）在周边设置排水减压孔降低局部区域地下水位，降水孔内置排水反滤装置，孔深根据地层条件确定。</w:t>
            </w:r>
          </w:p>
        </w:tc>
      </w:tr>
      <w:tr w:rsidR="009E6D75" w:rsidRPr="00C51EA9" w:rsidTr="003A3C70">
        <w:trPr>
          <w:trHeight w:val="20"/>
        </w:trPr>
        <w:tc>
          <w:tcPr>
            <w:tcW w:w="28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4</w:t>
            </w:r>
          </w:p>
        </w:tc>
        <w:tc>
          <w:tcPr>
            <w:tcW w:w="664" w:type="pct"/>
            <w:gridSpan w:val="3"/>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建筑物裹头边坡失稳</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）抛石护岸，砂砾石反滤</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宋体" w:eastAsia="宋体" w:hAnsi="宋体" w:hint="eastAsia"/>
                <w:kern w:val="0"/>
                <w:sz w:val="20"/>
              </w:rPr>
              <w:t>①</w:t>
            </w:r>
            <w:r w:rsidRPr="00C51EA9">
              <w:rPr>
                <w:rFonts w:ascii="Times New Roman" w:eastAsia="仿宋" w:hAnsi="Times New Roman" w:cs="Times New Roman"/>
                <w:kern w:val="0"/>
                <w:sz w:val="20"/>
              </w:rPr>
              <w:t>水流冲刷区外有渗漏：砂砾排水层</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填土或土工袋压脚；</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宋体" w:eastAsia="宋体" w:hAnsi="宋体" w:hint="eastAsia"/>
                <w:kern w:val="0"/>
                <w:sz w:val="20"/>
              </w:rPr>
              <w:t>②</w:t>
            </w:r>
            <w:r w:rsidRPr="00C51EA9">
              <w:rPr>
                <w:rFonts w:ascii="Times New Roman" w:eastAsia="仿宋" w:hAnsi="Times New Roman" w:cs="Times New Roman"/>
                <w:kern w:val="0"/>
                <w:sz w:val="20"/>
              </w:rPr>
              <w:t>水流冲刷区外无渗漏：填土或土工袋压脚；</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宋体" w:eastAsia="宋体" w:hAnsi="宋体" w:hint="eastAsia"/>
                <w:kern w:val="0"/>
                <w:sz w:val="20"/>
              </w:rPr>
              <w:t>③</w:t>
            </w:r>
            <w:r w:rsidRPr="00C51EA9">
              <w:rPr>
                <w:rFonts w:ascii="Times New Roman" w:eastAsia="仿宋" w:hAnsi="Times New Roman" w:cs="Times New Roman"/>
                <w:kern w:val="0"/>
                <w:sz w:val="20"/>
              </w:rPr>
              <w:t>水流冲刷区：当河道为土质河床时，沿填筑体坡脚周边压入</w:t>
            </w:r>
            <w:r w:rsidRPr="00C51EA9">
              <w:rPr>
                <w:rFonts w:ascii="Times New Roman" w:eastAsia="仿宋" w:hAnsi="Times New Roman" w:cs="Times New Roman"/>
                <w:kern w:val="0"/>
                <w:sz w:val="20"/>
              </w:rPr>
              <w:t>D200</w:t>
            </w:r>
            <w:r w:rsidRPr="00C51EA9">
              <w:rPr>
                <w:rFonts w:ascii="Times New Roman" w:eastAsia="仿宋" w:hAnsi="Times New Roman" w:cs="Times New Roman"/>
                <w:kern w:val="0"/>
                <w:sz w:val="20"/>
              </w:rPr>
              <w:t>钢管桩；控制变形进一步恶化，然后在钢管桩外侧抛石护脚；对于砂砾石河床，在河岸一定范围直接进行抛石或抛投铅丝笼护脚</w:t>
            </w:r>
            <w:r w:rsidR="002665C2">
              <w:rPr>
                <w:rFonts w:ascii="Times New Roman" w:eastAsia="仿宋" w:hAnsi="Times New Roman" w:cs="Times New Roman" w:hint="eastAsia"/>
                <w:kern w:val="0"/>
                <w:sz w:val="20"/>
              </w:rPr>
              <w:t>，</w:t>
            </w:r>
            <w:r w:rsidRPr="00C51EA9">
              <w:rPr>
                <w:rFonts w:ascii="Times New Roman" w:eastAsia="仿宋" w:hAnsi="Times New Roman" w:cs="Times New Roman"/>
                <w:kern w:val="0"/>
                <w:sz w:val="20"/>
              </w:rPr>
              <w:t>稳定河岸</w:t>
            </w:r>
            <w:r w:rsidR="002665C2">
              <w:rPr>
                <w:rFonts w:ascii="Times New Roman" w:eastAsia="仿宋" w:hAnsi="Times New Roman" w:cs="Times New Roman" w:hint="eastAsia"/>
                <w:kern w:val="0"/>
                <w:sz w:val="20"/>
              </w:rPr>
              <w:t>；</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）变形体顶沿滑裂面进行封闭防渗处理；</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）在建筑物基础周边对建筑物基础进行加固处理，其加固措施视地基土质而定，若为土质地基可植入树根桩加固，若为砂砾石或砾质土地基则采用灌浆方式。</w:t>
            </w:r>
          </w:p>
        </w:tc>
      </w:tr>
      <w:tr w:rsidR="009E6D75" w:rsidRPr="00C51EA9" w:rsidTr="003A3C70">
        <w:trPr>
          <w:trHeight w:val="20"/>
        </w:trPr>
        <w:tc>
          <w:tcPr>
            <w:tcW w:w="28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5</w:t>
            </w:r>
          </w:p>
        </w:tc>
        <w:tc>
          <w:tcPr>
            <w:tcW w:w="664" w:type="pct"/>
            <w:gridSpan w:val="3"/>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槽墩、裹头冲刷</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）关闭输水建筑物上游进口控制或节制闸，随时监控闸前渠道水位变化情况；</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）输水建筑物上游渠道第一个退水闸根据节制闸闸前水位变化配合开启，以保持渠道水位基本稳定为原则；</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）采用大体积料物，大块石、石袋、石笼等及时护岸，保持河岸稳定，以免河岸冲刷危及输水建筑物进出口安全；</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）当河道中部发生超标准冲刷时，有条件应调集驳船，在输水建筑物上、下游距建筑物边界</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5m</w:t>
            </w:r>
            <w:r w:rsidRPr="00C51EA9">
              <w:rPr>
                <w:rFonts w:ascii="Times New Roman" w:eastAsia="仿宋" w:hAnsi="Times New Roman" w:cs="Times New Roman"/>
                <w:kern w:val="0"/>
                <w:sz w:val="20"/>
              </w:rPr>
              <w:t>部位抛石护床；部分宽浅式河流，在不影响当地防洪抢险条件下，可在下游适当位置采用块石或土袋、或石笼束窄河床抬高建筑物所在河段水位，降低流速，减少冲刷。</w:t>
            </w:r>
          </w:p>
        </w:tc>
      </w:tr>
      <w:tr w:rsidR="009E6D75" w:rsidRPr="00C51EA9" w:rsidTr="003A3C70">
        <w:trPr>
          <w:trHeight w:val="20"/>
        </w:trPr>
        <w:tc>
          <w:tcPr>
            <w:tcW w:w="28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6</w:t>
            </w:r>
          </w:p>
        </w:tc>
        <w:tc>
          <w:tcPr>
            <w:tcW w:w="664" w:type="pct"/>
            <w:gridSpan w:val="3"/>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槽身、槽墩撞击破坏</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）关闭输水建筑物上游进口控制或节制闸，随时监控闸前渠道水位变化情况；</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）输水建筑物上游渠道第一个退水闸根据节制闸闸前水位变化配合开启，以保持渠道水位基本稳定为原则；</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）在确保下游渠道安全的条件下尽快排空渡槽；</w:t>
            </w:r>
          </w:p>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）槽身、槽墩修复需要进行专门研究。</w:t>
            </w:r>
          </w:p>
        </w:tc>
      </w:tr>
      <w:tr w:rsidR="009E6D75" w:rsidRPr="00C51EA9" w:rsidTr="003A3C70">
        <w:trPr>
          <w:trHeight w:val="20"/>
        </w:trPr>
        <w:tc>
          <w:tcPr>
            <w:tcW w:w="280" w:type="pct"/>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br w:type="page"/>
              <w:t>7</w:t>
            </w:r>
          </w:p>
        </w:tc>
        <w:tc>
          <w:tcPr>
            <w:tcW w:w="257" w:type="pct"/>
            <w:vMerge w:val="restar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结构</w:t>
            </w:r>
          </w:p>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破坏</w:t>
            </w:r>
          </w:p>
        </w:tc>
        <w:tc>
          <w:tcPr>
            <w:tcW w:w="407" w:type="pct"/>
            <w:gridSpan w:val="2"/>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输水通道、排架</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需要中断相关输水通道输水，减载或设置支撑除险，然后研究加固方案</w:t>
            </w:r>
            <w:r w:rsidR="002665C2">
              <w:rPr>
                <w:rFonts w:ascii="Times New Roman" w:eastAsia="仿宋" w:hAnsi="Times New Roman" w:cs="Times New Roman" w:hint="eastAsia"/>
                <w:kern w:val="0"/>
                <w:sz w:val="20"/>
              </w:rPr>
              <w:t>。</w:t>
            </w:r>
          </w:p>
        </w:tc>
      </w:tr>
      <w:tr w:rsidR="009E6D75" w:rsidRPr="00C51EA9" w:rsidTr="003A3C70">
        <w:trPr>
          <w:trHeight w:val="20"/>
        </w:trPr>
        <w:tc>
          <w:tcPr>
            <w:tcW w:w="280"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257" w:type="pct"/>
            <w:vMerge/>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p>
        </w:tc>
        <w:tc>
          <w:tcPr>
            <w:tcW w:w="407" w:type="pct"/>
            <w:gridSpan w:val="2"/>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其他</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先减载或设置支撑除险，然后研究加固方案</w:t>
            </w:r>
            <w:r w:rsidR="002665C2">
              <w:rPr>
                <w:rFonts w:ascii="Times New Roman" w:eastAsia="仿宋" w:hAnsi="Times New Roman" w:cs="Times New Roman" w:hint="eastAsia"/>
                <w:kern w:val="0"/>
                <w:sz w:val="20"/>
              </w:rPr>
              <w:t>。</w:t>
            </w:r>
          </w:p>
        </w:tc>
      </w:tr>
      <w:tr w:rsidR="009E6D75" w:rsidRPr="00C51EA9" w:rsidTr="003A3C70">
        <w:trPr>
          <w:trHeight w:val="20"/>
        </w:trPr>
        <w:tc>
          <w:tcPr>
            <w:tcW w:w="280" w:type="pct"/>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8</w:t>
            </w:r>
          </w:p>
        </w:tc>
        <w:tc>
          <w:tcPr>
            <w:tcW w:w="664" w:type="pct"/>
            <w:gridSpan w:val="3"/>
            <w:vAlign w:val="center"/>
          </w:tcPr>
          <w:p w:rsidR="009E6D75" w:rsidRPr="00C51EA9" w:rsidRDefault="009E6D75" w:rsidP="003A3C70">
            <w:pPr>
              <w:pStyle w:val="212124"/>
              <w:spacing w:line="25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过流能力减小</w:t>
            </w:r>
          </w:p>
        </w:tc>
        <w:tc>
          <w:tcPr>
            <w:tcW w:w="4056" w:type="pct"/>
            <w:vAlign w:val="center"/>
          </w:tcPr>
          <w:p w:rsidR="009E6D75" w:rsidRPr="00C51EA9" w:rsidRDefault="009E6D75" w:rsidP="003A3C70">
            <w:pPr>
              <w:pStyle w:val="212124"/>
              <w:spacing w:line="25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配合调度运行，增大其他闸门开度或抬高运行水位</w:t>
            </w:r>
            <w:r w:rsidR="002665C2">
              <w:rPr>
                <w:rFonts w:ascii="Times New Roman" w:eastAsia="仿宋" w:hAnsi="Times New Roman" w:cs="Times New Roman" w:hint="eastAsia"/>
                <w:kern w:val="0"/>
                <w:sz w:val="20"/>
              </w:rPr>
              <w:t>。</w:t>
            </w:r>
          </w:p>
        </w:tc>
      </w:tr>
    </w:tbl>
    <w:p w:rsidR="009E6D75" w:rsidRPr="00C51EA9" w:rsidRDefault="009E6D75" w:rsidP="009E6D75">
      <w:pPr>
        <w:pStyle w:val="10"/>
        <w:ind w:firstLine="240"/>
        <w:outlineLvl w:val="9"/>
        <w:rPr>
          <w:rFonts w:ascii="Times New Roman" w:hAnsi="Times New Roman" w:cs="Times New Roman"/>
        </w:rPr>
      </w:pPr>
      <w:r w:rsidRPr="00C51EA9">
        <w:rPr>
          <w:rFonts w:ascii="Times New Roman" w:hAnsi="Times New Roman" w:cs="Times New Roman"/>
        </w:rPr>
        <w:br w:type="column"/>
      </w:r>
      <w:r w:rsidRPr="00C51EA9">
        <w:rPr>
          <w:rFonts w:ascii="Times New Roman" w:hAnsi="Times New Roman" w:cs="Times New Roman"/>
        </w:rPr>
        <w:t>（</w:t>
      </w:r>
      <w:r w:rsidRPr="00C51EA9">
        <w:rPr>
          <w:rFonts w:ascii="Times New Roman" w:hAnsi="Times New Roman" w:cs="Times New Roman"/>
        </w:rPr>
        <w:t>2</w:t>
      </w:r>
      <w:r w:rsidRPr="00C51EA9">
        <w:rPr>
          <w:rFonts w:ascii="Times New Roman" w:hAnsi="Times New Roman" w:cs="Times New Roman"/>
        </w:rPr>
        <w:t>）跨、穿渠建筑物</w:t>
      </w:r>
      <w:r w:rsidR="006D1CD7">
        <w:rPr>
          <w:rFonts w:ascii="Times New Roman" w:hAnsi="Times New Roman" w:cs="Times New Roman"/>
        </w:rPr>
        <w:t>风险控制措施</w:t>
      </w:r>
    </w:p>
    <w:p w:rsidR="002C6E94" w:rsidRDefault="009E6D75" w:rsidP="006803A1">
      <w:pPr>
        <w:spacing w:afterLines="50" w:after="156"/>
        <w:ind w:firstLineChars="200" w:firstLine="480"/>
        <w:jc w:val="center"/>
        <w:rPr>
          <w:rFonts w:ascii="Times New Roman" w:eastAsia="黑体" w:hAnsi="Times New Roman" w:cs="Times New Roman"/>
          <w:sz w:val="24"/>
          <w:szCs w:val="24"/>
        </w:rPr>
      </w:pP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3.2-</w:t>
      </w:r>
      <w:r w:rsidR="002B1990" w:rsidRPr="00C51EA9">
        <w:rPr>
          <w:rFonts w:ascii="Times New Roman" w:eastAsia="黑体" w:hAnsi="Times New Roman" w:cs="Times New Roman"/>
          <w:sz w:val="24"/>
          <w:szCs w:val="24"/>
        </w:rPr>
        <w:t xml:space="preserve">10  </w:t>
      </w:r>
      <w:r w:rsidRPr="00C51EA9">
        <w:rPr>
          <w:rFonts w:ascii="Times New Roman" w:eastAsia="黑体" w:hAnsi="Times New Roman" w:cs="Times New Roman"/>
          <w:sz w:val="24"/>
          <w:szCs w:val="24"/>
        </w:rPr>
        <w:t>跨、穿渠建筑物（包括排水建筑物、其他穿越交叉及跨渠桥梁、下穿通道等）</w:t>
      </w:r>
      <w:r w:rsidR="006D1CD7">
        <w:rPr>
          <w:rFonts w:ascii="Times New Roman" w:eastAsia="黑体" w:hAnsi="Times New Roman" w:cs="Times New Roman"/>
          <w:sz w:val="24"/>
          <w:szCs w:val="24"/>
        </w:rPr>
        <w:t>风险控制措施</w:t>
      </w:r>
      <w:r w:rsidRPr="00C51EA9">
        <w:rPr>
          <w:rFonts w:ascii="Times New Roman" w:eastAsia="黑体" w:hAnsi="Times New Roman" w:cs="Times New Roman"/>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9E6D75" w:rsidRPr="00C51EA9" w:rsidTr="003A3C70">
        <w:trPr>
          <w:trHeight w:val="591"/>
          <w:tblHeader/>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编号</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风险事件分类</w:t>
            </w:r>
          </w:p>
        </w:tc>
        <w:tc>
          <w:tcPr>
            <w:tcW w:w="3856" w:type="pct"/>
            <w:vAlign w:val="center"/>
          </w:tcPr>
          <w:p w:rsidR="009E6D75" w:rsidRPr="00C51EA9" w:rsidRDefault="008D6A2C" w:rsidP="000548FA">
            <w:pPr>
              <w:widowControl/>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控制措施</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1</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桩基沉降变形导致跨渠建筑物整体失稳</w:t>
            </w:r>
          </w:p>
        </w:tc>
        <w:tc>
          <w:tcPr>
            <w:tcW w:w="3856" w:type="pct"/>
            <w:vAlign w:val="center"/>
          </w:tcPr>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）先减载或设置支撑除险；</w:t>
            </w:r>
          </w:p>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）采用小型围堰，在渠道输水条件下，在槽墩周围形成局部静水环境；</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）在桩基周围对地基进行灌浆处理，加大桩土间摩阻力。</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2</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跨渠建筑物构件破坏</w:t>
            </w:r>
          </w:p>
        </w:tc>
        <w:tc>
          <w:tcPr>
            <w:tcW w:w="3856" w:type="pct"/>
            <w:vAlign w:val="center"/>
          </w:tcPr>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先减载或设置支撑除险，然后研究加固方案</w:t>
            </w:r>
            <w:r w:rsidR="00814099">
              <w:rPr>
                <w:rFonts w:ascii="Times New Roman" w:eastAsia="仿宋" w:hAnsi="Times New Roman" w:cs="Times New Roman" w:hint="eastAsia"/>
                <w:kern w:val="0"/>
                <w:sz w:val="20"/>
                <w:szCs w:val="20"/>
              </w:rPr>
              <w:t>。</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3</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渠渠交叉渡槽淤堵或下游过水不畅导致外水入渠</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）在排水渡槽进口上游一定距离（一般不小于</w:t>
            </w:r>
            <w:r w:rsidRPr="00C51EA9">
              <w:rPr>
                <w:rFonts w:ascii="Times New Roman" w:eastAsia="仿宋" w:hAnsi="Times New Roman" w:cs="Times New Roman"/>
                <w:kern w:val="0"/>
                <w:sz w:val="20"/>
              </w:rPr>
              <w:t>100m</w:t>
            </w:r>
            <w:r w:rsidRPr="00C51EA9">
              <w:rPr>
                <w:rFonts w:ascii="Times New Roman" w:eastAsia="仿宋" w:hAnsi="Times New Roman" w:cs="Times New Roman"/>
                <w:kern w:val="0"/>
                <w:sz w:val="20"/>
              </w:rPr>
              <w:t>）的天然河道，设置临时或永久拦沙坎，防止含泥量极高的水流进入排水渡槽，造成渡槽淤塞；</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）在洪水期间应加强渠道沿线天然河流水流状态的巡查，随时打捞聚集在渡槽进口处的漂浮物；</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）疏通排洪通道，降低局部区域洪水位；</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）加高排水渡槽上下游的防洪堤，排水渡槽下部渠坡采用混凝土硬化处理，加强坡面防护；</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5</w:t>
            </w:r>
            <w:r w:rsidRPr="00C51EA9">
              <w:rPr>
                <w:rFonts w:ascii="Times New Roman" w:eastAsia="仿宋" w:hAnsi="Times New Roman" w:cs="Times New Roman"/>
                <w:kern w:val="0"/>
                <w:sz w:val="20"/>
              </w:rPr>
              <w:t>）加强汛期水位监测，当洪量较大、水位上涨过快时，可采取临时抽排措施进行紧急处理。</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4</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穿渠建筑物地基沉降导致整体失稳</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）配合调度运行，降低上部渠道的运行水位，必要时中断输水；</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）采取灌浆、打围护桩等工程措施对地基进行加固处理。</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5</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穿渠建筑物构件破坏</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先降低上部渠道的运行水位，必要时中断输水，然后研究加固方案</w:t>
            </w:r>
            <w:r w:rsidR="00814099">
              <w:rPr>
                <w:rFonts w:ascii="Times New Roman" w:eastAsia="仿宋" w:hAnsi="Times New Roman" w:cs="Times New Roman" w:hint="eastAsia"/>
                <w:kern w:val="0"/>
                <w:sz w:val="20"/>
              </w:rPr>
              <w:t>。</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6</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穿渠建筑物渗漏导致上部渠基破坏</w:t>
            </w:r>
          </w:p>
        </w:tc>
        <w:tc>
          <w:tcPr>
            <w:tcW w:w="3856" w:type="pct"/>
            <w:vAlign w:val="center"/>
          </w:tcPr>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）对下穿建筑物结构缝进行临时灌浆处理；</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）采用灌浆、植入树根桩等方式对渠基进行加固。</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br w:type="page"/>
              <w:t>7</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排水（过水）涵管淤堵或下游排水（过水）不畅导致洪水浸泡渠坡</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1</w:t>
            </w:r>
            <w:r w:rsidRPr="00C51EA9">
              <w:rPr>
                <w:rFonts w:ascii="Times New Roman" w:eastAsia="仿宋" w:hAnsi="Times New Roman" w:cs="Times New Roman"/>
                <w:kern w:val="0"/>
                <w:sz w:val="20"/>
              </w:rPr>
              <w:t>）采用块石、编织土袋等抢险物资对渠堤外坡进行防护，防止因洪水浸泡导致渠坡失稳；</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2</w:t>
            </w:r>
            <w:r w:rsidRPr="00C51EA9">
              <w:rPr>
                <w:rFonts w:ascii="Times New Roman" w:eastAsia="仿宋" w:hAnsi="Times New Roman" w:cs="Times New Roman"/>
                <w:kern w:val="0"/>
                <w:sz w:val="20"/>
              </w:rPr>
              <w:t>）疏通排洪通道，降低局部区域洪水位；</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）疏通堵塞涵管：</w:t>
            </w:r>
            <w:r w:rsidRPr="00C51EA9">
              <w:rPr>
                <w:rFonts w:ascii="宋体" w:eastAsia="宋体" w:hAnsi="宋体" w:hint="eastAsia"/>
                <w:kern w:val="0"/>
                <w:sz w:val="20"/>
              </w:rPr>
              <w:t>①</w:t>
            </w:r>
            <w:r w:rsidRPr="00C51EA9">
              <w:rPr>
                <w:rFonts w:ascii="Times New Roman" w:eastAsia="仿宋" w:hAnsi="Times New Roman" w:cs="Times New Roman"/>
                <w:kern w:val="0"/>
                <w:sz w:val="20"/>
              </w:rPr>
              <w:t>准备体积直径约</w:t>
            </w:r>
            <w:r w:rsidRPr="00C51EA9">
              <w:rPr>
                <w:rFonts w:ascii="Times New Roman" w:eastAsia="仿宋" w:hAnsi="Times New Roman" w:cs="Times New Roman"/>
                <w:kern w:val="0"/>
                <w:sz w:val="20"/>
              </w:rPr>
              <w:t>0.6</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0.8m</w:t>
            </w:r>
            <w:r w:rsidRPr="00C51EA9">
              <w:rPr>
                <w:rFonts w:ascii="Times New Roman" w:eastAsia="仿宋" w:hAnsi="Times New Roman" w:cs="Times New Roman"/>
                <w:kern w:val="0"/>
                <w:sz w:val="20"/>
              </w:rPr>
              <w:t>，比重约</w:t>
            </w:r>
            <w:r w:rsidRPr="00C51EA9">
              <w:rPr>
                <w:rFonts w:ascii="Times New Roman" w:eastAsia="仿宋" w:hAnsi="Times New Roman" w:cs="Times New Roman"/>
                <w:kern w:val="0"/>
                <w:sz w:val="20"/>
              </w:rPr>
              <w:t>0.8</w:t>
            </w: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0.9</w:t>
            </w:r>
            <w:r w:rsidRPr="00C51EA9">
              <w:rPr>
                <w:rFonts w:ascii="Times New Roman" w:eastAsia="仿宋" w:hAnsi="Times New Roman" w:cs="Times New Roman"/>
                <w:kern w:val="0"/>
                <w:sz w:val="20"/>
              </w:rPr>
              <w:t>的浮球，浮球系结在尼龙绳的一端，尼龙绳另一端与钢丝绳连接，尼龙绳长度约为</w:t>
            </w:r>
            <w:r w:rsidRPr="00C51EA9">
              <w:rPr>
                <w:rFonts w:ascii="Times New Roman" w:eastAsia="仿宋" w:hAnsi="Times New Roman" w:cs="Times New Roman"/>
                <w:kern w:val="0"/>
                <w:sz w:val="20"/>
              </w:rPr>
              <w:t>1.5</w:t>
            </w:r>
            <w:r w:rsidRPr="00C51EA9">
              <w:rPr>
                <w:rFonts w:ascii="Times New Roman" w:eastAsia="仿宋" w:hAnsi="Times New Roman" w:cs="Times New Roman"/>
                <w:kern w:val="0"/>
                <w:sz w:val="20"/>
              </w:rPr>
              <w:t>倍涵管展开长度；</w:t>
            </w:r>
            <w:r w:rsidRPr="00C51EA9">
              <w:rPr>
                <w:rFonts w:ascii="宋体" w:eastAsia="宋体" w:hAnsi="宋体" w:hint="eastAsia"/>
                <w:kern w:val="0"/>
                <w:sz w:val="20"/>
              </w:rPr>
              <w:t>②</w:t>
            </w:r>
            <w:r w:rsidRPr="00C51EA9">
              <w:rPr>
                <w:rFonts w:ascii="Times New Roman" w:eastAsia="仿宋" w:hAnsi="Times New Roman" w:cs="Times New Roman"/>
                <w:kern w:val="0"/>
                <w:sz w:val="20"/>
              </w:rPr>
              <w:t>洪水期间，将浮球放入需要清理的通道井口涵管内，随水流穿过涵管在出口浮出水面；</w:t>
            </w:r>
            <w:r w:rsidRPr="00C51EA9">
              <w:rPr>
                <w:rFonts w:ascii="宋体" w:eastAsia="宋体" w:hAnsi="宋体" w:hint="eastAsia"/>
                <w:kern w:val="0"/>
                <w:sz w:val="20"/>
              </w:rPr>
              <w:t>③</w:t>
            </w:r>
            <w:r w:rsidRPr="00C51EA9">
              <w:rPr>
                <w:rFonts w:ascii="Times New Roman" w:eastAsia="仿宋" w:hAnsi="Times New Roman" w:cs="Times New Roman"/>
                <w:kern w:val="0"/>
                <w:sz w:val="20"/>
              </w:rPr>
              <w:t>利用纤维绳将钢丝绳从倒虹吸输水通道中穿过；</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宋体" w:eastAsia="宋体" w:hAnsi="宋体" w:hint="eastAsia"/>
                <w:kern w:val="0"/>
                <w:sz w:val="20"/>
              </w:rPr>
              <w:t>④</w:t>
            </w:r>
            <w:r w:rsidRPr="00C51EA9">
              <w:rPr>
                <w:rFonts w:ascii="Times New Roman" w:eastAsia="仿宋" w:hAnsi="Times New Roman" w:cs="Times New Roman"/>
                <w:kern w:val="0"/>
                <w:sz w:val="20"/>
              </w:rPr>
              <w:t>钢丝绳中部安装一定重量的带有爪牙或钢丝刷钢丝网；</w:t>
            </w:r>
            <w:r w:rsidRPr="00C51EA9">
              <w:rPr>
                <w:rFonts w:ascii="宋体" w:eastAsia="宋体" w:hAnsi="宋体" w:hint="eastAsia"/>
                <w:kern w:val="0"/>
                <w:sz w:val="20"/>
              </w:rPr>
              <w:t>⑤</w:t>
            </w:r>
            <w:r w:rsidRPr="00C51EA9">
              <w:rPr>
                <w:rFonts w:ascii="Times New Roman" w:eastAsia="仿宋" w:hAnsi="Times New Roman" w:cs="Times New Roman"/>
                <w:kern w:val="0"/>
                <w:sz w:val="20"/>
              </w:rPr>
              <w:t>在进出口两端适当位置，利用绞车来回拉动钢丝绳，挠动淤积物，使其通过流水带出排洪涵管</w:t>
            </w:r>
            <w:r w:rsidR="00814099">
              <w:rPr>
                <w:rFonts w:ascii="Times New Roman" w:eastAsia="仿宋" w:hAnsi="Times New Roman" w:cs="Times New Roman" w:hint="eastAsia"/>
                <w:kern w:val="0"/>
                <w:sz w:val="20"/>
              </w:rPr>
              <w:t>；</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）在排洪倒虹吸进口上游一定距离（一般不小于</w:t>
            </w:r>
            <w:r w:rsidRPr="00C51EA9">
              <w:rPr>
                <w:rFonts w:ascii="Times New Roman" w:eastAsia="仿宋" w:hAnsi="Times New Roman" w:cs="Times New Roman"/>
                <w:kern w:val="0"/>
                <w:sz w:val="20"/>
              </w:rPr>
              <w:t>100m</w:t>
            </w:r>
            <w:r w:rsidRPr="00C51EA9">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5</w:t>
            </w:r>
            <w:r w:rsidRPr="00C51EA9">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11</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油气管道泄漏爆炸</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根据爆炸对输水渠道造成的后果采取相应紧急处理措施，必要时立即中断总干渠输水</w:t>
            </w:r>
            <w:r w:rsidR="00814099">
              <w:rPr>
                <w:rFonts w:ascii="Times New Roman" w:eastAsia="仿宋" w:hAnsi="Times New Roman" w:cs="Times New Roman" w:hint="eastAsia"/>
                <w:kern w:val="0"/>
                <w:sz w:val="20"/>
              </w:rPr>
              <w:t>。</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12</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车辆超载、基础沉降导致衬砌板破坏</w:t>
            </w:r>
          </w:p>
        </w:tc>
        <w:tc>
          <w:tcPr>
            <w:tcW w:w="3856" w:type="pct"/>
            <w:vAlign w:val="center"/>
          </w:tcPr>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w:t>
            </w:r>
            <w:r w:rsidR="00814099">
              <w:rPr>
                <w:rFonts w:ascii="Times New Roman" w:eastAsia="仿宋" w:hAnsi="Times New Roman" w:cs="Times New Roman" w:hint="eastAsia"/>
                <w:kern w:val="0"/>
                <w:sz w:val="20"/>
                <w:szCs w:val="20"/>
              </w:rPr>
              <w:t>严禁</w:t>
            </w:r>
            <w:r w:rsidRPr="00C51EA9">
              <w:rPr>
                <w:rFonts w:ascii="Times New Roman" w:eastAsia="仿宋" w:hAnsi="Times New Roman" w:cs="Times New Roman"/>
                <w:kern w:val="0"/>
                <w:sz w:val="20"/>
                <w:szCs w:val="20"/>
              </w:rPr>
              <w:t>跨渠桥梁</w:t>
            </w:r>
            <w:r w:rsidR="00814099">
              <w:rPr>
                <w:rFonts w:ascii="Times New Roman" w:eastAsia="仿宋" w:hAnsi="Times New Roman" w:cs="Times New Roman" w:hint="eastAsia"/>
                <w:kern w:val="0"/>
                <w:sz w:val="20"/>
                <w:szCs w:val="20"/>
              </w:rPr>
              <w:t>超载</w:t>
            </w:r>
            <w:r w:rsidRPr="00C51EA9">
              <w:rPr>
                <w:rFonts w:ascii="Times New Roman" w:eastAsia="仿宋" w:hAnsi="Times New Roman" w:cs="Times New Roman"/>
                <w:kern w:val="0"/>
                <w:sz w:val="20"/>
                <w:szCs w:val="20"/>
              </w:rPr>
              <w:t>；</w:t>
            </w:r>
          </w:p>
          <w:p w:rsidR="009E6D75" w:rsidRPr="00C51EA9" w:rsidRDefault="009E6D75" w:rsidP="000548FA">
            <w:pPr>
              <w:widowControl/>
              <w:spacing w:line="240" w:lineRule="exac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）采用小型围堰，在渠道输水条件下，在桥墩周围形成局部静水环境；</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3</w:t>
            </w:r>
            <w:r w:rsidRPr="00C51EA9">
              <w:rPr>
                <w:rFonts w:ascii="Times New Roman" w:eastAsia="仿宋" w:hAnsi="Times New Roman" w:cs="Times New Roman"/>
                <w:kern w:val="0"/>
                <w:sz w:val="20"/>
              </w:rPr>
              <w:t>）在桩基周围对地基进行灌浆处理，加大桩土间摩阻力；</w:t>
            </w:r>
          </w:p>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w:t>
            </w:r>
            <w:r w:rsidRPr="00C51EA9">
              <w:rPr>
                <w:rFonts w:ascii="Times New Roman" w:eastAsia="仿宋" w:hAnsi="Times New Roman" w:cs="Times New Roman"/>
                <w:kern w:val="0"/>
                <w:sz w:val="20"/>
              </w:rPr>
              <w:t>4</w:t>
            </w:r>
            <w:r w:rsidRPr="00C51EA9">
              <w:rPr>
                <w:rFonts w:ascii="Times New Roman" w:eastAsia="仿宋" w:hAnsi="Times New Roman" w:cs="Times New Roman"/>
                <w:kern w:val="0"/>
                <w:sz w:val="20"/>
              </w:rPr>
              <w:t>）采用水下浇筑模袋混凝土和不分散混凝土局部修复衬砌板及防排水系统，或待总干渠停水检修期间统筹考虑，按照原设计结构及标准恢复或加固。</w:t>
            </w:r>
          </w:p>
        </w:tc>
      </w:tr>
      <w:tr w:rsidR="009E6D75" w:rsidRPr="00C51EA9" w:rsidTr="003A3C70">
        <w:trPr>
          <w:trHeight w:val="284"/>
          <w:jc w:val="center"/>
        </w:trPr>
        <w:tc>
          <w:tcPr>
            <w:tcW w:w="308" w:type="pct"/>
            <w:vAlign w:val="center"/>
          </w:tcPr>
          <w:p w:rsidR="009E6D75" w:rsidRPr="00C51EA9" w:rsidRDefault="009E6D75" w:rsidP="000548FA">
            <w:pPr>
              <w:pStyle w:val="212124"/>
              <w:spacing w:line="240" w:lineRule="exact"/>
              <w:rPr>
                <w:rFonts w:ascii="Times New Roman" w:eastAsia="仿宋" w:hAnsi="Times New Roman" w:cs="Times New Roman"/>
                <w:sz w:val="20"/>
              </w:rPr>
            </w:pPr>
            <w:r w:rsidRPr="00C51EA9">
              <w:rPr>
                <w:rFonts w:ascii="Times New Roman" w:eastAsia="仿宋" w:hAnsi="Times New Roman" w:cs="Times New Roman"/>
                <w:sz w:val="20"/>
              </w:rPr>
              <w:t>1</w:t>
            </w:r>
            <w:r w:rsidR="00814099">
              <w:rPr>
                <w:rFonts w:ascii="Times New Roman" w:eastAsia="仿宋" w:hAnsi="Times New Roman" w:cs="Times New Roman" w:hint="eastAsia"/>
                <w:sz w:val="20"/>
              </w:rPr>
              <w:t>3</w:t>
            </w:r>
          </w:p>
        </w:tc>
        <w:tc>
          <w:tcPr>
            <w:tcW w:w="836" w:type="pct"/>
            <w:vAlign w:val="center"/>
          </w:tcPr>
          <w:p w:rsidR="009E6D75" w:rsidRPr="00C51EA9" w:rsidRDefault="009E6D75" w:rsidP="000548FA">
            <w:pPr>
              <w:pStyle w:val="212124"/>
              <w:spacing w:line="240" w:lineRule="exact"/>
              <w:rPr>
                <w:rFonts w:ascii="Times New Roman" w:eastAsia="仿宋" w:hAnsi="Times New Roman" w:cs="Times New Roman"/>
                <w:kern w:val="0"/>
                <w:sz w:val="20"/>
              </w:rPr>
            </w:pPr>
            <w:r w:rsidRPr="00C51EA9">
              <w:rPr>
                <w:rFonts w:ascii="Times New Roman" w:eastAsia="仿宋" w:hAnsi="Times New Roman" w:cs="Times New Roman"/>
                <w:kern w:val="0"/>
                <w:sz w:val="20"/>
              </w:rPr>
              <w:t>车辆坠渠</w:t>
            </w:r>
          </w:p>
        </w:tc>
        <w:tc>
          <w:tcPr>
            <w:tcW w:w="3856" w:type="pct"/>
            <w:vAlign w:val="center"/>
          </w:tcPr>
          <w:p w:rsidR="009E6D75" w:rsidRPr="00C51EA9" w:rsidRDefault="009E6D75" w:rsidP="000548FA">
            <w:pPr>
              <w:pStyle w:val="212124"/>
              <w:spacing w:line="240" w:lineRule="exact"/>
              <w:jc w:val="left"/>
              <w:rPr>
                <w:rFonts w:ascii="Times New Roman" w:eastAsia="仿宋" w:hAnsi="Times New Roman" w:cs="Times New Roman"/>
                <w:kern w:val="0"/>
                <w:sz w:val="20"/>
              </w:rPr>
            </w:pPr>
            <w:r w:rsidRPr="00C51EA9">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6603A2" w:rsidRPr="00C51EA9" w:rsidRDefault="00012CFE" w:rsidP="006603A2">
      <w:pPr>
        <w:jc w:val="left"/>
        <w:outlineLvl w:val="1"/>
        <w:rPr>
          <w:rFonts w:ascii="Times New Roman" w:eastAsia="黑体" w:hAnsi="Times New Roman" w:cs="Times New Roman"/>
          <w:sz w:val="28"/>
          <w:szCs w:val="28"/>
        </w:rPr>
      </w:pPr>
      <w:r w:rsidRPr="00C51EA9">
        <w:rPr>
          <w:rFonts w:ascii="Times New Roman" w:eastAsia="黑体" w:hAnsi="Times New Roman" w:cs="Times New Roman"/>
          <w:sz w:val="28"/>
          <w:szCs w:val="28"/>
        </w:rPr>
        <w:br w:type="column"/>
      </w:r>
      <w:bookmarkStart w:id="36" w:name="_Toc524644857"/>
      <w:r w:rsidR="00962ADA" w:rsidRPr="00C51EA9">
        <w:rPr>
          <w:rFonts w:ascii="Times New Roman" w:eastAsia="黑体" w:hAnsi="Times New Roman" w:cs="Times New Roman"/>
          <w:sz w:val="28"/>
          <w:szCs w:val="28"/>
        </w:rPr>
        <w:t>3</w:t>
      </w:r>
      <w:r w:rsidR="006603A2" w:rsidRPr="00C51EA9">
        <w:rPr>
          <w:rFonts w:ascii="Times New Roman" w:eastAsia="黑体" w:hAnsi="Times New Roman" w:cs="Times New Roman"/>
          <w:sz w:val="28"/>
          <w:szCs w:val="28"/>
        </w:rPr>
        <w:t xml:space="preserve">.3 </w:t>
      </w:r>
      <w:r w:rsidR="006603A2" w:rsidRPr="00C51EA9">
        <w:rPr>
          <w:rFonts w:ascii="Times New Roman" w:eastAsia="黑体" w:hAnsi="Times New Roman" w:cs="Times New Roman"/>
          <w:sz w:val="28"/>
          <w:szCs w:val="28"/>
        </w:rPr>
        <w:t>工程运行调度</w:t>
      </w:r>
      <w:bookmarkEnd w:id="31"/>
      <w:bookmarkEnd w:id="32"/>
      <w:bookmarkEnd w:id="35"/>
      <w:bookmarkEnd w:id="36"/>
    </w:p>
    <w:p w:rsidR="00377DFB" w:rsidRPr="00C51EA9" w:rsidRDefault="00377DFB" w:rsidP="00377DFB">
      <w:pPr>
        <w:pStyle w:val="10"/>
        <w:spacing w:after="0"/>
        <w:ind w:firstLineChars="41" w:firstLine="98"/>
        <w:outlineLvl w:val="2"/>
        <w:rPr>
          <w:rFonts w:ascii="Times New Roman" w:hAnsi="Times New Roman" w:cs="Times New Roman"/>
        </w:rPr>
      </w:pPr>
      <w:r w:rsidRPr="00C51EA9">
        <w:rPr>
          <w:rFonts w:ascii="Times New Roman" w:hAnsi="Times New Roman" w:cs="Times New Roman"/>
        </w:rPr>
        <w:t xml:space="preserve">3.3.1 </w:t>
      </w:r>
      <w:r w:rsidRPr="00C51EA9">
        <w:rPr>
          <w:rFonts w:ascii="Times New Roman" w:hAnsi="Times New Roman" w:cs="Times New Roman"/>
        </w:rPr>
        <w:t>调度运行系统</w:t>
      </w:r>
    </w:p>
    <w:p w:rsidR="00734058" w:rsidRPr="00C51EA9" w:rsidRDefault="00734058" w:rsidP="00734058">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3.3-1  </w:t>
      </w:r>
      <w:r w:rsidRPr="00C51EA9">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416"/>
        <w:gridCol w:w="1135"/>
        <w:gridCol w:w="1095"/>
        <w:gridCol w:w="1590"/>
        <w:gridCol w:w="2394"/>
        <w:gridCol w:w="3353"/>
        <w:gridCol w:w="1567"/>
      </w:tblGrid>
      <w:tr w:rsidR="00734058" w:rsidRPr="003A3C70" w:rsidTr="005C48B0">
        <w:trPr>
          <w:trHeight w:val="20"/>
          <w:tblHeader/>
        </w:trPr>
        <w:tc>
          <w:tcPr>
            <w:tcW w:w="587"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建筑物名称</w:t>
            </w:r>
          </w:p>
        </w:tc>
        <w:tc>
          <w:tcPr>
            <w:tcW w:w="498"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桩号</w:t>
            </w:r>
          </w:p>
        </w:tc>
        <w:tc>
          <w:tcPr>
            <w:tcW w:w="39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风险量值</w:t>
            </w:r>
          </w:p>
        </w:tc>
        <w:tc>
          <w:tcPr>
            <w:tcW w:w="385"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风险事件</w:t>
            </w:r>
          </w:p>
        </w:tc>
        <w:tc>
          <w:tcPr>
            <w:tcW w:w="55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特征</w:t>
            </w:r>
          </w:p>
        </w:tc>
        <w:tc>
          <w:tcPr>
            <w:tcW w:w="842" w:type="pct"/>
            <w:vAlign w:val="center"/>
          </w:tcPr>
          <w:p w:rsidR="00755BA9"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风险因子类别</w:t>
            </w:r>
          </w:p>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（按可能性排序）</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风险因子细化</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对应风险预防措施编号</w:t>
            </w:r>
          </w:p>
        </w:tc>
      </w:tr>
      <w:tr w:rsidR="00734058" w:rsidRPr="003A3C70" w:rsidTr="005C48B0">
        <w:trPr>
          <w:trHeight w:val="20"/>
        </w:trPr>
        <w:tc>
          <w:tcPr>
            <w:tcW w:w="587"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淇河节制闸</w:t>
            </w:r>
          </w:p>
        </w:tc>
        <w:tc>
          <w:tcPr>
            <w:tcW w:w="498"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K663+771</w:t>
            </w:r>
          </w:p>
        </w:tc>
        <w:tc>
          <w:tcPr>
            <w:tcW w:w="399"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4.</w:t>
            </w:r>
            <w:r w:rsidR="00623D13" w:rsidRPr="003A3C70">
              <w:rPr>
                <w:rFonts w:ascii="仿宋" w:eastAsia="仿宋" w:hAnsi="仿宋" w:cs="Times New Roman"/>
                <w:color w:val="000000"/>
                <w:kern w:val="0"/>
                <w:sz w:val="20"/>
                <w:szCs w:val="20"/>
              </w:rPr>
              <w:t>9</w:t>
            </w:r>
          </w:p>
        </w:tc>
        <w:tc>
          <w:tcPr>
            <w:tcW w:w="385"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无法动作</w:t>
            </w:r>
          </w:p>
        </w:tc>
        <w:tc>
          <w:tcPr>
            <w:tcW w:w="559"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正常指令下达后无任何动作</w:t>
            </w: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7-1</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通信线路中断</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程控交换设备故障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供配电故障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启闭机供配电故障</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7-2</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计算机网络相关设备（路由器、交换机、服务器等）故障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7-3</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液压元件失效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液压主构件异常</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机电故障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7-5</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电气元件、传感器故障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闸控系统异常（死机、卡滞）</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非远程状态</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卡阻</w:t>
            </w:r>
          </w:p>
        </w:tc>
        <w:tc>
          <w:tcPr>
            <w:tcW w:w="559"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闸门执行指令过程中出现卡阻</w:t>
            </w: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左右开度超差</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异动</w:t>
            </w:r>
          </w:p>
        </w:tc>
        <w:tc>
          <w:tcPr>
            <w:tcW w:w="559"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闸门未接收指令自动下滑或开启</w:t>
            </w:r>
          </w:p>
        </w:tc>
        <w:tc>
          <w:tcPr>
            <w:tcW w:w="842"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液压主构件破坏</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闸控系统异常（死机、卡滞等）</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误动</w:t>
            </w:r>
          </w:p>
        </w:tc>
        <w:tc>
          <w:tcPr>
            <w:tcW w:w="559"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闸门接收错误指令大幅度调整，持续时间短</w:t>
            </w: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数据采集失真</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数据采集失败</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7-7</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数据采集错误</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运行管理软件故障</w:t>
            </w: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调度运行模型误差</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7-8</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5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调度运行程序逻辑缺陷</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袁庄分水口</w:t>
            </w:r>
          </w:p>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三里屯分水口</w:t>
            </w:r>
          </w:p>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鹤壁刘庄分水口</w:t>
            </w:r>
          </w:p>
        </w:tc>
        <w:tc>
          <w:tcPr>
            <w:tcW w:w="498"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K648+288</w:t>
            </w:r>
          </w:p>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K658+725</w:t>
            </w:r>
          </w:p>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K664+835</w:t>
            </w:r>
          </w:p>
        </w:tc>
        <w:tc>
          <w:tcPr>
            <w:tcW w:w="399"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2.</w:t>
            </w:r>
            <w:r w:rsidR="00623D13" w:rsidRPr="003A3C70">
              <w:rPr>
                <w:rFonts w:ascii="仿宋" w:eastAsia="仿宋" w:hAnsi="仿宋" w:cs="Times New Roman"/>
                <w:color w:val="000000"/>
                <w:kern w:val="0"/>
                <w:sz w:val="20"/>
                <w:szCs w:val="20"/>
              </w:rPr>
              <w:t>9</w:t>
            </w:r>
          </w:p>
          <w:p w:rsidR="00734058" w:rsidRPr="003A3C70" w:rsidRDefault="00623D13"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2.9</w:t>
            </w:r>
          </w:p>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2.</w:t>
            </w:r>
            <w:r w:rsidR="00623D13" w:rsidRPr="003A3C70">
              <w:rPr>
                <w:rFonts w:ascii="仿宋" w:eastAsia="仿宋" w:hAnsi="仿宋" w:cs="Times New Roman"/>
                <w:color w:val="000000"/>
                <w:kern w:val="0"/>
                <w:sz w:val="20"/>
                <w:szCs w:val="20"/>
              </w:rPr>
              <w:t>9</w:t>
            </w:r>
          </w:p>
        </w:tc>
        <w:tc>
          <w:tcPr>
            <w:tcW w:w="385"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无法动作</w:t>
            </w:r>
          </w:p>
        </w:tc>
        <w:tc>
          <w:tcPr>
            <w:tcW w:w="559"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正常指令下达后无任何动作</w:t>
            </w: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7-1</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通信线路中断</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程控交换设备故障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供配电故障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启闭机供配电故障</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7-2</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计算机网络相关设备（路由器、交换机、服务器等）故障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7-3</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液压元件失效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液压主构件异常</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机电故障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压力、液位异常等造成的启闭机电气及控制模块失效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7-5</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电气元件、传感器故障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闸控系统异常（死机、卡滞）</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非远程状态</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卡阻</w:t>
            </w:r>
          </w:p>
        </w:tc>
        <w:tc>
          <w:tcPr>
            <w:tcW w:w="55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闸门执行指令过程中出现卡阻</w:t>
            </w:r>
          </w:p>
        </w:tc>
        <w:tc>
          <w:tcPr>
            <w:tcW w:w="842"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异动</w:t>
            </w:r>
          </w:p>
        </w:tc>
        <w:tc>
          <w:tcPr>
            <w:tcW w:w="559"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闸门未接收指令自动下滑或开启</w:t>
            </w:r>
          </w:p>
        </w:tc>
        <w:tc>
          <w:tcPr>
            <w:tcW w:w="842"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液压主构件破坏</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闸控系统异常（死机、卡滞等）</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误动</w:t>
            </w:r>
          </w:p>
        </w:tc>
        <w:tc>
          <w:tcPr>
            <w:tcW w:w="559"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闸门接收错误指令大幅度调整，持续时间短</w:t>
            </w: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数据采集失真</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数据采集失败</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7-7</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数据采集错误</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运行管理软件故障</w:t>
            </w: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调度运行模型误差</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7-8</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32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调度运行程序逻辑缺陷</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淇河退水闸</w:t>
            </w:r>
          </w:p>
        </w:tc>
        <w:tc>
          <w:tcPr>
            <w:tcW w:w="498"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K663+274</w:t>
            </w:r>
          </w:p>
        </w:tc>
        <w:tc>
          <w:tcPr>
            <w:tcW w:w="399"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3.9</w:t>
            </w:r>
          </w:p>
        </w:tc>
        <w:tc>
          <w:tcPr>
            <w:tcW w:w="385"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无法关闭</w:t>
            </w:r>
          </w:p>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无法开启</w:t>
            </w:r>
          </w:p>
        </w:tc>
        <w:tc>
          <w:tcPr>
            <w:tcW w:w="559"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开启状态在解除紧急状态后无法关闭</w:t>
            </w:r>
          </w:p>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关闭状态在紧急情况无法开启</w:t>
            </w: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信号拥挤、外部干扰等造成的数据丢包（无物理中断）</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7-1</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通信线路中断</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程控交换设备故障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供配电故障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启闭机供配电故障</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7-2</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通信系统供配电故障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机电故障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启闭机电气及控制模块失效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7-5</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电气元件、传感器故障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计算机网络相关设备（路由器、交换机、服务器等）故障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7-3</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闸控系统异常（死机、卡滞）</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非远程状态</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金结故障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固卷元件失效</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固卷主构件故障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闸门故障</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数据采集失真</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数据采集失败</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7-7</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数据采集错误</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运行管理软件故障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调度运行模型误差</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7-8</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color w:val="000000"/>
                <w:kern w:val="0"/>
                <w:sz w:val="20"/>
                <w:szCs w:val="20"/>
              </w:rPr>
              <w:t>调度运行程序逻辑缺陷</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r>
      <w:tr w:rsidR="00734058" w:rsidRPr="003A3C70" w:rsidTr="005C48B0">
        <w:trPr>
          <w:trHeight w:val="20"/>
        </w:trPr>
        <w:tc>
          <w:tcPr>
            <w:tcW w:w="587"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赵家渠控制闸</w:t>
            </w:r>
          </w:p>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思德河控制闸</w:t>
            </w:r>
          </w:p>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魏庄河控制闸</w:t>
            </w:r>
          </w:p>
        </w:tc>
        <w:tc>
          <w:tcPr>
            <w:tcW w:w="498"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K650+516</w:t>
            </w:r>
          </w:p>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K653+380</w:t>
            </w:r>
          </w:p>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K661+678</w:t>
            </w:r>
          </w:p>
        </w:tc>
        <w:tc>
          <w:tcPr>
            <w:tcW w:w="399"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r w:rsidR="00623D13" w:rsidRPr="003A3C70">
              <w:rPr>
                <w:rFonts w:ascii="仿宋" w:eastAsia="仿宋" w:hAnsi="仿宋" w:cs="Times New Roman"/>
                <w:kern w:val="0"/>
                <w:sz w:val="20"/>
                <w:szCs w:val="20"/>
              </w:rPr>
              <w:t>2</w:t>
            </w:r>
          </w:p>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r w:rsidR="00623D13" w:rsidRPr="003A3C70">
              <w:rPr>
                <w:rFonts w:ascii="仿宋" w:eastAsia="仿宋" w:hAnsi="仿宋" w:cs="Times New Roman"/>
                <w:kern w:val="0"/>
                <w:sz w:val="20"/>
                <w:szCs w:val="20"/>
              </w:rPr>
              <w:t>2</w:t>
            </w:r>
          </w:p>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2.</w:t>
            </w:r>
            <w:r w:rsidR="00623D13" w:rsidRPr="003A3C70">
              <w:rPr>
                <w:rFonts w:ascii="仿宋" w:eastAsia="仿宋" w:hAnsi="仿宋" w:cs="Times New Roman"/>
                <w:kern w:val="0"/>
                <w:sz w:val="20"/>
                <w:szCs w:val="20"/>
              </w:rPr>
              <w:t>2</w:t>
            </w:r>
          </w:p>
        </w:tc>
        <w:tc>
          <w:tcPr>
            <w:tcW w:w="385"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异动</w:t>
            </w:r>
          </w:p>
        </w:tc>
        <w:tc>
          <w:tcPr>
            <w:tcW w:w="559"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闸门未接收指令自动下滑或开启</w:t>
            </w:r>
          </w:p>
        </w:tc>
        <w:tc>
          <w:tcPr>
            <w:tcW w:w="842"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金结故障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液压启闭机故障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7-4</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闸控系统故障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闸控系统故障</w:t>
            </w:r>
          </w:p>
        </w:tc>
        <w:tc>
          <w:tcPr>
            <w:tcW w:w="551"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7-6</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p>
        </w:tc>
        <w:tc>
          <w:tcPr>
            <w:tcW w:w="385"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误动</w:t>
            </w:r>
          </w:p>
        </w:tc>
        <w:tc>
          <w:tcPr>
            <w:tcW w:w="559"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闸门接收错误指令大幅度调整，持续时间短</w:t>
            </w: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数据采集失真</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数据采集失败</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7-7</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数据采集错误</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运行管理软件故障</w:t>
            </w: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调度运行模型误差</w:t>
            </w:r>
          </w:p>
        </w:tc>
        <w:tc>
          <w:tcPr>
            <w:tcW w:w="551" w:type="pct"/>
            <w:vMerge w:val="restar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r w:rsidRPr="003A3C70">
              <w:rPr>
                <w:rFonts w:ascii="仿宋" w:eastAsia="仿宋" w:hAnsi="仿宋" w:cs="Times New Roman"/>
                <w:kern w:val="0"/>
                <w:sz w:val="20"/>
                <w:szCs w:val="20"/>
              </w:rPr>
              <w:t>7-8</w:t>
            </w:r>
          </w:p>
        </w:tc>
      </w:tr>
      <w:tr w:rsidR="00734058" w:rsidRPr="003A3C70" w:rsidTr="005C48B0">
        <w:trPr>
          <w:trHeight w:val="20"/>
        </w:trPr>
        <w:tc>
          <w:tcPr>
            <w:tcW w:w="587"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498"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9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385"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559"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842"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p>
        </w:tc>
        <w:tc>
          <w:tcPr>
            <w:tcW w:w="1179" w:type="pct"/>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color w:val="000000"/>
                <w:kern w:val="0"/>
                <w:sz w:val="20"/>
                <w:szCs w:val="20"/>
              </w:rPr>
            </w:pPr>
            <w:r w:rsidRPr="003A3C70">
              <w:rPr>
                <w:rFonts w:ascii="仿宋" w:eastAsia="仿宋" w:hAnsi="仿宋" w:cs="Times New Roman"/>
                <w:kern w:val="0"/>
                <w:sz w:val="20"/>
                <w:szCs w:val="20"/>
              </w:rPr>
              <w:t>调度运行程序逻辑缺陷</w:t>
            </w:r>
          </w:p>
        </w:tc>
        <w:tc>
          <w:tcPr>
            <w:tcW w:w="551" w:type="pct"/>
            <w:vMerge/>
            <w:vAlign w:val="center"/>
          </w:tcPr>
          <w:p w:rsidR="00734058" w:rsidRPr="003A3C70" w:rsidRDefault="00734058" w:rsidP="005C48B0">
            <w:pPr>
              <w:autoSpaceDE w:val="0"/>
              <w:autoSpaceDN w:val="0"/>
              <w:adjustRightInd w:val="0"/>
              <w:spacing w:line="260" w:lineRule="exact"/>
              <w:jc w:val="center"/>
              <w:rPr>
                <w:rFonts w:ascii="仿宋" w:eastAsia="仿宋" w:hAnsi="仿宋" w:cs="Times New Roman"/>
                <w:kern w:val="0"/>
                <w:sz w:val="20"/>
                <w:szCs w:val="20"/>
              </w:rPr>
            </w:pPr>
          </w:p>
        </w:tc>
      </w:tr>
    </w:tbl>
    <w:p w:rsidR="00734058" w:rsidRPr="00C51EA9" w:rsidRDefault="00734058">
      <w:pPr>
        <w:widowControl/>
        <w:jc w:val="left"/>
        <w:rPr>
          <w:rFonts w:ascii="Times New Roman" w:eastAsia="黑体" w:hAnsi="Times New Roman" w:cs="Times New Roman"/>
          <w:sz w:val="24"/>
          <w:szCs w:val="20"/>
        </w:rPr>
      </w:pPr>
      <w:r w:rsidRPr="00C51EA9">
        <w:rPr>
          <w:rFonts w:ascii="Times New Roman" w:hAnsi="Times New Roman" w:cs="Times New Roman"/>
        </w:rPr>
        <w:br w:type="page"/>
      </w:r>
    </w:p>
    <w:p w:rsidR="00734058" w:rsidRPr="00C51EA9" w:rsidRDefault="00734058" w:rsidP="00734058">
      <w:pPr>
        <w:pStyle w:val="10"/>
        <w:spacing w:line="280" w:lineRule="exact"/>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3.3-2  </w:t>
      </w:r>
      <w:r w:rsidRPr="00C51EA9">
        <w:rPr>
          <w:rFonts w:ascii="Times New Roman" w:hAnsi="Times New Roman" w:cs="Times New Roman"/>
        </w:rPr>
        <w:t>调度运行系统</w:t>
      </w:r>
      <w:r w:rsidR="00362117">
        <w:rPr>
          <w:rFonts w:ascii="Times New Roman" w:hAnsi="Times New Roman" w:cs="Times New Roman"/>
        </w:rPr>
        <w:t>风险预防措施</w:t>
      </w:r>
      <w:r w:rsidRPr="00C51EA9">
        <w:rPr>
          <w:rFonts w:ascii="Times New Roman" w:hAnsi="Times New Roman" w:cs="Times New Roman"/>
        </w:rPr>
        <w:t>一览表</w:t>
      </w:r>
    </w:p>
    <w:tbl>
      <w:tblPr>
        <w:tblStyle w:val="aa"/>
        <w:tblW w:w="5000" w:type="pct"/>
        <w:jc w:val="center"/>
        <w:tblLook w:val="04A0" w:firstRow="1" w:lastRow="0" w:firstColumn="1" w:lastColumn="0" w:noHBand="0" w:noVBand="1"/>
      </w:tblPr>
      <w:tblGrid>
        <w:gridCol w:w="953"/>
        <w:gridCol w:w="1831"/>
        <w:gridCol w:w="11434"/>
      </w:tblGrid>
      <w:tr w:rsidR="00734058" w:rsidRPr="005C48B0" w:rsidTr="005C48B0">
        <w:trPr>
          <w:trHeight w:val="358"/>
          <w:tblHeader/>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编号</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风险因子类别</w:t>
            </w:r>
          </w:p>
        </w:tc>
        <w:tc>
          <w:tcPr>
            <w:tcW w:w="4021"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kern w:val="0"/>
                <w:sz w:val="20"/>
                <w:szCs w:val="20"/>
              </w:rPr>
              <w:t>预防措施</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7-1</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通信系统</w:t>
            </w:r>
          </w:p>
        </w:tc>
        <w:tc>
          <w:tcPr>
            <w:tcW w:w="4021" w:type="pct"/>
          </w:tcPr>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（1）在沿线设置通信光缆或通讯线路标识，提醒附近开挖或施工注意；</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（2）根据通信系统运行与维修养护管理办法，定期开展通信线缆、管道巡视检查、检修维护；</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kern w:val="0"/>
                <w:sz w:val="20"/>
                <w:szCs w:val="20"/>
              </w:rPr>
              <w:t>（3）</w:t>
            </w:r>
            <w:r w:rsidRPr="005C48B0">
              <w:rPr>
                <w:rFonts w:ascii="仿宋" w:eastAsia="仿宋" w:hAnsi="仿宋" w:cs="Times New Roman"/>
                <w:sz w:val="20"/>
                <w:szCs w:val="20"/>
              </w:rPr>
              <w:t>及时更换老旧设备；</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（4）加强巡视人员管理培训，定期开展考核与监督检查。</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7-2</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供配电</w:t>
            </w:r>
          </w:p>
        </w:tc>
        <w:tc>
          <w:tcPr>
            <w:tcW w:w="4021" w:type="pct"/>
          </w:tcPr>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（1）根据供配电系统运行维护检修规程，定期开展巡视检查、维护检修；</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（2）定期对运维人员进行安全教育和安全规程考核；</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（3）加强</w:t>
            </w:r>
            <w:r w:rsidRPr="005C48B0">
              <w:rPr>
                <w:rFonts w:ascii="仿宋" w:eastAsia="仿宋" w:hAnsi="仿宋" w:cs="Times New Roman"/>
                <w:kern w:val="0"/>
                <w:sz w:val="20"/>
                <w:szCs w:val="20"/>
              </w:rPr>
              <w:t>重要分水口备用电源配置</w:t>
            </w:r>
            <w:r w:rsidRPr="005C48B0">
              <w:rPr>
                <w:rFonts w:ascii="仿宋" w:eastAsia="仿宋" w:hAnsi="仿宋" w:cs="Times New Roman"/>
                <w:sz w:val="20"/>
                <w:szCs w:val="20"/>
              </w:rPr>
              <w:t>。</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7-3</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计算机网络</w:t>
            </w:r>
          </w:p>
        </w:tc>
        <w:tc>
          <w:tcPr>
            <w:tcW w:w="4021" w:type="pct"/>
          </w:tcPr>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（1）定期对中控室和现地站交换机、路由器设备、服务器等设备进行巡检；</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（2）保持环境清洁、避免鼠害；</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（3）加强避雷设备的管理和检查，雷雨天气前期对避雷设备进行预防检查；</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（4）及时更换老旧设备。</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7-4</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金结</w:t>
            </w:r>
          </w:p>
        </w:tc>
        <w:tc>
          <w:tcPr>
            <w:tcW w:w="4021" w:type="pct"/>
          </w:tcPr>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（1）严格遵循金属结构运行规程、工作手册；</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（2）根据金属结构运行与维修养护管理办法定期开展日常、专项维护、应急维修组织实施；</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（3）执行金属结构报废规定，及时更换老旧设备，加强备品备件管理；</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（4）加强现地人员管理培训，定期开展考核与监督检查；</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（5）检修闸门使用后按规定及时放入门库；</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sz w:val="20"/>
                <w:szCs w:val="20"/>
              </w:rPr>
              <w:t>（6）完善闸门自动纠偏程序和功能。</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7-5</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机电</w:t>
            </w:r>
          </w:p>
        </w:tc>
        <w:tc>
          <w:tcPr>
            <w:tcW w:w="4021" w:type="pct"/>
          </w:tcPr>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（1）严格遵循机电设备运行规程执行机电设备操作；</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（2）根据机电运行与维修养护管理办法定期开展日常、专项维护、应急维修组织实施；</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（3）执行机电设备报废规定，及时更换老旧设备，加强备品备件管理；</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（4）加强现地人员管理培训，定期开展考核与监督检查</w:t>
            </w:r>
            <w:r w:rsidR="008E3988" w:rsidRPr="005C48B0">
              <w:rPr>
                <w:rFonts w:ascii="仿宋" w:eastAsia="仿宋" w:hAnsi="仿宋" w:cs="Times New Roman" w:hint="eastAsia"/>
                <w:sz w:val="20"/>
                <w:szCs w:val="20"/>
              </w:rPr>
              <w:t>。</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7-6</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闸控系统</w:t>
            </w:r>
          </w:p>
        </w:tc>
        <w:tc>
          <w:tcPr>
            <w:tcW w:w="4021" w:type="pct"/>
          </w:tcPr>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（1）定时巡视检查闸控系统运行状态；</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（2）发现状态长时间未更新检查通信网络，及时重启系统</w:t>
            </w:r>
            <w:r w:rsidR="00623D13" w:rsidRPr="005C48B0">
              <w:rPr>
                <w:rFonts w:ascii="仿宋" w:eastAsia="仿宋" w:hAnsi="仿宋" w:cs="Times New Roman" w:hint="eastAsia"/>
                <w:kern w:val="0"/>
                <w:sz w:val="20"/>
                <w:szCs w:val="20"/>
              </w:rPr>
              <w:t>；</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（3）及时更新、改造、升级闸控系统；</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（4）避免同时对不同闸孔进行调节操作。</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7-7</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数据采集</w:t>
            </w:r>
          </w:p>
        </w:tc>
        <w:tc>
          <w:tcPr>
            <w:tcW w:w="4021" w:type="pct"/>
          </w:tcPr>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（1）对重要节制闸、控制节点增加标准水尺及远程监控设备，便于人工水位观测并与水位自动观测设备进行互校；</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（2）定期对水位计、流量计、开度仪进行巡视检查、维护和率定；</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（3）定期</w:t>
            </w:r>
            <w:r w:rsidR="00623D13" w:rsidRPr="005C48B0">
              <w:rPr>
                <w:rFonts w:ascii="仿宋" w:eastAsia="仿宋" w:hAnsi="仿宋" w:cs="Times New Roman" w:hint="eastAsia"/>
                <w:kern w:val="0"/>
                <w:sz w:val="20"/>
                <w:szCs w:val="20"/>
              </w:rPr>
              <w:t>对</w:t>
            </w:r>
            <w:r w:rsidRPr="005C48B0">
              <w:rPr>
                <w:rFonts w:ascii="仿宋" w:eastAsia="仿宋" w:hAnsi="仿宋" w:cs="Times New Roman"/>
                <w:kern w:val="0"/>
                <w:sz w:val="20"/>
                <w:szCs w:val="20"/>
              </w:rPr>
              <w:t>水位、流量、开度数据进行人工复核，发现数据严重偏差及时上报，通知相关厂家进行技术维修；</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sz w:val="20"/>
                <w:szCs w:val="20"/>
              </w:rPr>
              <w:t>（4）</w:t>
            </w:r>
            <w:r w:rsidRPr="005C48B0">
              <w:rPr>
                <w:rFonts w:ascii="仿宋" w:eastAsia="仿宋" w:hAnsi="仿宋" w:cs="Times New Roman"/>
                <w:kern w:val="0"/>
                <w:sz w:val="20"/>
                <w:szCs w:val="20"/>
              </w:rPr>
              <w:t>加强数据采集设备的管理和升级，完善断电数据保存功能；</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（5）</w:t>
            </w:r>
            <w:r w:rsidRPr="005C48B0">
              <w:rPr>
                <w:rFonts w:ascii="仿宋" w:eastAsia="仿宋" w:hAnsi="仿宋" w:cs="Times New Roman"/>
                <w:kern w:val="0"/>
                <w:sz w:val="20"/>
                <w:szCs w:val="20"/>
              </w:rPr>
              <w:t>定期更换干燥剂，保持设备内部干燥。</w:t>
            </w:r>
          </w:p>
        </w:tc>
      </w:tr>
      <w:tr w:rsidR="00734058" w:rsidRPr="005C48B0" w:rsidTr="005C48B0">
        <w:trPr>
          <w:trHeight w:val="20"/>
          <w:jc w:val="center"/>
        </w:trPr>
        <w:tc>
          <w:tcPr>
            <w:tcW w:w="335"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7-8</w:t>
            </w:r>
          </w:p>
        </w:tc>
        <w:tc>
          <w:tcPr>
            <w:tcW w:w="644" w:type="pct"/>
            <w:vAlign w:val="center"/>
          </w:tcPr>
          <w:p w:rsidR="00734058" w:rsidRPr="005C48B0" w:rsidRDefault="00734058" w:rsidP="00734058">
            <w:pPr>
              <w:spacing w:line="240" w:lineRule="exact"/>
              <w:jc w:val="center"/>
              <w:rPr>
                <w:rFonts w:ascii="仿宋" w:eastAsia="仿宋" w:hAnsi="仿宋" w:cs="Times New Roman"/>
                <w:sz w:val="20"/>
                <w:szCs w:val="20"/>
              </w:rPr>
            </w:pPr>
            <w:r w:rsidRPr="005C48B0">
              <w:rPr>
                <w:rFonts w:ascii="仿宋" w:eastAsia="仿宋" w:hAnsi="仿宋" w:cs="Times New Roman"/>
                <w:sz w:val="20"/>
                <w:szCs w:val="20"/>
              </w:rPr>
              <w:t>运行管理软件</w:t>
            </w:r>
          </w:p>
        </w:tc>
        <w:tc>
          <w:tcPr>
            <w:tcW w:w="4021" w:type="pct"/>
          </w:tcPr>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（1）定期对调度运行模型参数进行率定和修正，发现指令决策内容严重偏差及时上报</w:t>
            </w:r>
            <w:r w:rsidR="00623D13" w:rsidRPr="005C48B0">
              <w:rPr>
                <w:rFonts w:ascii="仿宋" w:eastAsia="仿宋" w:hAnsi="仿宋" w:cs="Times New Roman" w:hint="eastAsia"/>
                <w:kern w:val="0"/>
                <w:sz w:val="20"/>
                <w:szCs w:val="20"/>
              </w:rPr>
              <w:t>；</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sz w:val="20"/>
                <w:szCs w:val="20"/>
              </w:rPr>
              <w:t>（2）</w:t>
            </w:r>
            <w:r w:rsidRPr="005C48B0">
              <w:rPr>
                <w:rFonts w:ascii="仿宋" w:eastAsia="仿宋" w:hAnsi="仿宋" w:cs="Times New Roman"/>
                <w:kern w:val="0"/>
                <w:sz w:val="20"/>
                <w:szCs w:val="20"/>
              </w:rPr>
              <w:t>定期</w:t>
            </w:r>
            <w:r w:rsidR="00623D13" w:rsidRPr="005C48B0">
              <w:rPr>
                <w:rFonts w:ascii="仿宋" w:eastAsia="仿宋" w:hAnsi="仿宋" w:cs="Times New Roman" w:hint="eastAsia"/>
                <w:kern w:val="0"/>
                <w:sz w:val="20"/>
                <w:szCs w:val="20"/>
              </w:rPr>
              <w:t>开展</w:t>
            </w:r>
            <w:r w:rsidRPr="005C48B0">
              <w:rPr>
                <w:rFonts w:ascii="仿宋" w:eastAsia="仿宋" w:hAnsi="仿宋" w:cs="Times New Roman"/>
                <w:kern w:val="0"/>
                <w:sz w:val="20"/>
                <w:szCs w:val="20"/>
              </w:rPr>
              <w:t>常规工况和应急调度模拟，发现指令决策内容严重偏差及时上报；</w:t>
            </w:r>
          </w:p>
          <w:p w:rsidR="00734058" w:rsidRPr="005C48B0" w:rsidRDefault="00734058" w:rsidP="00734058">
            <w:pPr>
              <w:spacing w:line="240" w:lineRule="exact"/>
              <w:rPr>
                <w:rFonts w:ascii="仿宋" w:eastAsia="仿宋" w:hAnsi="仿宋" w:cs="Times New Roman"/>
                <w:kern w:val="0"/>
                <w:sz w:val="20"/>
                <w:szCs w:val="20"/>
              </w:rPr>
            </w:pPr>
            <w:r w:rsidRPr="005C48B0">
              <w:rPr>
                <w:rFonts w:ascii="仿宋" w:eastAsia="仿宋" w:hAnsi="仿宋" w:cs="Times New Roman"/>
                <w:kern w:val="0"/>
                <w:sz w:val="20"/>
                <w:szCs w:val="20"/>
              </w:rPr>
              <w:t>（3）增加大幅度闸门调整指令决策值班长复核制度；</w:t>
            </w:r>
          </w:p>
          <w:p w:rsidR="00734058" w:rsidRPr="005C48B0" w:rsidRDefault="00734058" w:rsidP="00734058">
            <w:pPr>
              <w:spacing w:line="240" w:lineRule="exact"/>
              <w:rPr>
                <w:rFonts w:ascii="仿宋" w:eastAsia="仿宋" w:hAnsi="仿宋" w:cs="Times New Roman"/>
                <w:sz w:val="20"/>
                <w:szCs w:val="20"/>
              </w:rPr>
            </w:pPr>
            <w:r w:rsidRPr="005C48B0">
              <w:rPr>
                <w:rFonts w:ascii="仿宋" w:eastAsia="仿宋" w:hAnsi="仿宋" w:cs="Times New Roman"/>
                <w:sz w:val="20"/>
                <w:szCs w:val="20"/>
              </w:rPr>
              <w:t>（4）避免同时对不同闸孔进行调节操作。</w:t>
            </w:r>
          </w:p>
        </w:tc>
      </w:tr>
    </w:tbl>
    <w:p w:rsidR="00734058" w:rsidRPr="00C51EA9" w:rsidRDefault="00734058" w:rsidP="00734058">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3.3-3  </w:t>
      </w:r>
      <w:r w:rsidRPr="00C51EA9">
        <w:rPr>
          <w:rFonts w:ascii="Times New Roman" w:hAnsi="Times New Roman" w:cs="Times New Roman"/>
        </w:rPr>
        <w:t>调度运行系统</w:t>
      </w:r>
      <w:r w:rsidR="006D1CD7">
        <w:rPr>
          <w:rFonts w:ascii="Times New Roman" w:hAnsi="Times New Roman" w:cs="Times New Roman"/>
        </w:rPr>
        <w:t>风险控制措施</w:t>
      </w:r>
      <w:r w:rsidRPr="00C51EA9">
        <w:rPr>
          <w:rFonts w:ascii="Times New Roman" w:hAnsi="Times New Roman" w:cs="Times New Roman"/>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92"/>
        <w:gridCol w:w="12117"/>
      </w:tblGrid>
      <w:tr w:rsidR="00734058" w:rsidRPr="00C51EA9" w:rsidTr="00734058">
        <w:trPr>
          <w:trHeight w:val="285"/>
          <w:tblHeader/>
          <w:jc w:val="center"/>
        </w:trPr>
        <w:tc>
          <w:tcPr>
            <w:tcW w:w="993" w:type="dxa"/>
            <w:shd w:val="clear" w:color="auto" w:fill="auto"/>
            <w:noWrap/>
            <w:vAlign w:val="center"/>
            <w:hideMark/>
          </w:tcPr>
          <w:p w:rsidR="00734058" w:rsidRPr="00C51EA9" w:rsidRDefault="00734058" w:rsidP="00734058">
            <w:pPr>
              <w:widowControl/>
              <w:spacing w:line="30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建筑物类型</w:t>
            </w:r>
          </w:p>
        </w:tc>
        <w:tc>
          <w:tcPr>
            <w:tcW w:w="1092" w:type="dxa"/>
            <w:shd w:val="clear" w:color="auto" w:fill="auto"/>
            <w:noWrap/>
            <w:vAlign w:val="center"/>
            <w:hideMark/>
          </w:tcPr>
          <w:p w:rsidR="00734058" w:rsidRPr="00C51EA9" w:rsidRDefault="00734058" w:rsidP="00734058">
            <w:pPr>
              <w:widowControl/>
              <w:spacing w:line="30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风险事件</w:t>
            </w:r>
          </w:p>
        </w:tc>
        <w:tc>
          <w:tcPr>
            <w:tcW w:w="12117" w:type="dxa"/>
            <w:shd w:val="clear" w:color="auto" w:fill="auto"/>
            <w:noWrap/>
            <w:vAlign w:val="center"/>
            <w:hideMark/>
          </w:tcPr>
          <w:p w:rsidR="00734058" w:rsidRPr="00C51EA9" w:rsidRDefault="00734058" w:rsidP="00734058">
            <w:pPr>
              <w:widowControl/>
              <w:spacing w:line="30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控制措施</w:t>
            </w:r>
          </w:p>
        </w:tc>
      </w:tr>
      <w:tr w:rsidR="00734058" w:rsidRPr="00C51EA9" w:rsidTr="00734058">
        <w:trPr>
          <w:trHeight w:val="375"/>
          <w:jc w:val="center"/>
        </w:trPr>
        <w:tc>
          <w:tcPr>
            <w:tcW w:w="993" w:type="dxa"/>
            <w:vMerge w:val="restart"/>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节制闸</w:t>
            </w:r>
          </w:p>
        </w:tc>
        <w:tc>
          <w:tcPr>
            <w:tcW w:w="1092"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无法动作</w:t>
            </w:r>
          </w:p>
        </w:tc>
        <w:tc>
          <w:tcPr>
            <w:tcW w:w="12117"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w:t>
            </w:r>
            <w:r w:rsidR="00623D13" w:rsidRPr="00623D13">
              <w:rPr>
                <w:rFonts w:ascii="Times New Roman" w:eastAsia="仿宋" w:hAnsi="Times New Roman" w:cs="Times New Roman" w:hint="eastAsia"/>
                <w:kern w:val="0"/>
                <w:sz w:val="20"/>
                <w:szCs w:val="20"/>
              </w:rPr>
              <w:t>若现地可排除故障，故障修复后按照先现地自动，再现地手动的先后顺序进行现地操作</w:t>
            </w:r>
            <w:r w:rsidRPr="00C51EA9">
              <w:rPr>
                <w:rFonts w:ascii="Times New Roman" w:eastAsia="仿宋" w:hAnsi="Times New Roman" w:cs="Times New Roman"/>
                <w:kern w:val="0"/>
                <w:sz w:val="20"/>
                <w:szCs w:val="20"/>
              </w:rPr>
              <w:t>；</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）若现地不可排除故障，及时通知运维队伍进行处置，按调度应急预案申请调整其他孔闸门开度，保持过流基本不变，并逐级上报情况；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）故障恢复后回归至远程控制状态，逐级上报。</w:t>
            </w:r>
          </w:p>
        </w:tc>
      </w:tr>
      <w:tr w:rsidR="00734058" w:rsidRPr="00C51EA9" w:rsidTr="00734058">
        <w:trPr>
          <w:trHeight w:val="285"/>
          <w:jc w:val="center"/>
        </w:trPr>
        <w:tc>
          <w:tcPr>
            <w:tcW w:w="993" w:type="dxa"/>
            <w:vMerge/>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卡阻</w:t>
            </w:r>
          </w:p>
        </w:tc>
        <w:tc>
          <w:tcPr>
            <w:tcW w:w="12117"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）排查闸门卡阻原因，加强水位、流量监测，根据闸门卡阻事件监测信息和预测结果，对可能发生并达到预警程度的影响及恢复时间按规定上报；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）出现闸门金结故障，按调度应急预案申请调整其他孔闸门开度，保持过流基本不变，并逐级上报情况；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6</w:t>
            </w:r>
            <w:r w:rsidRPr="00C51EA9">
              <w:rPr>
                <w:rFonts w:ascii="Times New Roman" w:eastAsia="仿宋" w:hAnsi="Times New Roman" w:cs="Times New Roman"/>
                <w:kern w:val="0"/>
                <w:sz w:val="20"/>
                <w:szCs w:val="20"/>
              </w:rPr>
              <w:t>）故障恢复后回归至远程控制状态，逐级上报。</w:t>
            </w:r>
          </w:p>
        </w:tc>
      </w:tr>
      <w:tr w:rsidR="00734058" w:rsidRPr="00C51EA9" w:rsidTr="00734058">
        <w:trPr>
          <w:trHeight w:val="285"/>
          <w:jc w:val="center"/>
        </w:trPr>
        <w:tc>
          <w:tcPr>
            <w:tcW w:w="993" w:type="dxa"/>
            <w:vMerge/>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异动</w:t>
            </w:r>
          </w:p>
        </w:tc>
        <w:tc>
          <w:tcPr>
            <w:tcW w:w="12117"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）对异动但未卡死闸门，按调度工作要求及流程将闸门恢复至原开度，并逐级上报情况；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6</w:t>
            </w:r>
            <w:r w:rsidRPr="00C51EA9">
              <w:rPr>
                <w:rFonts w:ascii="Times New Roman" w:eastAsia="仿宋" w:hAnsi="Times New Roman" w:cs="Times New Roman"/>
                <w:kern w:val="0"/>
                <w:sz w:val="20"/>
                <w:szCs w:val="20"/>
              </w:rPr>
              <w:t>）故障恢复后回归至远程控制状态，逐级上报。</w:t>
            </w:r>
          </w:p>
        </w:tc>
      </w:tr>
      <w:tr w:rsidR="00734058" w:rsidRPr="00C51EA9" w:rsidTr="00734058">
        <w:trPr>
          <w:trHeight w:val="285"/>
          <w:jc w:val="center"/>
        </w:trPr>
        <w:tc>
          <w:tcPr>
            <w:tcW w:w="993" w:type="dxa"/>
            <w:vMerge/>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误动</w:t>
            </w:r>
          </w:p>
        </w:tc>
        <w:tc>
          <w:tcPr>
            <w:tcW w:w="12117" w:type="dxa"/>
            <w:shd w:val="clear" w:color="auto" w:fill="auto"/>
            <w:noWrap/>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）对认定误动操作，闸前、后水位或流量变幅达到上报要求，积极准备，按总调中心调令执行。</w:t>
            </w:r>
          </w:p>
        </w:tc>
      </w:tr>
      <w:tr w:rsidR="00734058" w:rsidRPr="00C51EA9" w:rsidTr="00734058">
        <w:trPr>
          <w:trHeight w:val="285"/>
          <w:jc w:val="center"/>
        </w:trPr>
        <w:tc>
          <w:tcPr>
            <w:tcW w:w="993" w:type="dxa"/>
            <w:vMerge w:val="restart"/>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分水口</w:t>
            </w: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无法动作</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w:t>
            </w:r>
            <w:r w:rsidR="00623D13" w:rsidRPr="00623D13">
              <w:rPr>
                <w:rFonts w:ascii="Times New Roman" w:eastAsia="仿宋" w:hAnsi="Times New Roman" w:cs="Times New Roman" w:hint="eastAsia"/>
                <w:kern w:val="0"/>
                <w:sz w:val="20"/>
                <w:szCs w:val="20"/>
              </w:rPr>
              <w:t>若现地可排除故障，故障修复后按照先现地自动，再现地手动的先后顺序进行现地操作</w:t>
            </w:r>
            <w:r w:rsidRPr="00C51EA9">
              <w:rPr>
                <w:rFonts w:ascii="Times New Roman" w:eastAsia="仿宋" w:hAnsi="Times New Roman" w:cs="Times New Roman"/>
                <w:kern w:val="0"/>
                <w:sz w:val="20"/>
                <w:szCs w:val="20"/>
              </w:rPr>
              <w:t>；</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）故障恢复后回归至远程控制状态，逐级上报；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6</w:t>
            </w:r>
            <w:r w:rsidRPr="00C51EA9">
              <w:rPr>
                <w:rFonts w:ascii="Times New Roman" w:eastAsia="仿宋" w:hAnsi="Times New Roman" w:cs="Times New Roman"/>
                <w:kern w:val="0"/>
                <w:sz w:val="20"/>
                <w:szCs w:val="20"/>
              </w:rPr>
              <w:t>）因分水闸运行控制故障导致长期供水不足，可在恢复正常后适当加大分水，补偿前期不足。</w:t>
            </w:r>
          </w:p>
        </w:tc>
      </w:tr>
      <w:tr w:rsidR="00734058" w:rsidRPr="00C51EA9" w:rsidTr="00734058">
        <w:trPr>
          <w:trHeight w:val="285"/>
          <w:jc w:val="center"/>
        </w:trPr>
        <w:tc>
          <w:tcPr>
            <w:tcW w:w="993" w:type="dxa"/>
            <w:vMerge/>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卡阻</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）故障恢复后回归至远程控制状态，逐级上报；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）因分水闸运行控制故障导致长期供水不足，可在恢复正常后适当加大分水，补偿前期不足。</w:t>
            </w:r>
          </w:p>
        </w:tc>
      </w:tr>
      <w:tr w:rsidR="00734058" w:rsidRPr="00C51EA9" w:rsidTr="00734058">
        <w:trPr>
          <w:trHeight w:val="285"/>
          <w:jc w:val="center"/>
        </w:trPr>
        <w:tc>
          <w:tcPr>
            <w:tcW w:w="993" w:type="dxa"/>
            <w:vMerge/>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异动</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）对异动但未卡死闸门，按调度工作要求及流程将闸门恢复至原开度，并逐级上报情况；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）故障恢复后回归至远程控制状态，逐级上报。</w:t>
            </w:r>
          </w:p>
        </w:tc>
      </w:tr>
      <w:tr w:rsidR="00734058" w:rsidRPr="00C51EA9" w:rsidTr="00734058">
        <w:trPr>
          <w:trHeight w:val="285"/>
          <w:jc w:val="center"/>
        </w:trPr>
        <w:tc>
          <w:tcPr>
            <w:tcW w:w="993" w:type="dxa"/>
            <w:vMerge/>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误动</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）排查误动原因，加强水位、流量监测，根据闸门误动事件监测信息和预测结果，对辖区内用水户可能的供水影响按规定上报，并及时与配套工程管理单位联系沟通；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）对认定误动操作，闸前、后水位或流量变幅达到上报要求，积极准备，按总调中心调令执行。</w:t>
            </w:r>
          </w:p>
        </w:tc>
      </w:tr>
      <w:tr w:rsidR="00734058" w:rsidRPr="00C51EA9" w:rsidTr="00734058">
        <w:trPr>
          <w:trHeight w:val="285"/>
          <w:jc w:val="center"/>
        </w:trPr>
        <w:tc>
          <w:tcPr>
            <w:tcW w:w="993" w:type="dxa"/>
            <w:vMerge w:val="restart"/>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退水闸</w:t>
            </w:r>
          </w:p>
        </w:tc>
        <w:tc>
          <w:tcPr>
            <w:tcW w:w="1092" w:type="dxa"/>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无法关闭</w:t>
            </w:r>
          </w:p>
        </w:tc>
        <w:tc>
          <w:tcPr>
            <w:tcW w:w="12117" w:type="dxa"/>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）根据渠段水位、流量变化情况，与总调中心、地方政府部门启动应急调度预案，并做好调节上、下游节制闸及辖区内分水口的准备工作，保持渠段水位平稳；</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）故障消除后，逐级上报。</w:t>
            </w:r>
          </w:p>
        </w:tc>
      </w:tr>
      <w:tr w:rsidR="00734058" w:rsidRPr="00C51EA9" w:rsidTr="00734058">
        <w:trPr>
          <w:trHeight w:val="285"/>
          <w:jc w:val="center"/>
        </w:trPr>
        <w:tc>
          <w:tcPr>
            <w:tcW w:w="993" w:type="dxa"/>
            <w:vMerge/>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无法开启</w:t>
            </w:r>
          </w:p>
        </w:tc>
        <w:tc>
          <w:tcPr>
            <w:tcW w:w="12117" w:type="dxa"/>
            <w:shd w:val="clear" w:color="auto" w:fill="auto"/>
            <w:vAlign w:val="center"/>
            <w:hideMark/>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）根据渠段水位、流量变化情况，与总调中心、地方政府部门启动应急调度预案，并做好调节上、下游节制闸及辖区内分水口、开启上游临近退水闸的准备工作，保持渠段水位平稳；</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）故障消除后，逐级上报。</w:t>
            </w:r>
          </w:p>
        </w:tc>
      </w:tr>
      <w:tr w:rsidR="00734058" w:rsidRPr="00C51EA9" w:rsidTr="00734058">
        <w:trPr>
          <w:trHeight w:val="285"/>
          <w:jc w:val="center"/>
        </w:trPr>
        <w:tc>
          <w:tcPr>
            <w:tcW w:w="993" w:type="dxa"/>
            <w:vMerge w:val="restart"/>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控制闸</w:t>
            </w: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异动</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）对异动但未卡死闸门，按调度工作要求及流程将闸门恢复至原开度，并逐级上报情况；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5</w:t>
            </w:r>
            <w:r w:rsidRPr="00C51EA9">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6</w:t>
            </w:r>
            <w:r w:rsidRPr="00C51EA9">
              <w:rPr>
                <w:rFonts w:ascii="Times New Roman" w:eastAsia="仿宋" w:hAnsi="Times New Roman" w:cs="Times New Roman"/>
                <w:kern w:val="0"/>
                <w:sz w:val="20"/>
                <w:szCs w:val="20"/>
              </w:rPr>
              <w:t>）故障恢复后回归至远程控制状态，逐级上报。</w:t>
            </w:r>
          </w:p>
        </w:tc>
      </w:tr>
      <w:tr w:rsidR="00734058" w:rsidRPr="00C51EA9" w:rsidTr="00734058">
        <w:trPr>
          <w:trHeight w:val="285"/>
          <w:jc w:val="center"/>
        </w:trPr>
        <w:tc>
          <w:tcPr>
            <w:tcW w:w="993" w:type="dxa"/>
            <w:vMerge/>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p>
        </w:tc>
        <w:tc>
          <w:tcPr>
            <w:tcW w:w="1092"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误动</w:t>
            </w:r>
          </w:p>
        </w:tc>
        <w:tc>
          <w:tcPr>
            <w:tcW w:w="12117" w:type="dxa"/>
            <w:shd w:val="clear" w:color="auto" w:fill="auto"/>
            <w:vAlign w:val="center"/>
          </w:tcPr>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734058" w:rsidRPr="00C51EA9" w:rsidRDefault="00734058" w:rsidP="00734058">
            <w:pPr>
              <w:widowControl/>
              <w:spacing w:line="30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）对认定误动操作，闸前、后水位或流量变幅达到上报要求，积极准备，按总调中心调令执行。</w:t>
            </w:r>
          </w:p>
        </w:tc>
      </w:tr>
    </w:tbl>
    <w:p w:rsidR="00377DFB" w:rsidRPr="00C51EA9" w:rsidRDefault="00012CFE" w:rsidP="00377DFB">
      <w:pPr>
        <w:pStyle w:val="10"/>
        <w:spacing w:after="0"/>
        <w:ind w:firstLineChars="41" w:firstLine="98"/>
        <w:outlineLvl w:val="2"/>
        <w:rPr>
          <w:rFonts w:ascii="Times New Roman" w:hAnsi="Times New Roman" w:cs="Times New Roman"/>
        </w:rPr>
      </w:pPr>
      <w:r w:rsidRPr="00C51EA9">
        <w:rPr>
          <w:rFonts w:ascii="Times New Roman" w:hAnsi="Times New Roman" w:cs="Times New Roman"/>
        </w:rPr>
        <w:br w:type="column"/>
      </w:r>
      <w:r w:rsidR="00377DFB" w:rsidRPr="00C51EA9">
        <w:rPr>
          <w:rFonts w:ascii="Times New Roman" w:hAnsi="Times New Roman" w:cs="Times New Roman"/>
        </w:rPr>
        <w:t xml:space="preserve">3.3.2 </w:t>
      </w:r>
      <w:r w:rsidR="00377DFB" w:rsidRPr="00C51EA9">
        <w:rPr>
          <w:rFonts w:ascii="Times New Roman" w:hAnsi="Times New Roman" w:cs="Times New Roman"/>
        </w:rPr>
        <w:t>冬季调度</w:t>
      </w:r>
    </w:p>
    <w:p w:rsidR="0091573A" w:rsidRPr="00C51EA9" w:rsidRDefault="0091573A" w:rsidP="0091573A">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3.3-4  </w:t>
      </w:r>
      <w:r w:rsidRPr="00C51EA9">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263"/>
        <w:gridCol w:w="1425"/>
        <w:gridCol w:w="1686"/>
        <w:gridCol w:w="1726"/>
        <w:gridCol w:w="3594"/>
        <w:gridCol w:w="3441"/>
      </w:tblGrid>
      <w:tr w:rsidR="0091573A" w:rsidRPr="005C48B0" w:rsidTr="005C48B0">
        <w:trPr>
          <w:trHeight w:val="20"/>
          <w:tblHeader/>
        </w:trPr>
        <w:tc>
          <w:tcPr>
            <w:tcW w:w="381"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r w:rsidRPr="005C48B0">
              <w:rPr>
                <w:rFonts w:ascii="仿宋" w:eastAsia="仿宋" w:hAnsi="仿宋" w:cs="Times New Roman"/>
                <w:sz w:val="20"/>
                <w:szCs w:val="20"/>
              </w:rPr>
              <w:t>对应风险预防措施编号</w:t>
            </w:r>
          </w:p>
        </w:tc>
      </w:tr>
      <w:tr w:rsidR="0091573A" w:rsidRPr="005C48B0" w:rsidTr="005C48B0">
        <w:trPr>
          <w:trHeight w:val="20"/>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1</w:t>
            </w:r>
          </w:p>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2</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K638+170</w:t>
            </w:r>
          </w:p>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K663+771</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K663+771</w:t>
            </w:r>
          </w:p>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K669+018</w:t>
            </w:r>
          </w:p>
        </w:tc>
        <w:tc>
          <w:tcPr>
            <w:tcW w:w="593" w:type="pct"/>
            <w:vMerge w:val="restart"/>
            <w:tcBorders>
              <w:top w:val="single" w:sz="4" w:space="0" w:color="auto"/>
              <w:left w:val="single" w:sz="4" w:space="0" w:color="auto"/>
              <w:right w:val="single" w:sz="4" w:space="0" w:color="auto"/>
            </w:tcBorders>
            <w:vAlign w:val="center"/>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2.4</w:t>
            </w:r>
          </w:p>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8-1</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8-2</w:t>
            </w:r>
          </w:p>
        </w:tc>
      </w:tr>
      <w:tr w:rsidR="0091573A" w:rsidRPr="005C48B0" w:rsidTr="005C48B0">
        <w:trPr>
          <w:trHeight w:val="327"/>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8-3</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8-1</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8-4</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8-5</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8-6</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8-7</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8-1</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8-4</w:t>
            </w:r>
          </w:p>
        </w:tc>
      </w:tr>
      <w:tr w:rsidR="0091573A" w:rsidRPr="005C48B0" w:rsidTr="005C48B0">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360"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8-5</w:t>
            </w:r>
          </w:p>
        </w:tc>
      </w:tr>
    </w:tbl>
    <w:p w:rsidR="0091573A" w:rsidRPr="00C51EA9" w:rsidRDefault="0091573A" w:rsidP="0091573A">
      <w:pPr>
        <w:pStyle w:val="10"/>
        <w:ind w:firstLineChars="0" w:firstLine="0"/>
        <w:jc w:val="center"/>
        <w:outlineLvl w:val="9"/>
        <w:rPr>
          <w:rFonts w:ascii="Times New Roman" w:hAnsi="Times New Roman" w:cs="Times New Roman"/>
        </w:rPr>
      </w:pPr>
    </w:p>
    <w:p w:rsidR="0091573A" w:rsidRPr="00C51EA9" w:rsidRDefault="0091573A">
      <w:pPr>
        <w:widowControl/>
        <w:jc w:val="left"/>
        <w:rPr>
          <w:rFonts w:ascii="Times New Roman" w:eastAsia="黑体" w:hAnsi="Times New Roman" w:cs="Times New Roman"/>
          <w:sz w:val="24"/>
          <w:szCs w:val="20"/>
        </w:rPr>
      </w:pPr>
      <w:r w:rsidRPr="00C51EA9">
        <w:rPr>
          <w:rFonts w:ascii="Times New Roman" w:hAnsi="Times New Roman" w:cs="Times New Roman"/>
        </w:rPr>
        <w:br w:type="page"/>
      </w:r>
    </w:p>
    <w:p w:rsidR="0091573A" w:rsidRPr="00C51EA9" w:rsidRDefault="0091573A" w:rsidP="0091573A">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3.3-5  </w:t>
      </w:r>
      <w:r w:rsidRPr="00C51EA9">
        <w:rPr>
          <w:rFonts w:ascii="Times New Roman" w:hAnsi="Times New Roman" w:cs="Times New Roman"/>
        </w:rPr>
        <w:t>冬季调度</w:t>
      </w:r>
      <w:r w:rsidR="00362117">
        <w:rPr>
          <w:rFonts w:ascii="Times New Roman" w:hAnsi="Times New Roman" w:cs="Times New Roman"/>
        </w:rPr>
        <w:t>风险预防措施</w:t>
      </w:r>
      <w:r w:rsidRPr="00C51EA9">
        <w:rPr>
          <w:rFonts w:ascii="Times New Roman" w:hAnsi="Times New Roman" w:cs="Times New Roman"/>
        </w:rPr>
        <w:t>一览表</w:t>
      </w:r>
    </w:p>
    <w:tbl>
      <w:tblPr>
        <w:tblW w:w="5000" w:type="pct"/>
        <w:jc w:val="center"/>
        <w:tblLayout w:type="fixed"/>
        <w:tblLook w:val="04A0" w:firstRow="1" w:lastRow="0" w:firstColumn="1" w:lastColumn="0" w:noHBand="0" w:noVBand="1"/>
      </w:tblPr>
      <w:tblGrid>
        <w:gridCol w:w="817"/>
        <w:gridCol w:w="1700"/>
        <w:gridCol w:w="11701"/>
      </w:tblGrid>
      <w:tr w:rsidR="0091573A" w:rsidRPr="005C48B0" w:rsidTr="005C48B0">
        <w:trPr>
          <w:trHeight w:val="504"/>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编号</w:t>
            </w:r>
          </w:p>
        </w:tc>
        <w:tc>
          <w:tcPr>
            <w:tcW w:w="598" w:type="pct"/>
            <w:tcBorders>
              <w:top w:val="single" w:sz="4" w:space="0" w:color="auto"/>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风险因子</w:t>
            </w:r>
          </w:p>
        </w:tc>
        <w:tc>
          <w:tcPr>
            <w:tcW w:w="4115" w:type="pct"/>
            <w:tcBorders>
              <w:top w:val="single" w:sz="4" w:space="0" w:color="auto"/>
              <w:left w:val="nil"/>
              <w:bottom w:val="single" w:sz="4" w:space="0" w:color="auto"/>
              <w:right w:val="single" w:sz="4" w:space="0" w:color="auto"/>
            </w:tcBorders>
            <w:noWrap/>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预防措施</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8-1</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气象条件</w:t>
            </w:r>
          </w:p>
        </w:tc>
        <w:tc>
          <w:tcPr>
            <w:tcW w:w="4115" w:type="pct"/>
            <w:tcBorders>
              <w:top w:val="nil"/>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（1）一般冬季以关注气象预报为主，尤其是中、长期气温预报；</w:t>
            </w:r>
            <w:r w:rsidRPr="005C48B0">
              <w:rPr>
                <w:rFonts w:ascii="仿宋" w:eastAsia="仿宋" w:hAnsi="仿宋" w:cs="Times New Roman"/>
                <w:kern w:val="0"/>
                <w:sz w:val="20"/>
                <w:szCs w:val="20"/>
              </w:rPr>
              <w:br/>
              <w:t>（2）极端情况渠道出现流冰时，管理处中控室应开展气温观测。</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8-2</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水温</w:t>
            </w:r>
          </w:p>
        </w:tc>
        <w:tc>
          <w:tcPr>
            <w:tcW w:w="4115" w:type="pct"/>
            <w:tcBorders>
              <w:top w:val="single" w:sz="4" w:space="0" w:color="auto"/>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（1）一般冬季调度室应记录水温过程；</w:t>
            </w:r>
            <w:r w:rsidRPr="005C48B0">
              <w:rPr>
                <w:rFonts w:ascii="仿宋" w:eastAsia="仿宋" w:hAnsi="仿宋" w:cs="Times New Roman"/>
                <w:kern w:val="0"/>
                <w:sz w:val="20"/>
                <w:szCs w:val="20"/>
              </w:rPr>
              <w:br/>
              <w:t>（2）极端气候出现冰情时，管理处中控室应将水温观测纳入调度参数观测中，及时上报总控中心。</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8-3</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冬季调度方案</w:t>
            </w:r>
          </w:p>
        </w:tc>
        <w:tc>
          <w:tcPr>
            <w:tcW w:w="4115" w:type="pct"/>
            <w:tcBorders>
              <w:top w:val="single" w:sz="4" w:space="0" w:color="auto"/>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（1）一般冬季不结冰，按正常方式运行；</w:t>
            </w:r>
            <w:r w:rsidRPr="005C48B0">
              <w:rPr>
                <w:rFonts w:ascii="仿宋" w:eastAsia="仿宋" w:hAnsi="仿宋" w:cs="Times New Roman"/>
                <w:kern w:val="0"/>
                <w:sz w:val="20"/>
                <w:szCs w:val="20"/>
              </w:rPr>
              <w:br/>
              <w:t>（2）极端情况结冰时，管理处加强监测，实时掌握冰情，上报总调中心；中线局应组织专家会商，评估冰情严重程度；应急情况下，中线局应调整调度方式。</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8-4</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冻融</w:t>
            </w:r>
          </w:p>
        </w:tc>
        <w:tc>
          <w:tcPr>
            <w:tcW w:w="4115" w:type="pct"/>
            <w:tcBorders>
              <w:top w:val="single" w:sz="4" w:space="0" w:color="auto"/>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（1）一般冬季无冰，不做观测；</w:t>
            </w:r>
          </w:p>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（2）极端情况结冰时，指定冰情观测人员，对赵家渠倒虹吸、魏庄河倒虹吸、淇河倒虹吸及各类闸控系统冻融巡视，针对冰情严重情况，调度科和工程科应配合在建筑物前应布设拦冰和扰冰设施。</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8-5</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冰负荷</w:t>
            </w:r>
          </w:p>
        </w:tc>
        <w:tc>
          <w:tcPr>
            <w:tcW w:w="4115" w:type="pct"/>
            <w:tcBorders>
              <w:top w:val="single" w:sz="4" w:space="0" w:color="auto"/>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（1）一般冬季无冰，不做观测；</w:t>
            </w:r>
            <w:r w:rsidRPr="005C48B0">
              <w:rPr>
                <w:rFonts w:ascii="仿宋" w:eastAsia="仿宋" w:hAnsi="仿宋" w:cs="Times New Roman"/>
                <w:kern w:val="0"/>
                <w:sz w:val="20"/>
                <w:szCs w:val="20"/>
              </w:rPr>
              <w:br/>
              <w:t>（2）极端情况结冰时，指定冰情观测人员，加强赵家渠倒虹吸、魏庄河倒虹吸、淇河倒虹吸及各类闸控系统</w:t>
            </w:r>
            <w:r w:rsidR="0020507E" w:rsidRPr="005C48B0">
              <w:rPr>
                <w:rFonts w:ascii="仿宋" w:eastAsia="仿宋" w:hAnsi="仿宋" w:cs="Times New Roman" w:hint="eastAsia"/>
                <w:kern w:val="0"/>
                <w:sz w:val="20"/>
                <w:szCs w:val="20"/>
              </w:rPr>
              <w:t>附近巡查；</w:t>
            </w:r>
            <w:r w:rsidRPr="005C48B0">
              <w:rPr>
                <w:rFonts w:ascii="仿宋" w:eastAsia="仿宋" w:hAnsi="仿宋" w:cs="Times New Roman"/>
                <w:kern w:val="0"/>
                <w:sz w:val="20"/>
                <w:szCs w:val="20"/>
              </w:rPr>
              <w:t>开展冰盖、流冰观测，视冰情严重程度，调度科和工程科应配合在建筑物进口应布设扰冰设施。</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8-6</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建筑物特征</w:t>
            </w:r>
          </w:p>
        </w:tc>
        <w:tc>
          <w:tcPr>
            <w:tcW w:w="4115" w:type="pct"/>
            <w:tcBorders>
              <w:top w:val="single" w:sz="4" w:space="0" w:color="auto"/>
              <w:left w:val="nil"/>
              <w:bottom w:val="nil"/>
              <w:right w:val="single" w:sz="4" w:space="0" w:color="auto"/>
            </w:tcBorders>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（1）一般冬季无冰，不做观测；</w:t>
            </w:r>
            <w:r w:rsidRPr="005C48B0">
              <w:rPr>
                <w:rFonts w:ascii="仿宋" w:eastAsia="仿宋" w:hAnsi="仿宋" w:cs="Times New Roman"/>
                <w:kern w:val="0"/>
                <w:sz w:val="20"/>
                <w:szCs w:val="20"/>
              </w:rPr>
              <w:br/>
              <w:t>（2）极端情况结冰时，冰情观测人员应结合冻融、冰盖观测开展建筑物冰情的巡查。</w:t>
            </w:r>
          </w:p>
        </w:tc>
      </w:tr>
      <w:tr w:rsidR="0091573A" w:rsidRPr="005C48B0" w:rsidTr="005C48B0">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8-7</w:t>
            </w:r>
          </w:p>
        </w:tc>
        <w:tc>
          <w:tcPr>
            <w:tcW w:w="598" w:type="pct"/>
            <w:tcBorders>
              <w:top w:val="nil"/>
              <w:left w:val="nil"/>
              <w:bottom w:val="single" w:sz="4" w:space="0" w:color="auto"/>
              <w:right w:val="single" w:sz="4" w:space="0" w:color="auto"/>
            </w:tcBorders>
            <w:vAlign w:val="center"/>
            <w:hideMark/>
          </w:tcPr>
          <w:p w:rsidR="0091573A" w:rsidRPr="005C48B0" w:rsidRDefault="0091573A" w:rsidP="005C48B0">
            <w:pPr>
              <w:spacing w:line="276" w:lineRule="auto"/>
              <w:jc w:val="center"/>
              <w:rPr>
                <w:rFonts w:ascii="仿宋" w:eastAsia="仿宋" w:hAnsi="仿宋" w:cs="Times New Roman"/>
                <w:kern w:val="0"/>
                <w:sz w:val="20"/>
                <w:szCs w:val="20"/>
              </w:rPr>
            </w:pPr>
            <w:r w:rsidRPr="005C48B0">
              <w:rPr>
                <w:rFonts w:ascii="仿宋" w:eastAsia="仿宋" w:hAnsi="仿宋" w:cs="Times New Roman"/>
                <w:kern w:val="0"/>
                <w:sz w:val="20"/>
                <w:szCs w:val="20"/>
              </w:rPr>
              <w:t>渠道布置</w:t>
            </w:r>
          </w:p>
        </w:tc>
        <w:tc>
          <w:tcPr>
            <w:tcW w:w="4115" w:type="pct"/>
            <w:tcBorders>
              <w:top w:val="single" w:sz="4" w:space="0" w:color="auto"/>
              <w:left w:val="nil"/>
              <w:bottom w:val="single" w:sz="4" w:space="0" w:color="auto"/>
              <w:right w:val="single" w:sz="4" w:space="0" w:color="auto"/>
            </w:tcBorders>
            <w:noWrap/>
            <w:vAlign w:val="center"/>
            <w:hideMark/>
          </w:tcPr>
          <w:p w:rsidR="0091573A" w:rsidRPr="005C48B0" w:rsidRDefault="0091573A" w:rsidP="005C48B0">
            <w:pPr>
              <w:spacing w:line="276" w:lineRule="auto"/>
              <w:rPr>
                <w:rFonts w:ascii="仿宋" w:eastAsia="仿宋" w:hAnsi="仿宋" w:cs="Times New Roman"/>
                <w:kern w:val="0"/>
                <w:sz w:val="20"/>
                <w:szCs w:val="20"/>
              </w:rPr>
            </w:pPr>
            <w:r w:rsidRPr="005C48B0">
              <w:rPr>
                <w:rFonts w:ascii="仿宋" w:eastAsia="仿宋" w:hAnsi="仿宋" w:cs="Times New Roman"/>
                <w:kern w:val="0"/>
                <w:sz w:val="20"/>
                <w:szCs w:val="20"/>
              </w:rPr>
              <w:t>（1）一般冬季无冰，不做渠道冰情观测；</w:t>
            </w:r>
            <w:r w:rsidRPr="005C48B0">
              <w:rPr>
                <w:rFonts w:ascii="仿宋" w:eastAsia="仿宋" w:hAnsi="仿宋" w:cs="Times New Roman"/>
                <w:kern w:val="0"/>
                <w:sz w:val="20"/>
                <w:szCs w:val="20"/>
              </w:rPr>
              <w:br/>
              <w:t>（2）极端情况结冰时，指定冰情观测人员，对渠道的冰情、冻胀巡视，渠道巡视可结合工程安全巡视开展，尤其是渠池下游流冰、冰盖厚度观测；</w:t>
            </w:r>
            <w:r w:rsidRPr="005C48B0">
              <w:rPr>
                <w:rFonts w:ascii="仿宋" w:eastAsia="仿宋" w:hAnsi="仿宋" w:cs="Times New Roman"/>
                <w:kern w:val="0"/>
                <w:sz w:val="20"/>
                <w:szCs w:val="20"/>
              </w:rPr>
              <w:br/>
              <w:t>（3）应急情况下，调度科和工程科采取拦冰索、扰冰等防护措施。</w:t>
            </w:r>
          </w:p>
        </w:tc>
      </w:tr>
    </w:tbl>
    <w:p w:rsidR="002963E6" w:rsidRPr="00C51EA9" w:rsidRDefault="002963E6" w:rsidP="0091573A">
      <w:pPr>
        <w:pStyle w:val="10"/>
        <w:ind w:firstLine="240"/>
        <w:outlineLvl w:val="9"/>
        <w:rPr>
          <w:rFonts w:ascii="Times New Roman" w:hAnsi="Times New Roman" w:cs="Times New Roman"/>
        </w:rPr>
      </w:pPr>
    </w:p>
    <w:p w:rsidR="002963E6" w:rsidRPr="00C51EA9" w:rsidRDefault="002963E6">
      <w:pPr>
        <w:widowControl/>
        <w:jc w:val="left"/>
        <w:rPr>
          <w:rFonts w:ascii="Times New Roman" w:eastAsia="黑体" w:hAnsi="Times New Roman" w:cs="Times New Roman"/>
          <w:sz w:val="24"/>
          <w:szCs w:val="20"/>
        </w:rPr>
      </w:pPr>
      <w:r w:rsidRPr="00C51EA9">
        <w:rPr>
          <w:rFonts w:ascii="Times New Roman" w:hAnsi="Times New Roman" w:cs="Times New Roman"/>
        </w:rPr>
        <w:br w:type="page"/>
      </w:r>
    </w:p>
    <w:p w:rsidR="0091573A" w:rsidRPr="00C51EA9" w:rsidRDefault="0091573A" w:rsidP="0091573A">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3.3-6  </w:t>
      </w:r>
      <w:r w:rsidRPr="00C51EA9">
        <w:rPr>
          <w:rFonts w:ascii="Times New Roman" w:hAnsi="Times New Roman" w:cs="Times New Roman"/>
        </w:rPr>
        <w:t>冬季调度</w:t>
      </w:r>
      <w:r w:rsidR="006D1CD7">
        <w:rPr>
          <w:rFonts w:ascii="Times New Roman" w:hAnsi="Times New Roman" w:cs="Times New Roman"/>
        </w:rPr>
        <w:t>风险控制措施</w:t>
      </w:r>
      <w:r w:rsidRPr="00C51EA9">
        <w:rPr>
          <w:rFonts w:ascii="Times New Roman" w:hAnsi="Times New Roman" w:cs="Times New Roman"/>
        </w:rPr>
        <w:t>一览表</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973"/>
        <w:gridCol w:w="715"/>
        <w:gridCol w:w="11970"/>
      </w:tblGrid>
      <w:tr w:rsidR="0091573A" w:rsidRPr="005C48B0" w:rsidTr="005C48B0">
        <w:trPr>
          <w:trHeight w:val="20"/>
          <w:tblHeader/>
        </w:trPr>
        <w:tc>
          <w:tcPr>
            <w:tcW w:w="242" w:type="pct"/>
            <w:noWrap/>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序号</w:t>
            </w:r>
          </w:p>
        </w:tc>
        <w:tc>
          <w:tcPr>
            <w:tcW w:w="33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建筑物类型</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风险事件</w:t>
            </w:r>
          </w:p>
        </w:tc>
        <w:tc>
          <w:tcPr>
            <w:tcW w:w="4170"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控制措施</w:t>
            </w:r>
          </w:p>
        </w:tc>
      </w:tr>
      <w:tr w:rsidR="0091573A" w:rsidRPr="005C48B0" w:rsidTr="005C48B0">
        <w:trPr>
          <w:trHeight w:val="20"/>
        </w:trPr>
        <w:tc>
          <w:tcPr>
            <w:tcW w:w="242" w:type="pct"/>
            <w:vMerge w:val="restar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1</w:t>
            </w:r>
          </w:p>
        </w:tc>
        <w:tc>
          <w:tcPr>
            <w:tcW w:w="339" w:type="pct"/>
            <w:vMerge w:val="restar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输水渠道</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异常冰情</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1）异常冰情危害，一般冬季不结冰。极端气候时，渠道可能结冰，影响该渠段输水能力和安全。</w:t>
            </w:r>
          </w:p>
          <w:p w:rsidR="00C707FF"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2）极端情况出现异常冰情时：</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1</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冰情不严重时，指定冰情观测人员，以观测为主；</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2）冰情严重时，工程科上报中线局，由中线局组织专家会商，评估冰情严重性；</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3）紧急情况下，中线局应及时调整调度方案，由中线局通知受水区，调整各分水口口门的流量</w:t>
            </w:r>
            <w:r w:rsidR="007412A7" w:rsidRPr="005C48B0">
              <w:rPr>
                <w:rFonts w:ascii="仿宋" w:eastAsia="仿宋" w:hAnsi="仿宋" w:cs="Times New Roman" w:hint="eastAsia"/>
                <w:kern w:val="0"/>
                <w:sz w:val="20"/>
                <w:szCs w:val="20"/>
              </w:rPr>
              <w:t>；</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4</w:t>
            </w:r>
            <w:r w:rsidR="007412A7" w:rsidRPr="005C48B0">
              <w:rPr>
                <w:rFonts w:ascii="仿宋" w:eastAsia="仿宋" w:hAnsi="仿宋" w:cs="Times New Roman"/>
                <w:kern w:val="0"/>
                <w:sz w:val="20"/>
                <w:szCs w:val="20"/>
              </w:rPr>
              <w:t>）</w:t>
            </w:r>
            <w:r w:rsidRPr="005C48B0">
              <w:rPr>
                <w:rFonts w:ascii="仿宋" w:eastAsia="仿宋" w:hAnsi="仿宋" w:cs="Times New Roman"/>
                <w:kern w:val="0"/>
                <w:sz w:val="20"/>
                <w:szCs w:val="20"/>
              </w:rPr>
              <w:t>根据冰情发展动态，由总调统一恢复正常供水。</w:t>
            </w:r>
          </w:p>
        </w:tc>
      </w:tr>
      <w:tr w:rsidR="0091573A" w:rsidRPr="005C48B0" w:rsidTr="005C48B0">
        <w:trPr>
          <w:trHeight w:val="20"/>
        </w:trPr>
        <w:tc>
          <w:tcPr>
            <w:tcW w:w="242"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339"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输水设施破坏</w:t>
            </w:r>
          </w:p>
        </w:tc>
        <w:tc>
          <w:tcPr>
            <w:tcW w:w="4170" w:type="pct"/>
            <w:vAlign w:val="center"/>
            <w:hideMark/>
          </w:tcPr>
          <w:p w:rsidR="00C707FF"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1）输水设施破坏危害，一般冬季不结冰。极端气候条件，结冰可能引起渠道边坡冻胀危害。</w:t>
            </w:r>
            <w:r w:rsidRPr="005C48B0">
              <w:rPr>
                <w:rFonts w:ascii="仿宋" w:eastAsia="仿宋" w:hAnsi="仿宋" w:cs="Times New Roman"/>
                <w:kern w:val="0"/>
                <w:sz w:val="20"/>
                <w:szCs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7412A7" w:rsidRPr="005C48B0">
              <w:rPr>
                <w:rFonts w:ascii="仿宋" w:eastAsia="仿宋" w:hAnsi="仿宋" w:cs="Times New Roman" w:hint="eastAsia"/>
                <w:kern w:val="0"/>
                <w:sz w:val="20"/>
                <w:szCs w:val="20"/>
              </w:rPr>
              <w:t>；</w:t>
            </w:r>
            <w:r w:rsidRPr="005C48B0">
              <w:rPr>
                <w:rFonts w:ascii="仿宋" w:eastAsia="仿宋" w:hAnsi="仿宋" w:cs="Times New Roman"/>
                <w:kern w:val="0"/>
                <w:sz w:val="20"/>
                <w:szCs w:val="20"/>
              </w:rPr>
              <w:t>（4）</w:t>
            </w:r>
            <w:r w:rsidR="00623D13" w:rsidRPr="005C48B0">
              <w:rPr>
                <w:rFonts w:ascii="仿宋" w:eastAsia="仿宋" w:hAnsi="仿宋" w:cs="Times New Roman"/>
                <w:kern w:val="0"/>
                <w:sz w:val="20"/>
                <w:szCs w:val="20"/>
              </w:rPr>
              <w:t>冬季</w:t>
            </w:r>
            <w:r w:rsidRPr="005C48B0">
              <w:rPr>
                <w:rFonts w:ascii="仿宋" w:eastAsia="仿宋" w:hAnsi="仿宋" w:cs="Times New Roman"/>
                <w:kern w:val="0"/>
                <w:sz w:val="20"/>
                <w:szCs w:val="20"/>
              </w:rPr>
              <w:t>结束后，进行全面检查，条件具备时，对受损渠段及时修复更换。</w:t>
            </w:r>
          </w:p>
        </w:tc>
      </w:tr>
      <w:tr w:rsidR="0091573A" w:rsidRPr="005C48B0" w:rsidTr="005C48B0">
        <w:trPr>
          <w:trHeight w:val="20"/>
        </w:trPr>
        <w:tc>
          <w:tcPr>
            <w:tcW w:w="242" w:type="pct"/>
            <w:vAlign w:val="center"/>
          </w:tcPr>
          <w:p w:rsidR="0091573A" w:rsidRPr="005C48B0" w:rsidRDefault="00987886"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hint="eastAsia"/>
                <w:kern w:val="0"/>
                <w:sz w:val="20"/>
                <w:szCs w:val="20"/>
              </w:rPr>
              <w:t>2</w:t>
            </w:r>
          </w:p>
        </w:tc>
        <w:tc>
          <w:tcPr>
            <w:tcW w:w="33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节制闸</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设备适应性</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1）设备适应性：一般冬季不结冰。极端气候出现结冰时，可能影响节制闸控制的灵活性和水情测量系统精度。</w:t>
            </w:r>
            <w:r w:rsidRPr="005C48B0">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3）测量设备失效时，闸站值班人员采用人工观测，保持水位稳定；（4）节制闸发生冻胀等事故时，应逐级上报中线局，紧急采取增加扰冰、采购热水等措施；（5）及时联系节制闸维护单位，尽快恢复节制闸正常工作。</w:t>
            </w:r>
          </w:p>
        </w:tc>
      </w:tr>
      <w:tr w:rsidR="0091573A" w:rsidRPr="005C48B0" w:rsidTr="005C48B0">
        <w:trPr>
          <w:trHeight w:val="20"/>
        </w:trPr>
        <w:tc>
          <w:tcPr>
            <w:tcW w:w="242" w:type="pct"/>
            <w:vMerge w:val="restart"/>
            <w:vAlign w:val="center"/>
            <w:hideMark/>
          </w:tcPr>
          <w:p w:rsidR="0091573A" w:rsidRPr="005C48B0" w:rsidRDefault="00987886"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3</w:t>
            </w:r>
          </w:p>
        </w:tc>
        <w:tc>
          <w:tcPr>
            <w:tcW w:w="339" w:type="pct"/>
            <w:vMerge w:val="restar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分水口</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设备适应性</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1）设备适应性危害：一般冬季不结冰。极端气候出现结冰时，影响</w:t>
            </w:r>
            <w:r w:rsidR="007412A7" w:rsidRPr="005C48B0">
              <w:rPr>
                <w:rFonts w:ascii="仿宋" w:eastAsia="仿宋" w:hAnsi="仿宋" w:cs="Times New Roman"/>
                <w:kern w:val="0"/>
                <w:sz w:val="20"/>
                <w:szCs w:val="20"/>
              </w:rPr>
              <w:t>分水口</w:t>
            </w:r>
            <w:r w:rsidRPr="005C48B0">
              <w:rPr>
                <w:rFonts w:ascii="仿宋" w:eastAsia="仿宋" w:hAnsi="仿宋" w:cs="Times New Roman"/>
                <w:kern w:val="0"/>
                <w:sz w:val="20"/>
                <w:szCs w:val="20"/>
              </w:rPr>
              <w:t>操作灵活性和水情测量系统的精度。</w:t>
            </w:r>
          </w:p>
          <w:p w:rsidR="00C707FF"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2）极端气候结冰时，（1）现场闸站值班人员对设备运行按时观测；（2）在必要时，工程科在</w:t>
            </w:r>
            <w:r w:rsidR="00987886" w:rsidRPr="005C48B0">
              <w:rPr>
                <w:rFonts w:ascii="仿宋" w:eastAsia="仿宋" w:hAnsi="仿宋" w:cs="Times New Roman" w:hint="eastAsia"/>
                <w:kern w:val="0"/>
                <w:sz w:val="20"/>
                <w:szCs w:val="20"/>
              </w:rPr>
              <w:t>分水口</w:t>
            </w:r>
            <w:r w:rsidRPr="005C48B0">
              <w:rPr>
                <w:rFonts w:ascii="仿宋" w:eastAsia="仿宋" w:hAnsi="仿宋" w:cs="Times New Roman"/>
                <w:kern w:val="0"/>
                <w:sz w:val="20"/>
                <w:szCs w:val="20"/>
              </w:rPr>
              <w:t>附近布设扰冰、加热设施，防止闸门冻结、操作失灵；（3）测量设备失效时，闸站值班人员采用人工观测，保持水位稳定；（4）及时联系设备维护单位，尽快恢复供水</w:t>
            </w:r>
            <w:r w:rsidR="007412A7" w:rsidRPr="005C48B0">
              <w:rPr>
                <w:rFonts w:ascii="仿宋" w:eastAsia="仿宋" w:hAnsi="仿宋" w:cs="Times New Roman" w:hint="eastAsia"/>
                <w:kern w:val="0"/>
                <w:sz w:val="20"/>
                <w:szCs w:val="20"/>
              </w:rPr>
              <w:t>；</w:t>
            </w:r>
            <w:r w:rsidRPr="005C48B0">
              <w:rPr>
                <w:rFonts w:ascii="仿宋" w:eastAsia="仿宋" w:hAnsi="仿宋" w:cs="Times New Roman"/>
                <w:kern w:val="0"/>
                <w:sz w:val="20"/>
                <w:szCs w:val="20"/>
              </w:rPr>
              <w:t>（5）</w:t>
            </w:r>
            <w:r w:rsidR="00623D13" w:rsidRPr="005C48B0">
              <w:rPr>
                <w:rFonts w:ascii="仿宋" w:eastAsia="仿宋" w:hAnsi="仿宋" w:cs="Times New Roman"/>
                <w:kern w:val="0"/>
                <w:sz w:val="20"/>
                <w:szCs w:val="20"/>
              </w:rPr>
              <w:t>冬季</w:t>
            </w:r>
            <w:r w:rsidRPr="005C48B0">
              <w:rPr>
                <w:rFonts w:ascii="仿宋" w:eastAsia="仿宋" w:hAnsi="仿宋" w:cs="Times New Roman"/>
                <w:kern w:val="0"/>
                <w:sz w:val="20"/>
                <w:szCs w:val="20"/>
              </w:rPr>
              <w:t>结束后，调度科应对设备进行全面检查，对受损设备及时修复、更换。</w:t>
            </w:r>
          </w:p>
        </w:tc>
      </w:tr>
      <w:tr w:rsidR="0091573A" w:rsidRPr="005C48B0" w:rsidTr="005C48B0">
        <w:trPr>
          <w:trHeight w:val="20"/>
        </w:trPr>
        <w:tc>
          <w:tcPr>
            <w:tcW w:w="242"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339"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输水设施破坏</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分水口</w:t>
            </w:r>
            <w:r w:rsidR="007412A7" w:rsidRPr="005C48B0">
              <w:rPr>
                <w:rFonts w:ascii="仿宋" w:eastAsia="仿宋" w:hAnsi="仿宋" w:cs="Times New Roman" w:hint="eastAsia"/>
                <w:kern w:val="0"/>
                <w:sz w:val="20"/>
                <w:szCs w:val="20"/>
              </w:rPr>
              <w:t>：</w:t>
            </w:r>
            <w:r w:rsidRPr="005C48B0">
              <w:rPr>
                <w:rFonts w:ascii="仿宋" w:eastAsia="仿宋" w:hAnsi="仿宋" w:cs="Times New Roman"/>
                <w:kern w:val="0"/>
                <w:sz w:val="20"/>
                <w:szCs w:val="20"/>
              </w:rPr>
              <w:t>袁庄、三里屯、鹤壁刘庄分水口</w:t>
            </w:r>
          </w:p>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1）一般冬季不结冰。极端气候条件，分水口门前可能出现流冰堆积，形成局部冰盖。</w:t>
            </w:r>
          </w:p>
          <w:p w:rsidR="00C707FF"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2）极端气候结冰时，（1）指定冰情观测人员增加对分水口冰情观测；（2）避免</w:t>
            </w:r>
            <w:r w:rsidR="007412A7" w:rsidRPr="005C48B0">
              <w:rPr>
                <w:rFonts w:ascii="仿宋" w:eastAsia="仿宋" w:hAnsi="仿宋" w:cs="Times New Roman" w:hint="eastAsia"/>
                <w:kern w:val="0"/>
                <w:sz w:val="20"/>
                <w:szCs w:val="20"/>
              </w:rPr>
              <w:t>分水口</w:t>
            </w:r>
            <w:r w:rsidRPr="005C48B0">
              <w:rPr>
                <w:rFonts w:ascii="仿宋" w:eastAsia="仿宋" w:hAnsi="仿宋" w:cs="Times New Roman"/>
                <w:kern w:val="0"/>
                <w:sz w:val="20"/>
                <w:szCs w:val="20"/>
              </w:rPr>
              <w:t>前堆积大量流冰，闸前冰盖厚度大约25cm以上时应采用人工方法，减少冰盖对闸门的荷载；（3）增加水情监测设施和防冰措施。</w:t>
            </w:r>
          </w:p>
        </w:tc>
      </w:tr>
      <w:tr w:rsidR="0091573A" w:rsidRPr="005C48B0" w:rsidTr="005C48B0">
        <w:trPr>
          <w:trHeight w:val="20"/>
        </w:trPr>
        <w:tc>
          <w:tcPr>
            <w:tcW w:w="242" w:type="pct"/>
            <w:vMerge w:val="restart"/>
            <w:vAlign w:val="center"/>
            <w:hideMark/>
          </w:tcPr>
          <w:p w:rsidR="0091573A" w:rsidRPr="005C48B0" w:rsidRDefault="00987886"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4</w:t>
            </w:r>
          </w:p>
        </w:tc>
        <w:tc>
          <w:tcPr>
            <w:tcW w:w="339" w:type="pct"/>
            <w:vMerge w:val="restart"/>
            <w:vAlign w:val="center"/>
            <w:hideMark/>
          </w:tcPr>
          <w:p w:rsidR="0091573A" w:rsidRPr="005C48B0" w:rsidRDefault="007412A7" w:rsidP="005C48B0">
            <w:pPr>
              <w:jc w:val="center"/>
              <w:rPr>
                <w:rFonts w:ascii="仿宋" w:eastAsia="仿宋" w:hAnsi="仿宋" w:cs="Times New Roman"/>
                <w:sz w:val="20"/>
                <w:szCs w:val="20"/>
              </w:rPr>
            </w:pPr>
            <w:r w:rsidRPr="005C48B0">
              <w:rPr>
                <w:rFonts w:ascii="仿宋" w:eastAsia="仿宋" w:hAnsi="仿宋" w:cs="Times New Roman"/>
                <w:sz w:val="20"/>
                <w:szCs w:val="20"/>
              </w:rPr>
              <w:t>退水闸</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设备适应性</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1）设备适应性危害：一般冬季不结冰。极端气候结冰时，退水闸冻胀无法正常操作。</w:t>
            </w:r>
          </w:p>
          <w:p w:rsidR="00C707FF"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7412A7" w:rsidRPr="005C48B0">
              <w:rPr>
                <w:rFonts w:ascii="仿宋" w:eastAsia="仿宋" w:hAnsi="仿宋" w:cs="Times New Roman"/>
                <w:kern w:val="0"/>
                <w:sz w:val="20"/>
                <w:szCs w:val="20"/>
              </w:rPr>
              <w:t>4</w:t>
            </w:r>
            <w:r w:rsidRPr="005C48B0">
              <w:rPr>
                <w:rFonts w:ascii="仿宋" w:eastAsia="仿宋" w:hAnsi="仿宋" w:cs="Times New Roman"/>
                <w:kern w:val="0"/>
                <w:sz w:val="20"/>
                <w:szCs w:val="20"/>
              </w:rPr>
              <w:t>）</w:t>
            </w:r>
            <w:r w:rsidR="00623D13" w:rsidRPr="005C48B0">
              <w:rPr>
                <w:rFonts w:ascii="仿宋" w:eastAsia="仿宋" w:hAnsi="仿宋" w:cs="Times New Roman"/>
                <w:kern w:val="0"/>
                <w:sz w:val="20"/>
                <w:szCs w:val="20"/>
              </w:rPr>
              <w:t>冬季</w:t>
            </w:r>
            <w:r w:rsidRPr="005C48B0">
              <w:rPr>
                <w:rFonts w:ascii="仿宋" w:eastAsia="仿宋" w:hAnsi="仿宋" w:cs="Times New Roman"/>
                <w:kern w:val="0"/>
                <w:sz w:val="20"/>
                <w:szCs w:val="20"/>
              </w:rPr>
              <w:t>结束后，调度科应组织设备供应单位对设备进行全面检查，对受损设备及时修复更换。</w:t>
            </w:r>
          </w:p>
        </w:tc>
      </w:tr>
      <w:tr w:rsidR="0091573A" w:rsidRPr="005C48B0" w:rsidTr="005C48B0">
        <w:trPr>
          <w:trHeight w:val="20"/>
        </w:trPr>
        <w:tc>
          <w:tcPr>
            <w:tcW w:w="242"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339" w:type="pct"/>
            <w:vMerge/>
            <w:vAlign w:val="center"/>
            <w:hideMark/>
          </w:tcPr>
          <w:p w:rsidR="0091573A" w:rsidRPr="005C48B0" w:rsidRDefault="0091573A" w:rsidP="005C48B0">
            <w:pPr>
              <w:widowControl/>
              <w:jc w:val="center"/>
              <w:rPr>
                <w:rFonts w:ascii="仿宋" w:eastAsia="仿宋" w:hAnsi="仿宋" w:cs="Times New Roman"/>
                <w:sz w:val="20"/>
                <w:szCs w:val="20"/>
              </w:rPr>
            </w:pP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输水设施破坏</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1）一般冬季不结冰。极端气候条件，</w:t>
            </w:r>
            <w:r w:rsidR="007412A7" w:rsidRPr="005C48B0">
              <w:rPr>
                <w:rFonts w:ascii="仿宋" w:eastAsia="仿宋" w:hAnsi="仿宋" w:cs="Times New Roman"/>
                <w:kern w:val="0"/>
                <w:sz w:val="20"/>
                <w:szCs w:val="20"/>
              </w:rPr>
              <w:t>退水闸</w:t>
            </w:r>
            <w:r w:rsidRPr="005C48B0">
              <w:rPr>
                <w:rFonts w:ascii="仿宋" w:eastAsia="仿宋" w:hAnsi="仿宋" w:cs="Times New Roman"/>
                <w:kern w:val="0"/>
                <w:sz w:val="20"/>
                <w:szCs w:val="20"/>
              </w:rPr>
              <w:t>前可能出现流冰堆积，形成局部冰盖。</w:t>
            </w:r>
          </w:p>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2）极端气候结冰时，（1）指定冰情观测人员增加对</w:t>
            </w:r>
            <w:r w:rsidR="007412A7" w:rsidRPr="005C48B0">
              <w:rPr>
                <w:rFonts w:ascii="仿宋" w:eastAsia="仿宋" w:hAnsi="仿宋" w:cs="Times New Roman"/>
                <w:kern w:val="0"/>
                <w:sz w:val="20"/>
                <w:szCs w:val="20"/>
              </w:rPr>
              <w:t>退水闸</w:t>
            </w:r>
            <w:r w:rsidRPr="005C48B0">
              <w:rPr>
                <w:rFonts w:ascii="仿宋" w:eastAsia="仿宋" w:hAnsi="仿宋" w:cs="Times New Roman"/>
                <w:kern w:val="0"/>
                <w:sz w:val="20"/>
                <w:szCs w:val="20"/>
              </w:rPr>
              <w:t>冰情观测；（2）避免闸前堆积大量流冰，闸前冰盖厚度大约25cm以上时应采用人工方法，减少冰盖对闸门的荷载；（3）增加水情监测设施和防冰措施。</w:t>
            </w:r>
          </w:p>
        </w:tc>
      </w:tr>
      <w:tr w:rsidR="0091573A" w:rsidRPr="005C48B0" w:rsidTr="005C48B0">
        <w:trPr>
          <w:trHeight w:val="20"/>
        </w:trPr>
        <w:tc>
          <w:tcPr>
            <w:tcW w:w="242" w:type="pct"/>
            <w:vMerge w:val="restart"/>
            <w:vAlign w:val="center"/>
            <w:hideMark/>
          </w:tcPr>
          <w:p w:rsidR="0091573A" w:rsidRPr="005C48B0" w:rsidRDefault="00987886"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5</w:t>
            </w:r>
          </w:p>
        </w:tc>
        <w:tc>
          <w:tcPr>
            <w:tcW w:w="339" w:type="pct"/>
            <w:vMerge w:val="restar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倒虹吸</w:t>
            </w: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设备适应性</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1）一般冬季不结冰，不影响设备适应性，极端气候结冰时</w:t>
            </w:r>
            <w:r w:rsidRPr="005C48B0">
              <w:rPr>
                <w:rFonts w:ascii="仿宋" w:eastAsia="仿宋" w:hAnsi="仿宋" w:cs="Times New Roman" w:hint="eastAsia"/>
                <w:kern w:val="0"/>
                <w:sz w:val="20"/>
                <w:szCs w:val="20"/>
              </w:rPr>
              <w:t>，</w:t>
            </w:r>
            <w:r w:rsidR="0020507E" w:rsidRPr="005C48B0">
              <w:rPr>
                <w:rFonts w:ascii="仿宋" w:eastAsia="仿宋" w:hAnsi="仿宋" w:cs="Times New Roman" w:hint="eastAsia"/>
                <w:kern w:val="0"/>
                <w:sz w:val="20"/>
                <w:szCs w:val="20"/>
              </w:rPr>
              <w:t>闸</w:t>
            </w:r>
            <w:r w:rsidR="00441059" w:rsidRPr="005C48B0">
              <w:rPr>
                <w:rFonts w:ascii="仿宋" w:eastAsia="仿宋" w:hAnsi="仿宋" w:cs="Times New Roman" w:hint="eastAsia"/>
                <w:kern w:val="0"/>
                <w:sz w:val="20"/>
                <w:szCs w:val="20"/>
              </w:rPr>
              <w:t>控</w:t>
            </w:r>
            <w:r w:rsidR="00441059" w:rsidRPr="005C48B0">
              <w:rPr>
                <w:rFonts w:ascii="仿宋" w:eastAsia="仿宋" w:hAnsi="仿宋" w:cs="Times New Roman"/>
                <w:kern w:val="0"/>
                <w:sz w:val="20"/>
                <w:szCs w:val="20"/>
              </w:rPr>
              <w:t>系统</w:t>
            </w:r>
            <w:r w:rsidRPr="005C48B0">
              <w:rPr>
                <w:rFonts w:ascii="仿宋" w:eastAsia="仿宋" w:hAnsi="仿宋" w:cs="Times New Roman" w:hint="eastAsia"/>
                <w:kern w:val="0"/>
                <w:sz w:val="20"/>
                <w:szCs w:val="20"/>
              </w:rPr>
              <w:t>、水</w:t>
            </w:r>
            <w:r w:rsidRPr="005C48B0">
              <w:rPr>
                <w:rFonts w:ascii="仿宋" w:eastAsia="仿宋" w:hAnsi="仿宋" w:cs="Times New Roman"/>
                <w:kern w:val="0"/>
                <w:sz w:val="20"/>
                <w:szCs w:val="20"/>
              </w:rPr>
              <w:t>情测量系统精度降低。</w:t>
            </w:r>
            <w:r w:rsidRPr="005C48B0">
              <w:rPr>
                <w:rFonts w:ascii="仿宋" w:eastAsia="仿宋" w:hAnsi="仿宋" w:cs="Times New Roman"/>
                <w:kern w:val="0"/>
                <w:sz w:val="20"/>
                <w:szCs w:val="20"/>
              </w:rPr>
              <w:br/>
              <w:t>2）极端气候出现结冰时，（1）现场闸站值班人员对设备运行按时观测；（2）工程科在倒虹吸前应急布置拦冰索，闸控系统应准备防冰措施，防止闸门操作失灵；（3）</w:t>
            </w:r>
            <w:r w:rsidR="00623D13" w:rsidRPr="005C48B0">
              <w:rPr>
                <w:rFonts w:ascii="仿宋" w:eastAsia="仿宋" w:hAnsi="仿宋" w:cs="Times New Roman"/>
                <w:kern w:val="0"/>
                <w:sz w:val="20"/>
                <w:szCs w:val="20"/>
              </w:rPr>
              <w:t>冬季</w:t>
            </w:r>
            <w:r w:rsidRPr="005C48B0">
              <w:rPr>
                <w:rFonts w:ascii="仿宋" w:eastAsia="仿宋" w:hAnsi="仿宋" w:cs="Times New Roman"/>
                <w:kern w:val="0"/>
                <w:sz w:val="20"/>
                <w:szCs w:val="20"/>
              </w:rPr>
              <w:t>结束后，调度科应组织设备供应单位对设备进行全面检查，对受损设备及时修复更换。</w:t>
            </w:r>
          </w:p>
        </w:tc>
      </w:tr>
      <w:tr w:rsidR="0091573A" w:rsidRPr="005C48B0" w:rsidTr="005C48B0">
        <w:trPr>
          <w:trHeight w:val="20"/>
        </w:trPr>
        <w:tc>
          <w:tcPr>
            <w:tcW w:w="242"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339" w:type="pct"/>
            <w:vMerge/>
            <w:vAlign w:val="center"/>
            <w:hideMark/>
          </w:tcPr>
          <w:p w:rsidR="0091573A" w:rsidRPr="005C48B0" w:rsidRDefault="0091573A" w:rsidP="005C48B0">
            <w:pPr>
              <w:widowControl/>
              <w:jc w:val="center"/>
              <w:rPr>
                <w:rFonts w:ascii="仿宋" w:eastAsia="仿宋" w:hAnsi="仿宋" w:cs="Times New Roman"/>
                <w:kern w:val="0"/>
                <w:sz w:val="20"/>
                <w:szCs w:val="20"/>
              </w:rPr>
            </w:pPr>
          </w:p>
        </w:tc>
        <w:tc>
          <w:tcPr>
            <w:tcW w:w="249" w:type="pct"/>
            <w:vAlign w:val="center"/>
            <w:hideMark/>
          </w:tcPr>
          <w:p w:rsidR="0091573A" w:rsidRPr="005C48B0" w:rsidRDefault="0091573A" w:rsidP="005C48B0">
            <w:pPr>
              <w:spacing w:line="22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输水设施破坏</w:t>
            </w:r>
          </w:p>
        </w:tc>
        <w:tc>
          <w:tcPr>
            <w:tcW w:w="4170" w:type="pct"/>
            <w:vAlign w:val="center"/>
            <w:hideMark/>
          </w:tcPr>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倒虹吸包括</w:t>
            </w:r>
            <w:r w:rsidR="00987886" w:rsidRPr="005C48B0">
              <w:rPr>
                <w:rFonts w:ascii="仿宋" w:eastAsia="仿宋" w:hAnsi="仿宋" w:cs="Times New Roman" w:hint="eastAsia"/>
                <w:kern w:val="0"/>
                <w:sz w:val="20"/>
                <w:szCs w:val="20"/>
              </w:rPr>
              <w:t>：</w:t>
            </w:r>
            <w:r w:rsidRPr="005C48B0">
              <w:rPr>
                <w:rFonts w:ascii="仿宋" w:eastAsia="仿宋" w:hAnsi="仿宋" w:cs="Times New Roman"/>
                <w:kern w:val="0"/>
                <w:sz w:val="20"/>
                <w:szCs w:val="20"/>
              </w:rPr>
              <w:t>赵家渠倒虹吸、魏庄河倒虹吸、淇河倒虹吸</w:t>
            </w:r>
          </w:p>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1）一般冬季不结冰。极端气候条件，结冰可能</w:t>
            </w:r>
            <w:r w:rsidR="007412A7" w:rsidRPr="005C48B0">
              <w:rPr>
                <w:rFonts w:ascii="仿宋" w:eastAsia="仿宋" w:hAnsi="仿宋" w:cs="Times New Roman" w:hint="eastAsia"/>
                <w:kern w:val="0"/>
                <w:sz w:val="20"/>
                <w:szCs w:val="20"/>
              </w:rPr>
              <w:t>造成</w:t>
            </w:r>
            <w:r w:rsidRPr="005C48B0">
              <w:rPr>
                <w:rFonts w:ascii="仿宋" w:eastAsia="仿宋" w:hAnsi="仿宋" w:cs="Times New Roman"/>
                <w:kern w:val="0"/>
                <w:sz w:val="20"/>
                <w:szCs w:val="20"/>
              </w:rPr>
              <w:t>倒虹吸附属结构破坏。</w:t>
            </w:r>
          </w:p>
          <w:p w:rsidR="0091573A" w:rsidRPr="005C48B0" w:rsidRDefault="0091573A" w:rsidP="005C48B0">
            <w:pPr>
              <w:spacing w:line="22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2）极端气候结冰时，（1）指定冰情观测人员增加对倒虹吸附属结构巡视，可结合工程巡视；（2）在必要时，工程科在倒虹吸前布置拦冰索设施；（3）</w:t>
            </w:r>
            <w:r w:rsidR="00623D13" w:rsidRPr="005C48B0">
              <w:rPr>
                <w:rFonts w:ascii="仿宋" w:eastAsia="仿宋" w:hAnsi="仿宋" w:cs="Times New Roman"/>
                <w:kern w:val="0"/>
                <w:sz w:val="20"/>
                <w:szCs w:val="20"/>
              </w:rPr>
              <w:t>冬季</w:t>
            </w:r>
            <w:r w:rsidRPr="005C48B0">
              <w:rPr>
                <w:rFonts w:ascii="仿宋" w:eastAsia="仿宋" w:hAnsi="仿宋" w:cs="Times New Roman"/>
                <w:kern w:val="0"/>
                <w:sz w:val="20"/>
                <w:szCs w:val="20"/>
              </w:rPr>
              <w:t>结束后，调度科应对倒虹吸进行全面检查，出现问题及时修复。</w:t>
            </w:r>
          </w:p>
        </w:tc>
      </w:tr>
    </w:tbl>
    <w:p w:rsidR="00377DFB" w:rsidRPr="00C51EA9" w:rsidRDefault="00377DFB" w:rsidP="00377DFB">
      <w:pPr>
        <w:pStyle w:val="10"/>
        <w:spacing w:after="0"/>
        <w:ind w:firstLineChars="41" w:firstLine="98"/>
        <w:outlineLvl w:val="2"/>
        <w:rPr>
          <w:rFonts w:ascii="Times New Roman" w:hAnsi="Times New Roman" w:cs="Times New Roman"/>
        </w:rPr>
      </w:pPr>
      <w:r w:rsidRPr="00C51EA9">
        <w:rPr>
          <w:rFonts w:ascii="Times New Roman" w:hAnsi="Times New Roman" w:cs="Times New Roman"/>
        </w:rPr>
        <w:t xml:space="preserve">3.3.3 </w:t>
      </w:r>
      <w:r w:rsidRPr="00C51EA9">
        <w:rPr>
          <w:rFonts w:ascii="Times New Roman" w:hAnsi="Times New Roman" w:cs="Times New Roman"/>
        </w:rPr>
        <w:t>水质调度</w:t>
      </w:r>
    </w:p>
    <w:p w:rsidR="002963E6" w:rsidRPr="00C51EA9" w:rsidRDefault="002963E6" w:rsidP="002963E6">
      <w:pPr>
        <w:pStyle w:val="10"/>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3.3-7  </w:t>
      </w:r>
      <w:r w:rsidRPr="00C51EA9">
        <w:rPr>
          <w:rFonts w:ascii="Times New Roman" w:hAnsi="Times New Roman" w:cs="Times New Roman"/>
        </w:rPr>
        <w:t>水质风险事件及风险因子一览表</w:t>
      </w:r>
    </w:p>
    <w:tbl>
      <w:tblPr>
        <w:tblW w:w="13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808"/>
        <w:gridCol w:w="1773"/>
        <w:gridCol w:w="1940"/>
        <w:gridCol w:w="2276"/>
        <w:gridCol w:w="2557"/>
        <w:gridCol w:w="2345"/>
      </w:tblGrid>
      <w:tr w:rsidR="002963E6" w:rsidRPr="005C48B0" w:rsidTr="005C48B0">
        <w:trPr>
          <w:trHeight w:val="20"/>
          <w:tblHeader/>
        </w:trPr>
        <w:tc>
          <w:tcPr>
            <w:tcW w:w="858"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序号</w:t>
            </w:r>
          </w:p>
        </w:tc>
        <w:tc>
          <w:tcPr>
            <w:tcW w:w="1808"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起始桩号</w:t>
            </w:r>
          </w:p>
        </w:tc>
        <w:tc>
          <w:tcPr>
            <w:tcW w:w="1773"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截止桩号</w:t>
            </w:r>
          </w:p>
        </w:tc>
        <w:tc>
          <w:tcPr>
            <w:tcW w:w="1940" w:type="dxa"/>
            <w:tcBorders>
              <w:top w:val="single" w:sz="4" w:space="0" w:color="auto"/>
              <w:left w:val="single" w:sz="4" w:space="0" w:color="auto"/>
              <w:bottom w:val="single" w:sz="4" w:space="0" w:color="auto"/>
              <w:right w:val="single" w:sz="4" w:space="0" w:color="auto"/>
            </w:tcBorders>
            <w:vAlign w:val="center"/>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color w:val="000000" w:themeColor="text1"/>
                <w:kern w:val="0"/>
                <w:sz w:val="20"/>
                <w:szCs w:val="20"/>
              </w:rPr>
              <w:t>风险量值</w:t>
            </w:r>
          </w:p>
        </w:tc>
        <w:tc>
          <w:tcPr>
            <w:tcW w:w="2276"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风险事件</w:t>
            </w:r>
          </w:p>
        </w:tc>
        <w:tc>
          <w:tcPr>
            <w:tcW w:w="2557"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color w:val="000000" w:themeColor="text1"/>
                <w:kern w:val="0"/>
                <w:sz w:val="20"/>
                <w:szCs w:val="20"/>
              </w:rPr>
              <w:t>风险因子（按可能性排序）</w:t>
            </w:r>
          </w:p>
        </w:tc>
        <w:tc>
          <w:tcPr>
            <w:tcW w:w="2345"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color w:val="000000" w:themeColor="text1"/>
                <w:sz w:val="20"/>
                <w:szCs w:val="20"/>
              </w:rPr>
              <w:t>对应风险预防措施编号</w:t>
            </w:r>
          </w:p>
        </w:tc>
      </w:tr>
      <w:tr w:rsidR="00FD6F82" w:rsidRPr="005C48B0" w:rsidTr="005C48B0">
        <w:trPr>
          <w:trHeight w:val="20"/>
        </w:trPr>
        <w:tc>
          <w:tcPr>
            <w:tcW w:w="858" w:type="dxa"/>
            <w:vMerge w:val="restart"/>
            <w:tcBorders>
              <w:top w:val="single" w:sz="4" w:space="0" w:color="auto"/>
              <w:left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1</w:t>
            </w:r>
          </w:p>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2</w:t>
            </w:r>
          </w:p>
        </w:tc>
        <w:tc>
          <w:tcPr>
            <w:tcW w:w="1808" w:type="dxa"/>
            <w:vMerge w:val="restart"/>
            <w:tcBorders>
              <w:top w:val="single" w:sz="4" w:space="0" w:color="auto"/>
              <w:left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K638+170</w:t>
            </w:r>
          </w:p>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K663+771</w:t>
            </w:r>
          </w:p>
        </w:tc>
        <w:tc>
          <w:tcPr>
            <w:tcW w:w="1773" w:type="dxa"/>
            <w:vMerge w:val="restart"/>
            <w:tcBorders>
              <w:top w:val="single" w:sz="4" w:space="0" w:color="auto"/>
              <w:left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K663+771</w:t>
            </w:r>
          </w:p>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K669+018</w:t>
            </w:r>
          </w:p>
        </w:tc>
        <w:tc>
          <w:tcPr>
            <w:tcW w:w="1940" w:type="dxa"/>
            <w:vMerge w:val="restart"/>
            <w:tcBorders>
              <w:top w:val="single" w:sz="4" w:space="0" w:color="auto"/>
              <w:left w:val="single" w:sz="4" w:space="0" w:color="auto"/>
              <w:right w:val="single" w:sz="4" w:space="0" w:color="auto"/>
            </w:tcBorders>
            <w:vAlign w:val="center"/>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4.8</w:t>
            </w:r>
          </w:p>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3.4</w:t>
            </w:r>
          </w:p>
        </w:tc>
        <w:tc>
          <w:tcPr>
            <w:tcW w:w="2276" w:type="dxa"/>
            <w:vMerge w:val="restart"/>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交通事故导致的水污染</w:t>
            </w:r>
          </w:p>
        </w:tc>
        <w:tc>
          <w:tcPr>
            <w:tcW w:w="255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危化品运输</w:t>
            </w:r>
          </w:p>
        </w:tc>
        <w:tc>
          <w:tcPr>
            <w:tcW w:w="2345" w:type="dxa"/>
            <w:tcBorders>
              <w:top w:val="single" w:sz="4" w:space="0" w:color="auto"/>
              <w:left w:val="single" w:sz="4" w:space="0" w:color="auto"/>
              <w:bottom w:val="single" w:sz="4" w:space="0" w:color="auto"/>
              <w:right w:val="single" w:sz="4" w:space="0" w:color="auto"/>
            </w:tcBorders>
            <w:shd w:val="clear" w:color="auto" w:fill="FFFFFF"/>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违反交通规则</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9-2</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道路</w:t>
            </w:r>
          </w:p>
        </w:tc>
        <w:tc>
          <w:tcPr>
            <w:tcW w:w="2345" w:type="dxa"/>
            <w:vMerge w:val="restart"/>
            <w:tcBorders>
              <w:top w:val="single" w:sz="4" w:space="0" w:color="auto"/>
              <w:left w:val="single" w:sz="4" w:space="0" w:color="auto"/>
              <w:right w:val="single" w:sz="4" w:space="0" w:color="auto"/>
            </w:tcBorders>
            <w:vAlign w:val="center"/>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气象</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车况</w:t>
            </w:r>
          </w:p>
        </w:tc>
        <w:tc>
          <w:tcPr>
            <w:tcW w:w="2345" w:type="dxa"/>
            <w:vMerge/>
            <w:tcBorders>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c>
          <w:tcPr>
            <w:tcW w:w="2276" w:type="dxa"/>
            <w:vMerge w:val="restart"/>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地表水污染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汛期外水入渠</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9-3</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生活污水</w:t>
            </w:r>
          </w:p>
        </w:tc>
        <w:tc>
          <w:tcPr>
            <w:tcW w:w="2345" w:type="dxa"/>
            <w:vMerge w:val="restart"/>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9-4</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畜禽养殖</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垃圾</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工矿企业</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穿跨越和邻接工程</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9-8</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运维养护施工</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9-9</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c>
          <w:tcPr>
            <w:tcW w:w="2276" w:type="dxa"/>
            <w:vMerge w:val="restart"/>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地下水污染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内排</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9-5</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地下水污染</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9-7</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防水失效</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9-6</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大气污染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大气沉降</w:t>
            </w:r>
          </w:p>
        </w:tc>
        <w:tc>
          <w:tcPr>
            <w:tcW w:w="2345" w:type="dxa"/>
            <w:tcBorders>
              <w:top w:val="single" w:sz="4" w:space="0" w:color="auto"/>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9-11</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c>
          <w:tcPr>
            <w:tcW w:w="2276" w:type="dxa"/>
            <w:vMerge w:val="restart"/>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藻类</w:t>
            </w: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温度</w:t>
            </w:r>
          </w:p>
        </w:tc>
        <w:tc>
          <w:tcPr>
            <w:tcW w:w="2345" w:type="dxa"/>
            <w:vMerge w:val="restart"/>
            <w:tcBorders>
              <w:top w:val="single" w:sz="4" w:space="0" w:color="auto"/>
              <w:left w:val="single" w:sz="4" w:space="0" w:color="auto"/>
              <w:right w:val="single" w:sz="4" w:space="0" w:color="auto"/>
            </w:tcBorders>
            <w:vAlign w:val="center"/>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9-12</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营养盐</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水流</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pH</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微量元素</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光照</w:t>
            </w:r>
          </w:p>
        </w:tc>
        <w:tc>
          <w:tcPr>
            <w:tcW w:w="2345" w:type="dxa"/>
            <w:vMerge/>
            <w:tcBorders>
              <w:left w:val="single" w:sz="4" w:space="0" w:color="auto"/>
              <w:right w:val="single" w:sz="4" w:space="0" w:color="auto"/>
            </w:tcBorders>
            <w:hideMark/>
          </w:tcPr>
          <w:p w:rsidR="00FD6F82" w:rsidRPr="005C48B0" w:rsidRDefault="00FD6F82" w:rsidP="005C48B0">
            <w:pPr>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生物因素</w:t>
            </w:r>
          </w:p>
        </w:tc>
        <w:tc>
          <w:tcPr>
            <w:tcW w:w="2345" w:type="dxa"/>
            <w:vMerge/>
            <w:tcBorders>
              <w:left w:val="single" w:sz="4" w:space="0" w:color="auto"/>
              <w:bottom w:val="single" w:sz="4" w:space="0" w:color="auto"/>
              <w:right w:val="single" w:sz="4" w:space="0" w:color="auto"/>
            </w:tcBorders>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p>
        </w:tc>
        <w:tc>
          <w:tcPr>
            <w:tcW w:w="2276" w:type="dxa"/>
            <w:vMerge w:val="restart"/>
            <w:tcBorders>
              <w:top w:val="single" w:sz="4" w:space="0" w:color="auto"/>
              <w:left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建筑物漏油污染</w:t>
            </w: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管路质量差</w:t>
            </w:r>
          </w:p>
        </w:tc>
        <w:tc>
          <w:tcPr>
            <w:tcW w:w="2345" w:type="dxa"/>
            <w:vMerge w:val="restart"/>
            <w:tcBorders>
              <w:top w:val="single" w:sz="4" w:space="0" w:color="auto"/>
              <w:left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9-10</w:t>
            </w: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管路安装不符要求</w:t>
            </w: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密封件老化</w:t>
            </w: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密封件安装不当</w:t>
            </w: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hideMark/>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密封件预压量异常</w:t>
            </w:r>
          </w:p>
        </w:tc>
        <w:tc>
          <w:tcPr>
            <w:tcW w:w="0" w:type="auto"/>
            <w:vMerge/>
            <w:tcBorders>
              <w:left w:val="single" w:sz="4" w:space="0" w:color="auto"/>
              <w:right w:val="single" w:sz="4" w:space="0" w:color="auto"/>
            </w:tcBorders>
            <w:vAlign w:val="center"/>
            <w:hideMark/>
          </w:tcPr>
          <w:p w:rsidR="00FD6F82" w:rsidRPr="005C48B0" w:rsidRDefault="00FD6F82" w:rsidP="005C48B0">
            <w:pPr>
              <w:widowControl/>
              <w:spacing w:line="240" w:lineRule="exact"/>
              <w:jc w:val="left"/>
              <w:rPr>
                <w:rFonts w:ascii="仿宋" w:eastAsia="仿宋" w:hAnsi="仿宋" w:cs="Times New Roman"/>
                <w:kern w:val="0"/>
                <w:sz w:val="20"/>
                <w:szCs w:val="20"/>
              </w:rPr>
            </w:pPr>
          </w:p>
        </w:tc>
      </w:tr>
      <w:tr w:rsidR="00FD6F82" w:rsidRPr="005C48B0" w:rsidTr="005C48B0">
        <w:trPr>
          <w:trHeight w:val="20"/>
        </w:trPr>
        <w:tc>
          <w:tcPr>
            <w:tcW w:w="0" w:type="auto"/>
            <w:vMerge/>
            <w:tcBorders>
              <w:left w:val="single" w:sz="4" w:space="0" w:color="auto"/>
              <w:bottom w:val="single" w:sz="4" w:space="0" w:color="auto"/>
              <w:right w:val="single" w:sz="4" w:space="0" w:color="auto"/>
            </w:tcBorders>
            <w:vAlign w:val="center"/>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1940" w:type="dxa"/>
            <w:vMerge/>
            <w:tcBorders>
              <w:left w:val="single" w:sz="4" w:space="0" w:color="auto"/>
              <w:bottom w:val="single" w:sz="4" w:space="0" w:color="auto"/>
              <w:right w:val="single" w:sz="4" w:space="0" w:color="auto"/>
            </w:tcBorders>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276" w:type="dxa"/>
            <w:vMerge/>
            <w:tcBorders>
              <w:left w:val="single" w:sz="4" w:space="0" w:color="auto"/>
              <w:bottom w:val="single" w:sz="4" w:space="0" w:color="auto"/>
              <w:right w:val="single" w:sz="4" w:space="0" w:color="auto"/>
            </w:tcBorders>
            <w:vAlign w:val="center"/>
          </w:tcPr>
          <w:p w:rsidR="00FD6F82" w:rsidRPr="005C48B0" w:rsidRDefault="00FD6F82" w:rsidP="005C48B0">
            <w:pPr>
              <w:widowControl/>
              <w:spacing w:line="240" w:lineRule="exact"/>
              <w:jc w:val="left"/>
              <w:rPr>
                <w:rFonts w:ascii="仿宋" w:eastAsia="仿宋" w:hAnsi="仿宋" w:cs="Times New Roman"/>
                <w:kern w:val="0"/>
                <w:sz w:val="20"/>
                <w:szCs w:val="20"/>
              </w:rPr>
            </w:pPr>
          </w:p>
        </w:tc>
        <w:tc>
          <w:tcPr>
            <w:tcW w:w="2557" w:type="dxa"/>
            <w:tcBorders>
              <w:top w:val="single" w:sz="4" w:space="0" w:color="auto"/>
              <w:left w:val="single" w:sz="4" w:space="0" w:color="auto"/>
              <w:bottom w:val="single" w:sz="4" w:space="0" w:color="auto"/>
              <w:right w:val="single" w:sz="4" w:space="0" w:color="auto"/>
            </w:tcBorders>
            <w:vAlign w:val="center"/>
          </w:tcPr>
          <w:p w:rsidR="00FD6F82" w:rsidRPr="005C48B0" w:rsidRDefault="00FD6F82" w:rsidP="005C48B0">
            <w:pPr>
              <w:widowControl/>
              <w:adjustRightInd w:val="0"/>
              <w:snapToGrid w:val="0"/>
              <w:spacing w:line="240" w:lineRule="exact"/>
              <w:jc w:val="center"/>
              <w:rPr>
                <w:rFonts w:ascii="仿宋" w:eastAsia="仿宋" w:hAnsi="仿宋" w:cs="Times New Roman"/>
                <w:kern w:val="0"/>
                <w:sz w:val="20"/>
                <w:szCs w:val="20"/>
              </w:rPr>
            </w:pPr>
            <w:r w:rsidRPr="005C48B0">
              <w:rPr>
                <w:rFonts w:ascii="仿宋" w:eastAsia="仿宋" w:hAnsi="仿宋" w:cs="Times New Roman" w:hint="eastAsia"/>
                <w:kern w:val="0"/>
                <w:sz w:val="20"/>
                <w:szCs w:val="20"/>
              </w:rPr>
              <w:t>管路、仪器检修维护</w:t>
            </w:r>
          </w:p>
        </w:tc>
        <w:tc>
          <w:tcPr>
            <w:tcW w:w="0" w:type="auto"/>
            <w:vMerge/>
            <w:tcBorders>
              <w:left w:val="single" w:sz="4" w:space="0" w:color="auto"/>
              <w:bottom w:val="single" w:sz="4" w:space="0" w:color="auto"/>
              <w:right w:val="single" w:sz="4" w:space="0" w:color="auto"/>
            </w:tcBorders>
            <w:vAlign w:val="center"/>
          </w:tcPr>
          <w:p w:rsidR="00FD6F82" w:rsidRPr="005C48B0" w:rsidRDefault="00FD6F82" w:rsidP="005C48B0">
            <w:pPr>
              <w:widowControl/>
              <w:spacing w:line="240" w:lineRule="exact"/>
              <w:jc w:val="left"/>
              <w:rPr>
                <w:rFonts w:ascii="仿宋" w:eastAsia="仿宋" w:hAnsi="仿宋" w:cs="Times New Roman"/>
                <w:kern w:val="0"/>
                <w:sz w:val="20"/>
                <w:szCs w:val="20"/>
              </w:rPr>
            </w:pPr>
          </w:p>
        </w:tc>
      </w:tr>
    </w:tbl>
    <w:p w:rsidR="005C48B0" w:rsidRDefault="005C48B0" w:rsidP="002963E6">
      <w:pPr>
        <w:pStyle w:val="10"/>
        <w:spacing w:line="280" w:lineRule="exact"/>
        <w:ind w:firstLineChars="0" w:firstLine="0"/>
        <w:jc w:val="center"/>
        <w:outlineLvl w:val="9"/>
        <w:rPr>
          <w:rFonts w:ascii="Times New Roman" w:hAnsi="Times New Roman" w:cs="Times New Roman"/>
        </w:rPr>
      </w:pPr>
    </w:p>
    <w:p w:rsidR="002963E6" w:rsidRPr="00C51EA9" w:rsidRDefault="002963E6" w:rsidP="002963E6">
      <w:pPr>
        <w:pStyle w:val="10"/>
        <w:spacing w:line="280" w:lineRule="exact"/>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3.3-8  </w:t>
      </w:r>
      <w:r w:rsidRPr="00C51EA9">
        <w:rPr>
          <w:rFonts w:ascii="Times New Roman" w:hAnsi="Times New Roman" w:cs="Times New Roman"/>
        </w:rPr>
        <w:t>水质</w:t>
      </w:r>
      <w:r w:rsidR="00362117">
        <w:rPr>
          <w:rFonts w:ascii="Times New Roman" w:hAnsi="Times New Roman" w:cs="Times New Roman"/>
        </w:rPr>
        <w:t>风险预防措施</w:t>
      </w:r>
      <w:r w:rsidRPr="00C51EA9">
        <w:rPr>
          <w:rFonts w:ascii="Times New Roman" w:hAnsi="Times New Roman" w:cs="Times New Roman"/>
        </w:rPr>
        <w:t>一览表</w:t>
      </w:r>
    </w:p>
    <w:tbl>
      <w:tblPr>
        <w:tblW w:w="14460" w:type="dxa"/>
        <w:jc w:val="center"/>
        <w:tblLook w:val="04A0" w:firstRow="1" w:lastRow="0" w:firstColumn="1" w:lastColumn="0" w:noHBand="0" w:noVBand="1"/>
      </w:tblPr>
      <w:tblGrid>
        <w:gridCol w:w="850"/>
        <w:gridCol w:w="1703"/>
        <w:gridCol w:w="11907"/>
      </w:tblGrid>
      <w:tr w:rsidR="002963E6" w:rsidRPr="005C48B0" w:rsidTr="005C48B0">
        <w:trPr>
          <w:trHeight w:val="20"/>
          <w:tblHeader/>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编号</w:t>
            </w:r>
          </w:p>
        </w:tc>
        <w:tc>
          <w:tcPr>
            <w:tcW w:w="1703" w:type="dxa"/>
            <w:tcBorders>
              <w:top w:val="single" w:sz="4" w:space="0" w:color="auto"/>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风险因子</w:t>
            </w:r>
          </w:p>
        </w:tc>
        <w:tc>
          <w:tcPr>
            <w:tcW w:w="11907" w:type="dxa"/>
            <w:tcBorders>
              <w:top w:val="single" w:sz="4" w:space="0" w:color="auto"/>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预防措施</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危化品运输、道路、车况、气象</w:t>
            </w:r>
          </w:p>
        </w:tc>
        <w:tc>
          <w:tcPr>
            <w:tcW w:w="11907"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left"/>
              <w:rPr>
                <w:rFonts w:ascii="仿宋" w:eastAsia="仿宋" w:hAnsi="仿宋" w:cs="Times New Roman"/>
                <w:color w:val="FF0000"/>
                <w:kern w:val="0"/>
                <w:sz w:val="20"/>
                <w:szCs w:val="20"/>
              </w:rPr>
            </w:pPr>
            <w:r w:rsidRPr="005C48B0">
              <w:rPr>
                <w:rFonts w:ascii="仿宋" w:eastAsia="仿宋" w:hAnsi="仿宋" w:cs="Times New Roman"/>
                <w:kern w:val="0"/>
                <w:sz w:val="20"/>
                <w:szCs w:val="20"/>
              </w:rPr>
              <w:t>组织人员加强对小庄西公路桥、黄庄南公路桥、杨庄北公路桥、秦庄北公路桥、新乡屯西公路桥、南环路公路桥、湘江路公路桥、快速通道公路桥、淇滨大道公路桥、渤海大道公路桥等易发交通事故桥梁进行巡查，并在易发交通事故桥梁设置视频监控和警示牌。</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9-2</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违反交通规则</w:t>
            </w:r>
          </w:p>
        </w:tc>
        <w:tc>
          <w:tcPr>
            <w:tcW w:w="11907"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与当地有关部门合作，在易发交通事故桥梁处加强法规宣传。</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9-3</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汛期外水入渠</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（1）重点关注袁庄沟交叉排水渡槽、盖族沟交叉渡槽、冯岗沟交叉渡槽外水入渠风险；</w:t>
            </w:r>
          </w:p>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（2）对跨渠建筑物上下游进行疏浚，保证河道行洪；</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（3）根据实际情况增加堤顶高程。</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9-4</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污染源</w:t>
            </w:r>
          </w:p>
        </w:tc>
        <w:tc>
          <w:tcPr>
            <w:tcW w:w="11907"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left"/>
              <w:rPr>
                <w:rFonts w:ascii="仿宋" w:eastAsia="仿宋" w:hAnsi="仿宋" w:cs="Times New Roman"/>
                <w:color w:val="000000" w:themeColor="text1"/>
                <w:kern w:val="0"/>
                <w:sz w:val="20"/>
                <w:szCs w:val="20"/>
              </w:rPr>
            </w:pPr>
            <w:r w:rsidRPr="005C48B0">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9-5</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内排</w:t>
            </w:r>
          </w:p>
        </w:tc>
        <w:tc>
          <w:tcPr>
            <w:tcW w:w="11907"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left"/>
              <w:rPr>
                <w:rFonts w:ascii="仿宋" w:eastAsia="仿宋" w:hAnsi="仿宋" w:cs="Times New Roman"/>
                <w:color w:val="FF0000"/>
                <w:kern w:val="0"/>
                <w:sz w:val="20"/>
                <w:szCs w:val="20"/>
              </w:rPr>
            </w:pPr>
            <w:r w:rsidRPr="005C48B0">
              <w:rPr>
                <w:rFonts w:ascii="仿宋" w:eastAsia="仿宋" w:hAnsi="仿宋" w:cs="Times New Roman"/>
                <w:kern w:val="0"/>
                <w:sz w:val="20"/>
                <w:szCs w:val="20"/>
              </w:rPr>
              <w:t>重点关注638+184～638+529、638+529～638+598、638+598～640+998、640+998～642+148、642+148～642+434、642+434～647+102、647+102～647+584、647+584～648+284、648+284～649+234、649+234～649+877、649+877～650+263、650+574～650+965、650+965～651+684、651+684～653+044、653+440～654+984、654+984～655+634、655+634～657+094、657+094～659+884、659+884～661+465、661+741～662+284、662+284～662+504、662+504～663+363、663+771～663+869、663+869～664+284、664+284～667+287、667+287～669+017等内排段，发现异常情况，及时上报上级单位及部门。</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9-6</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防水失效</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（1）对渠道水量进行定期检测，发现水量异常，及时与有关部门进行协调处理</w:t>
            </w:r>
            <w:r w:rsidR="00F4160D" w:rsidRPr="005C48B0">
              <w:rPr>
                <w:rFonts w:ascii="仿宋" w:eastAsia="仿宋" w:hAnsi="仿宋" w:cs="Times New Roman"/>
                <w:kern w:val="0"/>
                <w:sz w:val="20"/>
                <w:szCs w:val="20"/>
              </w:rPr>
              <w:t>；</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9-7</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地下水污染</w:t>
            </w:r>
          </w:p>
        </w:tc>
        <w:tc>
          <w:tcPr>
            <w:tcW w:w="11907"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协调当地政府相关部门，对污染源进行</w:t>
            </w:r>
            <w:r w:rsidR="00F4160D" w:rsidRPr="005C48B0">
              <w:rPr>
                <w:rFonts w:ascii="仿宋" w:eastAsia="仿宋" w:hAnsi="仿宋" w:cs="Times New Roman" w:hint="eastAsia"/>
                <w:kern w:val="0"/>
                <w:sz w:val="20"/>
                <w:szCs w:val="20"/>
              </w:rPr>
              <w:t>排查和</w:t>
            </w:r>
            <w:r w:rsidRPr="005C48B0">
              <w:rPr>
                <w:rFonts w:ascii="仿宋" w:eastAsia="仿宋" w:hAnsi="仿宋" w:cs="Times New Roman"/>
                <w:kern w:val="0"/>
                <w:sz w:val="20"/>
                <w:szCs w:val="20"/>
              </w:rPr>
              <w:t>处理。</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9-8</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穿跨越和邻接工程</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（1）配合上级部门对穿跨越和邻接工程施工方案进行审核，发现问题及时与有关部门协调处理；</w:t>
            </w:r>
          </w:p>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（2）加强对穿跨越和邻接工程的巡查，发现异常及时与施工单位及当地政府部门协调处理</w:t>
            </w:r>
            <w:r w:rsidR="00F4160D" w:rsidRPr="005C48B0">
              <w:rPr>
                <w:rFonts w:ascii="仿宋" w:eastAsia="仿宋" w:hAnsi="仿宋" w:cs="Times New Roman"/>
                <w:kern w:val="0"/>
                <w:sz w:val="20"/>
                <w:szCs w:val="20"/>
              </w:rPr>
              <w:t>；</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（3）大力宣传环境保护知识，树立施工人员的环保意识。</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9-9</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运维养护施工</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（1）配合上级部门对运维养护施工方案进行审核，发现问题及时与有关部门协调处理；</w:t>
            </w:r>
          </w:p>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（2）加强对运维养护施工过程的监督，发现异常及时与施工单位及当地政府部门协调处理；</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（3）大力宣传环境保护知识，树立施工人员的环保意识。</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9-10</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含油管路、含油仪器</w:t>
            </w:r>
          </w:p>
        </w:tc>
        <w:tc>
          <w:tcPr>
            <w:tcW w:w="11907" w:type="dxa"/>
            <w:tcBorders>
              <w:top w:val="nil"/>
              <w:left w:val="nil"/>
              <w:bottom w:val="single" w:sz="4" w:space="0" w:color="auto"/>
              <w:right w:val="single" w:sz="4" w:space="0" w:color="auto"/>
            </w:tcBorders>
            <w:vAlign w:val="center"/>
            <w:hideMark/>
          </w:tcPr>
          <w:p w:rsidR="00FD6F82" w:rsidRPr="005C48B0" w:rsidRDefault="00FD6F82"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w:t>
            </w:r>
            <w:r w:rsidR="002963E6" w:rsidRPr="005C48B0">
              <w:rPr>
                <w:rFonts w:ascii="仿宋" w:eastAsia="仿宋" w:hAnsi="仿宋" w:cs="Times New Roman"/>
                <w:kern w:val="0"/>
                <w:sz w:val="20"/>
                <w:szCs w:val="20"/>
              </w:rPr>
              <w:t>对淇河倒虹吸出口节制闸</w:t>
            </w:r>
            <w:r w:rsidR="00F4160D" w:rsidRPr="005C48B0">
              <w:rPr>
                <w:rFonts w:ascii="仿宋" w:eastAsia="仿宋" w:hAnsi="仿宋" w:cs="Times New Roman"/>
                <w:kern w:val="0"/>
                <w:sz w:val="20"/>
                <w:szCs w:val="20"/>
              </w:rPr>
              <w:t>、</w:t>
            </w:r>
            <w:r w:rsidR="002963E6" w:rsidRPr="005C48B0">
              <w:rPr>
                <w:rFonts w:ascii="仿宋" w:eastAsia="仿宋" w:hAnsi="仿宋" w:cs="Times New Roman"/>
                <w:kern w:val="0"/>
                <w:sz w:val="20"/>
                <w:szCs w:val="20"/>
              </w:rPr>
              <w:t>袁庄分水口、三里屯分水口、鹤壁刘庄分水口</w:t>
            </w:r>
            <w:r w:rsidR="00F4160D" w:rsidRPr="005C48B0">
              <w:rPr>
                <w:rFonts w:ascii="仿宋" w:eastAsia="仿宋" w:hAnsi="仿宋" w:cs="Times New Roman" w:hint="eastAsia"/>
                <w:kern w:val="0"/>
                <w:sz w:val="20"/>
                <w:szCs w:val="20"/>
              </w:rPr>
              <w:t>以及赵家渠控制闸、思德河控制闸、魏庄河控制闸</w:t>
            </w:r>
            <w:r w:rsidR="002963E6" w:rsidRPr="005C48B0">
              <w:rPr>
                <w:rFonts w:ascii="仿宋" w:eastAsia="仿宋" w:hAnsi="仿宋" w:cs="Times New Roman"/>
                <w:kern w:val="0"/>
                <w:sz w:val="20"/>
                <w:szCs w:val="20"/>
              </w:rPr>
              <w:t>内含油管路、含油仪器进行巡查，发现质量问题及时更换</w:t>
            </w:r>
            <w:r w:rsidRPr="005C48B0">
              <w:rPr>
                <w:rFonts w:ascii="仿宋" w:eastAsia="仿宋" w:hAnsi="仿宋" w:cs="Times New Roman"/>
                <w:kern w:val="0"/>
                <w:sz w:val="20"/>
                <w:szCs w:val="20"/>
              </w:rPr>
              <w:t>；</w:t>
            </w:r>
          </w:p>
          <w:p w:rsidR="002963E6" w:rsidRPr="005C48B0" w:rsidRDefault="00FD6F82"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9-11</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大气沉降</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（1）对渠道周边大气污染源进行排查；</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（2）与政府进行合作，对污染源进行治理。</w:t>
            </w:r>
          </w:p>
        </w:tc>
      </w:tr>
      <w:tr w:rsidR="002963E6" w:rsidRPr="005C48B0" w:rsidTr="005C48B0">
        <w:trPr>
          <w:trHeight w:val="20"/>
          <w:jc w:val="center"/>
        </w:trPr>
        <w:tc>
          <w:tcPr>
            <w:tcW w:w="850" w:type="dxa"/>
            <w:tcBorders>
              <w:top w:val="single" w:sz="4" w:space="0" w:color="auto"/>
              <w:left w:val="single" w:sz="4" w:space="0" w:color="auto"/>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9-12</w:t>
            </w:r>
          </w:p>
        </w:tc>
        <w:tc>
          <w:tcPr>
            <w:tcW w:w="1703" w:type="dxa"/>
            <w:tcBorders>
              <w:top w:val="nil"/>
              <w:left w:val="nil"/>
              <w:bottom w:val="single" w:sz="4" w:space="0" w:color="auto"/>
              <w:right w:val="single" w:sz="4" w:space="0" w:color="auto"/>
            </w:tcBorders>
            <w:vAlign w:val="center"/>
            <w:hideMark/>
          </w:tcPr>
          <w:p w:rsidR="002963E6" w:rsidRPr="005C48B0" w:rsidRDefault="002963E6" w:rsidP="005C48B0">
            <w:pPr>
              <w:widowControl/>
              <w:spacing w:line="280" w:lineRule="exact"/>
              <w:jc w:val="center"/>
              <w:rPr>
                <w:rFonts w:ascii="仿宋" w:eastAsia="仿宋" w:hAnsi="仿宋" w:cs="Times New Roman"/>
                <w:kern w:val="0"/>
                <w:sz w:val="20"/>
                <w:szCs w:val="20"/>
              </w:rPr>
            </w:pPr>
            <w:r w:rsidRPr="005C48B0">
              <w:rPr>
                <w:rFonts w:ascii="仿宋" w:eastAsia="仿宋" w:hAnsi="仿宋" w:cs="Times New Roman"/>
                <w:kern w:val="0"/>
                <w:sz w:val="20"/>
                <w:szCs w:val="20"/>
              </w:rPr>
              <w:t>藻类生长因子</w:t>
            </w:r>
          </w:p>
        </w:tc>
        <w:tc>
          <w:tcPr>
            <w:tcW w:w="11907" w:type="dxa"/>
            <w:tcBorders>
              <w:top w:val="nil"/>
              <w:left w:val="nil"/>
              <w:bottom w:val="single" w:sz="4" w:space="0" w:color="auto"/>
              <w:right w:val="single" w:sz="4" w:space="0" w:color="auto"/>
            </w:tcBorders>
            <w:vAlign w:val="center"/>
            <w:hideMark/>
          </w:tcPr>
          <w:p w:rsidR="00F4160D"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（1）加强对渠道水体进行巡查，尤其是水流比较平缓渠段，发现异常及时上报上级单位及部门；</w:t>
            </w:r>
          </w:p>
          <w:p w:rsidR="002963E6" w:rsidRPr="005C48B0" w:rsidRDefault="002963E6" w:rsidP="005C48B0">
            <w:pPr>
              <w:widowControl/>
              <w:spacing w:line="280" w:lineRule="exact"/>
              <w:jc w:val="left"/>
              <w:rPr>
                <w:rFonts w:ascii="仿宋" w:eastAsia="仿宋" w:hAnsi="仿宋" w:cs="Times New Roman"/>
                <w:kern w:val="0"/>
                <w:sz w:val="20"/>
                <w:szCs w:val="20"/>
              </w:rPr>
            </w:pPr>
            <w:r w:rsidRPr="005C48B0">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2963E6" w:rsidRPr="00C51EA9" w:rsidRDefault="002963E6" w:rsidP="002963E6">
      <w:pPr>
        <w:pStyle w:val="10"/>
        <w:spacing w:line="280" w:lineRule="exact"/>
        <w:ind w:firstLineChars="0" w:firstLine="0"/>
        <w:jc w:val="center"/>
        <w:outlineLvl w:val="9"/>
        <w:rPr>
          <w:rFonts w:ascii="Times New Roman" w:hAnsi="Times New Roman" w:cs="Times New Roman"/>
        </w:rPr>
      </w:pPr>
      <w:r w:rsidRPr="00C51EA9">
        <w:rPr>
          <w:rFonts w:ascii="Times New Roman" w:hAnsi="Times New Roman" w:cs="Times New Roman"/>
        </w:rPr>
        <w:t>表</w:t>
      </w:r>
      <w:r w:rsidRPr="00C51EA9">
        <w:rPr>
          <w:rFonts w:ascii="Times New Roman" w:hAnsi="Times New Roman" w:cs="Times New Roman"/>
        </w:rPr>
        <w:t xml:space="preserve">3.3-9  </w:t>
      </w:r>
      <w:r w:rsidRPr="00C51EA9">
        <w:rPr>
          <w:rFonts w:ascii="Times New Roman" w:hAnsi="Times New Roman" w:cs="Times New Roman"/>
        </w:rPr>
        <w:t>水质</w:t>
      </w:r>
      <w:r w:rsidR="006D1CD7">
        <w:rPr>
          <w:rFonts w:ascii="Times New Roman" w:hAnsi="Times New Roman" w:cs="Times New Roman"/>
        </w:rPr>
        <w:t>风险控制措施</w:t>
      </w:r>
      <w:r w:rsidRPr="00C51EA9">
        <w:rPr>
          <w:rFonts w:ascii="Times New Roman" w:hAnsi="Times New Roman" w:cs="Times New Roman"/>
        </w:rPr>
        <w:t>一览表</w:t>
      </w:r>
    </w:p>
    <w:tbl>
      <w:tblPr>
        <w:tblW w:w="5000" w:type="pct"/>
        <w:tblLook w:val="04A0" w:firstRow="1" w:lastRow="0" w:firstColumn="1" w:lastColumn="0" w:noHBand="0" w:noVBand="1"/>
      </w:tblPr>
      <w:tblGrid>
        <w:gridCol w:w="720"/>
        <w:gridCol w:w="1723"/>
        <w:gridCol w:w="11775"/>
      </w:tblGrid>
      <w:tr w:rsidR="002963E6" w:rsidRPr="00C51EA9" w:rsidTr="005C48B0">
        <w:trPr>
          <w:trHeight w:val="390"/>
          <w:tblHeader/>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序号</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风险事件</w:t>
            </w:r>
          </w:p>
        </w:tc>
        <w:tc>
          <w:tcPr>
            <w:tcW w:w="4141" w:type="pct"/>
            <w:tcBorders>
              <w:top w:val="single" w:sz="4" w:space="0" w:color="auto"/>
              <w:left w:val="nil"/>
              <w:bottom w:val="single" w:sz="4" w:space="0" w:color="auto"/>
              <w:right w:val="single" w:sz="4" w:space="0" w:color="auto"/>
            </w:tcBorders>
            <w:noWrap/>
            <w:vAlign w:val="bottom"/>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控制措施</w:t>
            </w:r>
          </w:p>
        </w:tc>
      </w:tr>
      <w:tr w:rsidR="002963E6" w:rsidRPr="00C51EA9" w:rsidTr="005C48B0">
        <w:trPr>
          <w:trHeight w:val="43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1</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交通事故导致的水污染</w:t>
            </w:r>
          </w:p>
        </w:tc>
        <w:tc>
          <w:tcPr>
            <w:tcW w:w="4141" w:type="pct"/>
            <w:tcBorders>
              <w:top w:val="nil"/>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）积极配合上级单位和部门、及有关应急救援队伍进行应急处置，控制事态发展。</w:t>
            </w:r>
          </w:p>
        </w:tc>
      </w:tr>
      <w:tr w:rsidR="002963E6" w:rsidRPr="00C51EA9" w:rsidTr="005C48B0">
        <w:trPr>
          <w:trHeight w:val="73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2</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地表水污染</w:t>
            </w:r>
          </w:p>
        </w:tc>
        <w:tc>
          <w:tcPr>
            <w:tcW w:w="4141" w:type="pct"/>
            <w:tcBorders>
              <w:top w:val="nil"/>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F4160D">
              <w:rPr>
                <w:rFonts w:ascii="Times New Roman" w:eastAsia="仿宋" w:hAnsi="Times New Roman" w:cs="Times New Roman"/>
                <w:kern w:val="0"/>
                <w:sz w:val="20"/>
                <w:szCs w:val="20"/>
              </w:rPr>
              <w:t>；</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）积极配合上级单位和部门、及有关应急救援队伍进行应急处置，控制事态发展。</w:t>
            </w:r>
          </w:p>
        </w:tc>
      </w:tr>
      <w:tr w:rsidR="002963E6" w:rsidRPr="00C51EA9" w:rsidTr="005C48B0">
        <w:trPr>
          <w:trHeight w:val="28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3</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地下水污染</w:t>
            </w:r>
          </w:p>
        </w:tc>
        <w:tc>
          <w:tcPr>
            <w:tcW w:w="4141" w:type="pct"/>
            <w:tcBorders>
              <w:top w:val="nil"/>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F4160D">
              <w:rPr>
                <w:rFonts w:ascii="Times New Roman" w:eastAsia="仿宋" w:hAnsi="Times New Roman" w:cs="Times New Roman"/>
                <w:kern w:val="0"/>
                <w:sz w:val="20"/>
                <w:szCs w:val="20"/>
              </w:rPr>
              <w:t>；</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）积极配合上级单位和部门、及有关应急救援队伍进行应急处置，控制事态发展。</w:t>
            </w:r>
          </w:p>
        </w:tc>
      </w:tr>
      <w:tr w:rsidR="002963E6" w:rsidRPr="00C51EA9" w:rsidTr="005C48B0">
        <w:trPr>
          <w:trHeight w:val="34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4</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大气污染</w:t>
            </w:r>
          </w:p>
        </w:tc>
        <w:tc>
          <w:tcPr>
            <w:tcW w:w="4141" w:type="pct"/>
            <w:tcBorders>
              <w:top w:val="nil"/>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sidR="00F4160D">
              <w:rPr>
                <w:rFonts w:ascii="Times New Roman" w:eastAsia="仿宋" w:hAnsi="Times New Roman" w:cs="Times New Roman"/>
                <w:kern w:val="0"/>
                <w:sz w:val="20"/>
                <w:szCs w:val="20"/>
              </w:rPr>
              <w:t>；</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）与地方政府相关部门合作协调解决污染源。</w:t>
            </w:r>
          </w:p>
        </w:tc>
      </w:tr>
      <w:tr w:rsidR="002963E6" w:rsidRPr="00C51EA9" w:rsidTr="005C48B0">
        <w:trPr>
          <w:trHeight w:val="31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5</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藻类</w:t>
            </w:r>
          </w:p>
        </w:tc>
        <w:tc>
          <w:tcPr>
            <w:tcW w:w="4141" w:type="pct"/>
            <w:tcBorders>
              <w:top w:val="nil"/>
              <w:left w:val="nil"/>
              <w:bottom w:val="single" w:sz="4" w:space="0" w:color="auto"/>
              <w:right w:val="single" w:sz="4" w:space="0" w:color="auto"/>
            </w:tcBorders>
            <w:vAlign w:val="center"/>
            <w:hideMark/>
          </w:tcPr>
          <w:p w:rsidR="00F4160D"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）对水体进行观察取样，发现异常后及时上报上级单位和部门；</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）发生藻类</w:t>
            </w:r>
            <w:r w:rsidR="00F4160D">
              <w:rPr>
                <w:rFonts w:ascii="Times New Roman" w:eastAsia="仿宋" w:hAnsi="Times New Roman" w:cs="Times New Roman" w:hint="eastAsia"/>
                <w:kern w:val="0"/>
                <w:sz w:val="20"/>
                <w:szCs w:val="20"/>
              </w:rPr>
              <w:t>事件</w:t>
            </w:r>
            <w:r w:rsidRPr="00C51EA9">
              <w:rPr>
                <w:rFonts w:ascii="Times New Roman" w:eastAsia="仿宋" w:hAnsi="Times New Roman" w:cs="Times New Roman"/>
                <w:kern w:val="0"/>
                <w:sz w:val="20"/>
                <w:szCs w:val="20"/>
              </w:rPr>
              <w:t>后，通过增大流速，避开藻类适宜的生长条件；</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）发生藻类</w:t>
            </w:r>
            <w:r w:rsidR="00F4160D">
              <w:rPr>
                <w:rFonts w:ascii="Times New Roman" w:eastAsia="仿宋" w:hAnsi="Times New Roman" w:cs="Times New Roman" w:hint="eastAsia"/>
                <w:kern w:val="0"/>
                <w:sz w:val="20"/>
                <w:szCs w:val="20"/>
              </w:rPr>
              <w:t>事件</w:t>
            </w:r>
            <w:r w:rsidRPr="00C51EA9">
              <w:rPr>
                <w:rFonts w:ascii="Times New Roman" w:eastAsia="仿宋" w:hAnsi="Times New Roman" w:cs="Times New Roman"/>
                <w:kern w:val="0"/>
                <w:sz w:val="20"/>
                <w:szCs w:val="20"/>
              </w:rPr>
              <w:t>后，建议通过机械打捞、过滤等物理方法除藻。</w:t>
            </w:r>
          </w:p>
        </w:tc>
      </w:tr>
      <w:tr w:rsidR="002963E6" w:rsidRPr="00C51EA9" w:rsidTr="005C48B0">
        <w:trPr>
          <w:trHeight w:val="375"/>
        </w:trPr>
        <w:tc>
          <w:tcPr>
            <w:tcW w:w="253" w:type="pct"/>
            <w:tcBorders>
              <w:top w:val="single" w:sz="4" w:space="0" w:color="auto"/>
              <w:left w:val="single" w:sz="4" w:space="0" w:color="auto"/>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6</w:t>
            </w:r>
          </w:p>
        </w:tc>
        <w:tc>
          <w:tcPr>
            <w:tcW w:w="606" w:type="pct"/>
            <w:tcBorders>
              <w:top w:val="single" w:sz="4" w:space="0" w:color="auto"/>
              <w:left w:val="nil"/>
              <w:bottom w:val="single" w:sz="4" w:space="0" w:color="auto"/>
              <w:right w:val="single" w:sz="4" w:space="0" w:color="auto"/>
            </w:tcBorders>
            <w:vAlign w:val="center"/>
            <w:hideMark/>
          </w:tcPr>
          <w:p w:rsidR="002963E6" w:rsidRPr="00C51EA9" w:rsidRDefault="002963E6" w:rsidP="00755BA9">
            <w:pPr>
              <w:widowControl/>
              <w:adjustRightInd w:val="0"/>
              <w:snapToGrid w:val="0"/>
              <w:spacing w:line="360" w:lineRule="exact"/>
              <w:jc w:val="center"/>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建筑物漏油污染</w:t>
            </w:r>
          </w:p>
        </w:tc>
        <w:tc>
          <w:tcPr>
            <w:tcW w:w="4141" w:type="pct"/>
            <w:tcBorders>
              <w:top w:val="nil"/>
              <w:left w:val="nil"/>
              <w:bottom w:val="single" w:sz="4" w:space="0" w:color="auto"/>
              <w:right w:val="single" w:sz="4" w:space="0" w:color="auto"/>
            </w:tcBorders>
            <w:vAlign w:val="center"/>
            <w:hideMark/>
          </w:tcPr>
          <w:p w:rsidR="00F4160D"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1</w:t>
            </w:r>
            <w:r w:rsidRPr="00C51EA9">
              <w:rPr>
                <w:rFonts w:ascii="Times New Roman" w:eastAsia="仿宋" w:hAnsi="Times New Roman" w:cs="Times New Roman"/>
                <w:kern w:val="0"/>
                <w:sz w:val="20"/>
                <w:szCs w:val="20"/>
              </w:rPr>
              <w:t>）组织巡查人员对水体的油花情况进行巡查，发现异常及时上报上级单位和部门；</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2</w:t>
            </w:r>
            <w:r w:rsidRPr="00C51EA9">
              <w:rPr>
                <w:rFonts w:ascii="Times New Roman" w:eastAsia="仿宋" w:hAnsi="Times New Roman" w:cs="Times New Roman"/>
                <w:kern w:val="0"/>
                <w:sz w:val="20"/>
                <w:szCs w:val="20"/>
              </w:rPr>
              <w:t>）节制闸、分水口</w:t>
            </w:r>
            <w:r w:rsidR="007451D0">
              <w:rPr>
                <w:rFonts w:ascii="Times New Roman" w:eastAsia="仿宋" w:hAnsi="Times New Roman" w:cs="Times New Roman" w:hint="eastAsia"/>
                <w:kern w:val="0"/>
                <w:sz w:val="20"/>
                <w:szCs w:val="20"/>
              </w:rPr>
              <w:t>、</w:t>
            </w:r>
            <w:r w:rsidR="007451D0">
              <w:rPr>
                <w:rFonts w:ascii="Times New Roman" w:eastAsia="仿宋" w:hAnsi="Times New Roman" w:cs="Times New Roman"/>
                <w:kern w:val="0"/>
                <w:sz w:val="20"/>
                <w:szCs w:val="20"/>
              </w:rPr>
              <w:t>控制闸</w:t>
            </w:r>
            <w:r w:rsidRPr="00C51EA9">
              <w:rPr>
                <w:rFonts w:ascii="Times New Roman" w:eastAsia="仿宋" w:hAnsi="Times New Roman" w:cs="Times New Roman"/>
                <w:kern w:val="0"/>
                <w:sz w:val="20"/>
                <w:szCs w:val="20"/>
              </w:rPr>
              <w:t>等现场值班人员，立即寻找漏油点并进行堵漏；</w:t>
            </w:r>
          </w:p>
          <w:p w:rsidR="00F4160D"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3</w:t>
            </w:r>
            <w:r w:rsidRPr="00C51EA9">
              <w:rPr>
                <w:rFonts w:ascii="Times New Roman" w:eastAsia="仿宋" w:hAnsi="Times New Roman" w:cs="Times New Roman"/>
                <w:kern w:val="0"/>
                <w:sz w:val="20"/>
                <w:szCs w:val="20"/>
              </w:rPr>
              <w:t>）按照《水污染事件应急预案》相关要求通过拦油栅、吸油毡等技术开展先期处置工作，控制渠道内油污；</w:t>
            </w:r>
          </w:p>
          <w:p w:rsidR="002963E6" w:rsidRPr="00C51EA9" w:rsidRDefault="002963E6" w:rsidP="00755BA9">
            <w:pPr>
              <w:widowControl/>
              <w:adjustRightInd w:val="0"/>
              <w:snapToGrid w:val="0"/>
              <w:spacing w:line="360" w:lineRule="exact"/>
              <w:jc w:val="left"/>
              <w:rPr>
                <w:rFonts w:ascii="Times New Roman" w:eastAsia="仿宋" w:hAnsi="Times New Roman" w:cs="Times New Roman"/>
                <w:kern w:val="0"/>
                <w:sz w:val="20"/>
                <w:szCs w:val="20"/>
              </w:rPr>
            </w:pPr>
            <w:r w:rsidRPr="00C51EA9">
              <w:rPr>
                <w:rFonts w:ascii="Times New Roman" w:eastAsia="仿宋" w:hAnsi="Times New Roman" w:cs="Times New Roman"/>
                <w:kern w:val="0"/>
                <w:sz w:val="20"/>
                <w:szCs w:val="20"/>
              </w:rPr>
              <w:t>（</w:t>
            </w:r>
            <w:r w:rsidRPr="00C51EA9">
              <w:rPr>
                <w:rFonts w:ascii="Times New Roman" w:eastAsia="仿宋" w:hAnsi="Times New Roman" w:cs="Times New Roman"/>
                <w:kern w:val="0"/>
                <w:sz w:val="20"/>
                <w:szCs w:val="20"/>
              </w:rPr>
              <w:t>4</w:t>
            </w:r>
            <w:r w:rsidRPr="00C51EA9">
              <w:rPr>
                <w:rFonts w:ascii="Times New Roman" w:eastAsia="仿宋" w:hAnsi="Times New Roman" w:cs="Times New Roman"/>
                <w:kern w:val="0"/>
                <w:sz w:val="20"/>
                <w:szCs w:val="20"/>
              </w:rPr>
              <w:t>）积极配合上级单位和部门、及有关应急救援队伍进行应急处置，控制事态发展。</w:t>
            </w:r>
          </w:p>
        </w:tc>
      </w:tr>
    </w:tbl>
    <w:p w:rsidR="002963E6" w:rsidRPr="00C51EA9" w:rsidRDefault="002963E6" w:rsidP="00377DFB">
      <w:pPr>
        <w:pStyle w:val="085"/>
        <w:ind w:firstLine="560"/>
        <w:rPr>
          <w:rFonts w:ascii="Times New Roman" w:hAnsi="Times New Roman" w:cs="Times New Roman"/>
        </w:rPr>
        <w:sectPr w:rsidR="002963E6" w:rsidRPr="00C51EA9" w:rsidSect="0074573C">
          <w:footerReference w:type="default" r:id="rId13"/>
          <w:pgSz w:w="16838" w:h="11906" w:orient="landscape"/>
          <w:pgMar w:top="1418" w:right="1418" w:bottom="1418" w:left="1418" w:header="851" w:footer="992" w:gutter="0"/>
          <w:cols w:space="425"/>
          <w:docGrid w:type="lines" w:linePitch="312"/>
        </w:sectPr>
      </w:pPr>
    </w:p>
    <w:p w:rsidR="006603A2" w:rsidRPr="00C51EA9" w:rsidRDefault="00690B5B" w:rsidP="00531E45">
      <w:pPr>
        <w:pStyle w:val="1"/>
      </w:pPr>
      <w:bookmarkStart w:id="37" w:name="_Toc521278333"/>
      <w:bookmarkStart w:id="38" w:name="_Toc521306818"/>
      <w:bookmarkStart w:id="39" w:name="_Toc521357670"/>
      <w:bookmarkStart w:id="40" w:name="_Toc524644858"/>
      <w:r w:rsidRPr="00C51EA9">
        <w:t>4</w:t>
      </w:r>
      <w:r w:rsidR="006603A2" w:rsidRPr="00C51EA9">
        <w:t>对当地防洪影响</w:t>
      </w:r>
      <w:bookmarkEnd w:id="37"/>
      <w:bookmarkEnd w:id="38"/>
      <w:bookmarkEnd w:id="39"/>
      <w:r w:rsidR="00320F03" w:rsidRPr="00C51EA9">
        <w:t>预防</w:t>
      </w:r>
      <w:r w:rsidR="004974E3" w:rsidRPr="00C51EA9">
        <w:t>措施</w:t>
      </w:r>
      <w:bookmarkEnd w:id="40"/>
    </w:p>
    <w:p w:rsidR="008555D6" w:rsidRPr="00C51EA9" w:rsidRDefault="008555D6" w:rsidP="008555D6">
      <w:pPr>
        <w:jc w:val="left"/>
        <w:outlineLvl w:val="1"/>
        <w:rPr>
          <w:rFonts w:ascii="Times New Roman" w:eastAsia="黑体" w:hAnsi="Times New Roman" w:cs="Times New Roman"/>
          <w:sz w:val="28"/>
          <w:szCs w:val="28"/>
        </w:rPr>
      </w:pPr>
      <w:bookmarkStart w:id="41" w:name="_Toc521278334"/>
      <w:bookmarkStart w:id="42" w:name="_Toc521306819"/>
      <w:bookmarkStart w:id="43" w:name="_Toc521357671"/>
      <w:bookmarkStart w:id="44" w:name="_Toc524644859"/>
      <w:r w:rsidRPr="00C51EA9">
        <w:rPr>
          <w:rFonts w:ascii="Times New Roman" w:eastAsia="黑体" w:hAnsi="Times New Roman" w:cs="Times New Roman"/>
          <w:sz w:val="28"/>
          <w:szCs w:val="28"/>
        </w:rPr>
        <w:t xml:space="preserve">4.1 </w:t>
      </w:r>
      <w:r w:rsidRPr="00C51EA9">
        <w:rPr>
          <w:rFonts w:ascii="Times New Roman" w:eastAsia="黑体" w:hAnsi="Times New Roman" w:cs="Times New Roman"/>
          <w:sz w:val="28"/>
          <w:szCs w:val="28"/>
        </w:rPr>
        <w:t>对当地防洪影响风险事件及风险因子</w:t>
      </w:r>
      <w:bookmarkEnd w:id="41"/>
      <w:bookmarkEnd w:id="42"/>
      <w:bookmarkEnd w:id="43"/>
      <w:bookmarkEnd w:id="44"/>
    </w:p>
    <w:p w:rsidR="008555D6" w:rsidRPr="008555D6" w:rsidRDefault="008555D6" w:rsidP="008555D6">
      <w:pPr>
        <w:ind w:firstLineChars="200" w:firstLine="600"/>
        <w:rPr>
          <w:rFonts w:ascii="Times New Roman" w:eastAsia="仿宋" w:hAnsi="Times New Roman" w:cs="Times New Roman"/>
          <w:sz w:val="30"/>
          <w:szCs w:val="30"/>
        </w:rPr>
      </w:pPr>
      <w:r w:rsidRPr="008555D6">
        <w:rPr>
          <w:rFonts w:ascii="Times New Roman" w:eastAsia="仿宋" w:hAnsi="Times New Roman" w:cs="Times New Roman"/>
          <w:sz w:val="30"/>
          <w:szCs w:val="30"/>
        </w:rPr>
        <w:t>总干渠工程按</w:t>
      </w:r>
      <w:r w:rsidRPr="008555D6">
        <w:rPr>
          <w:rFonts w:ascii="Times New Roman" w:eastAsia="仿宋" w:hAnsi="Times New Roman" w:cs="Times New Roman"/>
          <w:sz w:val="30"/>
          <w:szCs w:val="30"/>
        </w:rPr>
        <w:t>5</w:t>
      </w:r>
      <w:r w:rsidR="005C48B0">
        <w:rPr>
          <w:rFonts w:ascii="Times New Roman" w:eastAsia="仿宋" w:hAnsi="Times New Roman" w:cs="Times New Roman"/>
          <w:sz w:val="30"/>
          <w:szCs w:val="30"/>
        </w:rPr>
        <w:t>～</w:t>
      </w:r>
      <w:r w:rsidRPr="008555D6">
        <w:rPr>
          <w:rFonts w:ascii="Times New Roman" w:eastAsia="仿宋" w:hAnsi="Times New Roman" w:cs="Times New Roman"/>
          <w:sz w:val="30"/>
          <w:szCs w:val="30"/>
        </w:rPr>
        <w:t>20</w:t>
      </w:r>
      <w:r w:rsidRPr="008555D6">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8555D6">
        <w:rPr>
          <w:rFonts w:ascii="Times New Roman" w:eastAsia="仿宋" w:hAnsi="Times New Roman" w:cs="Times New Roman"/>
          <w:sz w:val="30"/>
          <w:szCs w:val="30"/>
        </w:rPr>
        <w:t>(</w:t>
      </w:r>
      <w:r w:rsidRPr="008555D6">
        <w:rPr>
          <w:rFonts w:ascii="Times New Roman" w:eastAsia="仿宋" w:hAnsi="Times New Roman" w:cs="Times New Roman"/>
          <w:sz w:val="30"/>
          <w:szCs w:val="30"/>
        </w:rPr>
        <w:t>流域汇流面积、河长、比降等</w:t>
      </w:r>
      <w:r w:rsidRPr="008555D6">
        <w:rPr>
          <w:rFonts w:ascii="Times New Roman" w:eastAsia="仿宋" w:hAnsi="Times New Roman" w:cs="Times New Roman"/>
          <w:sz w:val="30"/>
          <w:szCs w:val="30"/>
        </w:rPr>
        <w:t>)</w:t>
      </w:r>
      <w:r w:rsidRPr="008555D6">
        <w:rPr>
          <w:rFonts w:ascii="Times New Roman" w:eastAsia="仿宋" w:hAnsi="Times New Roman" w:cs="Times New Roman"/>
          <w:sz w:val="30"/>
          <w:szCs w:val="30"/>
        </w:rPr>
        <w:t>变化明显的进行风险评估，总干渠右岸区域针对未考虑采取防洪影响处理工程的进行风险评估。鹤壁管理处共</w:t>
      </w:r>
      <w:r w:rsidRPr="008555D6">
        <w:rPr>
          <w:rFonts w:ascii="Times New Roman" w:eastAsia="仿宋" w:hAnsi="Times New Roman" w:cs="Times New Roman"/>
          <w:sz w:val="30"/>
          <w:szCs w:val="30"/>
        </w:rPr>
        <w:t>15</w:t>
      </w:r>
      <w:r w:rsidRPr="008555D6">
        <w:rPr>
          <w:rFonts w:ascii="Times New Roman" w:eastAsia="仿宋" w:hAnsi="Times New Roman" w:cs="Times New Roman"/>
          <w:sz w:val="30"/>
          <w:szCs w:val="30"/>
        </w:rPr>
        <w:t>座排水（交叉）建筑物，上庄沟、黄庄沟、盖族沟等</w:t>
      </w:r>
      <w:r w:rsidRPr="008555D6">
        <w:rPr>
          <w:rFonts w:ascii="Times New Roman" w:eastAsia="仿宋" w:hAnsi="Times New Roman" w:cs="Times New Roman"/>
          <w:sz w:val="30"/>
          <w:szCs w:val="30"/>
        </w:rPr>
        <w:t>10</w:t>
      </w:r>
      <w:r w:rsidRPr="008555D6">
        <w:rPr>
          <w:rFonts w:ascii="Times New Roman" w:eastAsia="仿宋" w:hAnsi="Times New Roman" w:cs="Times New Roman"/>
          <w:sz w:val="30"/>
          <w:szCs w:val="30"/>
        </w:rPr>
        <w:t>条河流存在一定的风险，</w:t>
      </w:r>
      <w:r w:rsidRPr="008555D6">
        <w:rPr>
          <w:rFonts w:ascii="Times New Roman" w:eastAsia="仿宋" w:hAnsi="Times New Roman" w:cs="Times New Roman" w:hint="eastAsia"/>
          <w:sz w:val="30"/>
          <w:szCs w:val="30"/>
        </w:rPr>
        <w:t>其中</w:t>
      </w:r>
      <w:r w:rsidRPr="008555D6">
        <w:rPr>
          <w:rFonts w:ascii="Times New Roman" w:eastAsia="仿宋" w:hAnsi="Times New Roman" w:cs="Times New Roman"/>
          <w:sz w:val="30"/>
          <w:szCs w:val="30"/>
        </w:rPr>
        <w:t>盖族沟风险较大，主要原因为出口下游约</w:t>
      </w:r>
      <w:r w:rsidRPr="008555D6">
        <w:rPr>
          <w:rFonts w:ascii="Times New Roman" w:eastAsia="仿宋" w:hAnsi="Times New Roman" w:cs="Times New Roman"/>
          <w:sz w:val="30"/>
          <w:szCs w:val="30"/>
        </w:rPr>
        <w:t>1.7km</w:t>
      </w:r>
      <w:r w:rsidRPr="008555D6">
        <w:rPr>
          <w:rFonts w:ascii="Times New Roman" w:eastAsia="仿宋" w:hAnsi="Times New Roman" w:cs="Times New Roman"/>
          <w:sz w:val="30"/>
          <w:szCs w:val="30"/>
        </w:rPr>
        <w:t>后无明显排水沟道，下游鹤壁市区人口和资产密集，现状行洪条件下，洪水沿低洼地带漫流，对鹤壁市淇滨区有不利影响。</w:t>
      </w:r>
    </w:p>
    <w:p w:rsidR="008555D6" w:rsidRPr="00C51EA9" w:rsidRDefault="008555D6" w:rsidP="008555D6">
      <w:pPr>
        <w:jc w:val="center"/>
        <w:rPr>
          <w:rFonts w:ascii="Times New Roman" w:eastAsia="黑体" w:hAnsi="Times New Roman" w:cs="Times New Roman"/>
          <w:sz w:val="24"/>
          <w:szCs w:val="24"/>
        </w:rPr>
      </w:pPr>
      <w:r>
        <w:rPr>
          <w:rFonts w:ascii="Times New Roman" w:eastAsia="黑体" w:hAnsi="Times New Roman" w:cs="Times New Roman"/>
          <w:sz w:val="24"/>
          <w:szCs w:val="24"/>
        </w:rPr>
        <w:br w:type="column"/>
      </w:r>
      <w:r w:rsidRPr="00C51EA9">
        <w:rPr>
          <w:rFonts w:ascii="Times New Roman" w:eastAsia="黑体" w:hAnsi="Times New Roman" w:cs="Times New Roman"/>
          <w:sz w:val="24"/>
          <w:szCs w:val="24"/>
        </w:rPr>
        <w:t>表</w:t>
      </w:r>
      <w:r w:rsidRPr="00C51EA9">
        <w:rPr>
          <w:rFonts w:ascii="Times New Roman" w:eastAsia="黑体" w:hAnsi="Times New Roman" w:cs="Times New Roman"/>
          <w:sz w:val="24"/>
          <w:szCs w:val="24"/>
        </w:rPr>
        <w:t xml:space="preserve">4.1-1  </w:t>
      </w:r>
      <w:r w:rsidRPr="00C51EA9">
        <w:rPr>
          <w:rFonts w:ascii="Times New Roman" w:eastAsia="黑体" w:hAnsi="Times New Roman" w:cs="Times New Roman"/>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8555D6" w:rsidRPr="005C48B0" w:rsidTr="005C48B0">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bCs/>
                <w:color w:val="000000"/>
                <w:kern w:val="0"/>
                <w:sz w:val="20"/>
                <w:szCs w:val="20"/>
              </w:rPr>
            </w:pPr>
            <w:r w:rsidRPr="005C48B0">
              <w:rPr>
                <w:rFonts w:ascii="仿宋" w:eastAsia="仿宋" w:hAnsi="仿宋" w:cs="Times New Roman"/>
                <w:bCs/>
                <w:color w:val="000000"/>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bCs/>
                <w:color w:val="000000"/>
                <w:kern w:val="0"/>
                <w:sz w:val="20"/>
                <w:szCs w:val="20"/>
              </w:rPr>
            </w:pPr>
            <w:r w:rsidRPr="005C48B0">
              <w:rPr>
                <w:rFonts w:ascii="仿宋" w:eastAsia="仿宋" w:hAnsi="仿宋"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8555D6" w:rsidRPr="005C48B0" w:rsidRDefault="008555D6" w:rsidP="005C48B0">
            <w:pPr>
              <w:widowControl/>
              <w:spacing w:line="300" w:lineRule="exact"/>
              <w:jc w:val="center"/>
              <w:rPr>
                <w:rFonts w:ascii="仿宋" w:eastAsia="仿宋" w:hAnsi="仿宋" w:cs="Times New Roman"/>
                <w:bCs/>
                <w:color w:val="000000"/>
                <w:kern w:val="0"/>
                <w:sz w:val="20"/>
                <w:szCs w:val="20"/>
              </w:rPr>
            </w:pPr>
            <w:r w:rsidRPr="005C48B0">
              <w:rPr>
                <w:rFonts w:ascii="仿宋" w:eastAsia="仿宋" w:hAnsi="仿宋"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bCs/>
                <w:color w:val="000000"/>
                <w:kern w:val="0"/>
                <w:sz w:val="20"/>
                <w:szCs w:val="20"/>
              </w:rPr>
            </w:pPr>
            <w:r w:rsidRPr="005C48B0">
              <w:rPr>
                <w:rFonts w:ascii="仿宋" w:eastAsia="仿宋" w:hAnsi="仿宋" w:cs="Times New Roman"/>
                <w:bCs/>
                <w:color w:val="000000"/>
                <w:kern w:val="0"/>
                <w:sz w:val="20"/>
                <w:szCs w:val="20"/>
              </w:rPr>
              <w:t>风险防范措施编号</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上庄沟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右岸社会经济因素，包括人口和资产分布等。距离出口最近的村庄约667m。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下庄沟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右岸社会经济因素，包括人口和资产分布等。距离出口最近的村庄约554m。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小庄沟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右岸社会经济因素，包括人口和资产分布等。距离出口最近的村庄约339m。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武庄沟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右岸社会经济因素，包括人口和资产分布等。距离出口最近的村庄约583m。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刘庄沟</w:t>
            </w:r>
          </w:p>
        </w:tc>
        <w:tc>
          <w:tcPr>
            <w:tcW w:w="800"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距离干渠20km范围内有设计标准较低的小型水库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8</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黄庄沟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右岸社会经济因素，包括人口和资产分布等。距离出口最近的村庄约832m。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杨庄沟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右岸社会经济因素，包括人口和资产分布等。距离出口最近的村庄约220m。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君李庄沟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右岸社会经济因素，包括人口和资产分布等。距离出口最近的村庄约554m。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盖族沟</w:t>
            </w:r>
          </w:p>
        </w:tc>
        <w:tc>
          <w:tcPr>
            <w:tcW w:w="800" w:type="pct"/>
            <w:vMerge w:val="restart"/>
            <w:tcBorders>
              <w:top w:val="nil"/>
              <w:left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右岸社会经济因素，包括人口和资产分布等。距离出口最近的村庄约336m</w:t>
            </w:r>
            <w:r w:rsidRPr="005C48B0">
              <w:rPr>
                <w:rFonts w:ascii="仿宋" w:eastAsia="仿宋" w:hAnsi="仿宋" w:cs="Times New Roman" w:hint="eastAsia"/>
                <w:color w:val="000000"/>
                <w:kern w:val="0"/>
                <w:sz w:val="20"/>
                <w:szCs w:val="20"/>
              </w:rPr>
              <w:t>，下游是鹤壁市区，人口和资产密集。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left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left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r w:rsidR="008555D6" w:rsidRPr="005C48B0" w:rsidTr="005C48B0">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left w:val="single" w:sz="4" w:space="0" w:color="auto"/>
              <w:bottom w:val="single" w:sz="4" w:space="0" w:color="auto"/>
              <w:right w:val="single" w:sz="4" w:space="0" w:color="auto"/>
            </w:tcBorders>
            <w:vAlign w:val="center"/>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（3）出口下游约1.7km后无明显排水沟道。</w:t>
            </w:r>
          </w:p>
        </w:tc>
        <w:tc>
          <w:tcPr>
            <w:tcW w:w="428" w:type="pct"/>
            <w:tcBorders>
              <w:top w:val="nil"/>
              <w:left w:val="nil"/>
              <w:bottom w:val="single" w:sz="4" w:space="0" w:color="auto"/>
              <w:right w:val="single" w:sz="4" w:space="0" w:color="auto"/>
            </w:tcBorders>
            <w:shd w:val="clear" w:color="auto" w:fill="auto"/>
            <w:vAlign w:val="center"/>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p>
        </w:tc>
      </w:tr>
      <w:tr w:rsidR="008555D6" w:rsidRPr="005C48B0" w:rsidTr="005C48B0">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冯岗沟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（1）</w:t>
            </w:r>
            <w:r w:rsidRPr="005C48B0">
              <w:rPr>
                <w:rFonts w:ascii="仿宋" w:eastAsia="仿宋" w:hAnsi="仿宋" w:cs="Times New Roman"/>
                <w:color w:val="000000"/>
                <w:kern w:val="0"/>
                <w:sz w:val="20"/>
                <w:szCs w:val="20"/>
              </w:rPr>
              <w:t>右岸社会经济因素，包括人口和资产分布等。距离出口最近的村庄约508m。</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7</w:t>
            </w:r>
          </w:p>
        </w:tc>
      </w:tr>
      <w:tr w:rsidR="008555D6" w:rsidRPr="005C48B0" w:rsidTr="005C48B0">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left"/>
              <w:rPr>
                <w:rFonts w:ascii="仿宋" w:eastAsia="仿宋" w:hAnsi="仿宋" w:cs="Times New Roman"/>
                <w:color w:val="000000"/>
                <w:kern w:val="0"/>
                <w:sz w:val="20"/>
                <w:szCs w:val="20"/>
              </w:rPr>
            </w:pPr>
            <w:r w:rsidRPr="005C48B0">
              <w:rPr>
                <w:rFonts w:ascii="仿宋" w:eastAsia="仿宋" w:hAnsi="仿宋" w:cs="Times New Roman" w:hint="eastAsia"/>
                <w:color w:val="000000"/>
                <w:kern w:val="0"/>
                <w:sz w:val="20"/>
                <w:szCs w:val="20"/>
              </w:rPr>
              <w:t>（2）</w:t>
            </w:r>
            <w:r w:rsidRPr="005C48B0">
              <w:rPr>
                <w:rFonts w:ascii="仿宋" w:eastAsia="仿宋" w:hAnsi="仿宋"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555D6" w:rsidRPr="005C48B0" w:rsidRDefault="008555D6" w:rsidP="005C48B0">
            <w:pPr>
              <w:widowControl/>
              <w:spacing w:line="300" w:lineRule="exact"/>
              <w:jc w:val="center"/>
              <w:rPr>
                <w:rFonts w:ascii="仿宋" w:eastAsia="仿宋" w:hAnsi="仿宋" w:cs="Times New Roman"/>
                <w:color w:val="000000"/>
                <w:kern w:val="0"/>
                <w:sz w:val="20"/>
                <w:szCs w:val="20"/>
              </w:rPr>
            </w:pPr>
            <w:r w:rsidRPr="005C48B0">
              <w:rPr>
                <w:rFonts w:ascii="仿宋" w:eastAsia="仿宋" w:hAnsi="仿宋" w:cs="Times New Roman"/>
                <w:color w:val="000000"/>
                <w:kern w:val="0"/>
                <w:sz w:val="20"/>
                <w:szCs w:val="20"/>
              </w:rPr>
              <w:t>9</w:t>
            </w:r>
          </w:p>
        </w:tc>
      </w:tr>
    </w:tbl>
    <w:p w:rsidR="008555D6" w:rsidRPr="00C51EA9" w:rsidRDefault="008555D6" w:rsidP="008555D6">
      <w:pPr>
        <w:jc w:val="left"/>
        <w:outlineLvl w:val="1"/>
        <w:rPr>
          <w:rFonts w:ascii="Times New Roman" w:eastAsia="黑体" w:hAnsi="Times New Roman" w:cs="Times New Roman"/>
          <w:sz w:val="28"/>
          <w:szCs w:val="28"/>
        </w:rPr>
      </w:pPr>
      <w:bookmarkStart w:id="45" w:name="_Toc521278335"/>
      <w:bookmarkStart w:id="46" w:name="_Toc521306820"/>
      <w:bookmarkStart w:id="47" w:name="_Toc521357672"/>
      <w:r w:rsidRPr="00C51EA9">
        <w:rPr>
          <w:rFonts w:ascii="Times New Roman" w:eastAsia="黑体" w:hAnsi="Times New Roman" w:cs="Times New Roman"/>
          <w:sz w:val="28"/>
          <w:szCs w:val="28"/>
        </w:rPr>
        <w:br w:type="column"/>
      </w:r>
      <w:bookmarkStart w:id="48" w:name="_Toc524644860"/>
      <w:r w:rsidRPr="00C51EA9">
        <w:rPr>
          <w:rFonts w:ascii="Times New Roman" w:eastAsia="黑体" w:hAnsi="Times New Roman" w:cs="Times New Roman"/>
          <w:sz w:val="28"/>
          <w:szCs w:val="28"/>
        </w:rPr>
        <w:t xml:space="preserve">4.2 </w:t>
      </w:r>
      <w:r w:rsidRPr="00C51EA9">
        <w:rPr>
          <w:rFonts w:ascii="Times New Roman" w:eastAsia="黑体" w:hAnsi="Times New Roman" w:cs="Times New Roman"/>
          <w:sz w:val="28"/>
          <w:szCs w:val="28"/>
        </w:rPr>
        <w:t>对当地防洪影响风险预防措施</w:t>
      </w:r>
      <w:bookmarkEnd w:id="45"/>
      <w:bookmarkEnd w:id="46"/>
      <w:bookmarkEnd w:id="47"/>
      <w:bookmarkEnd w:id="48"/>
    </w:p>
    <w:p w:rsidR="008555D6" w:rsidRPr="003D714A" w:rsidRDefault="008555D6" w:rsidP="008555D6">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8555D6" w:rsidRPr="000D1DA3" w:rsidTr="00DD695C">
        <w:trPr>
          <w:trHeight w:val="270"/>
          <w:tblHeader/>
          <w:jc w:val="center"/>
        </w:trPr>
        <w:tc>
          <w:tcPr>
            <w:tcW w:w="253" w:type="pct"/>
            <w:vMerge w:val="restart"/>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8555D6" w:rsidRPr="000D1DA3" w:rsidTr="00DD695C">
        <w:trPr>
          <w:trHeight w:val="270"/>
          <w:tblHeader/>
          <w:jc w:val="center"/>
        </w:trPr>
        <w:tc>
          <w:tcPr>
            <w:tcW w:w="253" w:type="pct"/>
            <w:vMerge/>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p>
        </w:tc>
        <w:tc>
          <w:tcPr>
            <w:tcW w:w="1030" w:type="pct"/>
            <w:vMerge/>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p>
        </w:tc>
        <w:tc>
          <w:tcPr>
            <w:tcW w:w="1657" w:type="pct"/>
            <w:noWrap/>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8555D6" w:rsidRPr="000D1DA3" w:rsidTr="00DD695C">
        <w:trPr>
          <w:trHeight w:val="270"/>
          <w:jc w:val="center"/>
        </w:trPr>
        <w:tc>
          <w:tcPr>
            <w:tcW w:w="253" w:type="pct"/>
            <w:noWrap/>
            <w:vAlign w:val="center"/>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8555D6" w:rsidRPr="000D1DA3" w:rsidTr="00DD695C">
        <w:trPr>
          <w:trHeight w:val="270"/>
          <w:jc w:val="center"/>
        </w:trPr>
        <w:tc>
          <w:tcPr>
            <w:tcW w:w="253" w:type="pct"/>
            <w:noWrap/>
            <w:vAlign w:val="center"/>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8555D6" w:rsidRPr="000D1DA3" w:rsidTr="00DD695C">
        <w:trPr>
          <w:trHeight w:val="270"/>
          <w:jc w:val="center"/>
        </w:trPr>
        <w:tc>
          <w:tcPr>
            <w:tcW w:w="253" w:type="pct"/>
            <w:noWrap/>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8555D6" w:rsidRPr="000D1DA3" w:rsidTr="00DD695C">
        <w:trPr>
          <w:trHeight w:val="270"/>
          <w:jc w:val="center"/>
        </w:trPr>
        <w:tc>
          <w:tcPr>
            <w:tcW w:w="253" w:type="pct"/>
            <w:noWrap/>
            <w:vAlign w:val="center"/>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8555D6" w:rsidRPr="000D1DA3" w:rsidTr="00DD695C">
        <w:trPr>
          <w:trHeight w:val="270"/>
          <w:jc w:val="center"/>
        </w:trPr>
        <w:tc>
          <w:tcPr>
            <w:tcW w:w="253" w:type="pct"/>
            <w:noWrap/>
            <w:vAlign w:val="center"/>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8555D6" w:rsidRPr="000D1DA3" w:rsidTr="00DD695C">
        <w:trPr>
          <w:trHeight w:val="270"/>
          <w:jc w:val="center"/>
        </w:trPr>
        <w:tc>
          <w:tcPr>
            <w:tcW w:w="253" w:type="pct"/>
            <w:noWrap/>
            <w:vAlign w:val="center"/>
            <w:hideMark/>
          </w:tcPr>
          <w:p w:rsidR="008555D6" w:rsidRPr="003D714A" w:rsidRDefault="008555D6" w:rsidP="008555D6">
            <w:pPr>
              <w:widowControl/>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8555D6" w:rsidRPr="003D714A" w:rsidRDefault="008555D6" w:rsidP="008555D6">
            <w:pPr>
              <w:widowControl/>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8555D6" w:rsidRPr="000D1DA3" w:rsidTr="00DD695C">
        <w:trPr>
          <w:trHeight w:val="270"/>
          <w:jc w:val="center"/>
        </w:trPr>
        <w:tc>
          <w:tcPr>
            <w:tcW w:w="253"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8555D6" w:rsidRPr="000D1DA3" w:rsidTr="00DD695C">
        <w:trPr>
          <w:trHeight w:val="270"/>
          <w:jc w:val="center"/>
        </w:trPr>
        <w:tc>
          <w:tcPr>
            <w:tcW w:w="253"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8555D6" w:rsidRPr="000D1DA3" w:rsidTr="00DD695C">
        <w:trPr>
          <w:trHeight w:val="270"/>
          <w:jc w:val="center"/>
        </w:trPr>
        <w:tc>
          <w:tcPr>
            <w:tcW w:w="253"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8555D6" w:rsidRPr="003D714A" w:rsidRDefault="008555D6" w:rsidP="008555D6">
            <w:pPr>
              <w:spacing w:line="32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555D6" w:rsidRPr="003D714A" w:rsidRDefault="008555D6" w:rsidP="008555D6">
            <w:pPr>
              <w:spacing w:line="32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DD695C" w:rsidRPr="00C51EA9" w:rsidRDefault="008555D6" w:rsidP="00DD695C">
      <w:pPr>
        <w:pStyle w:val="1"/>
      </w:pPr>
      <w:r w:rsidRPr="00C51EA9">
        <w:br w:type="column"/>
      </w:r>
      <w:bookmarkStart w:id="49" w:name="_Toc524644861"/>
      <w:r w:rsidR="00DD695C" w:rsidRPr="00C51EA9">
        <w:t xml:space="preserve">5 </w:t>
      </w:r>
      <w:r w:rsidR="00DD695C" w:rsidRPr="00C51EA9">
        <w:t>综合评价</w:t>
      </w:r>
      <w:r w:rsidR="00DD695C">
        <w:t>及工作建议</w:t>
      </w:r>
      <w:bookmarkEnd w:id="49"/>
    </w:p>
    <w:p w:rsidR="00DD695C" w:rsidRPr="009A7EEC" w:rsidRDefault="00DD695C" w:rsidP="00DD695C">
      <w:pPr>
        <w:spacing w:line="360" w:lineRule="auto"/>
        <w:ind w:firstLineChars="200" w:firstLine="600"/>
        <w:rPr>
          <w:rFonts w:ascii="仿宋" w:eastAsia="仿宋" w:hAnsi="仿宋"/>
          <w:sz w:val="30"/>
          <w:szCs w:val="30"/>
        </w:rPr>
      </w:pPr>
      <w:r w:rsidRPr="009A7EEC">
        <w:rPr>
          <w:rFonts w:ascii="仿宋" w:eastAsia="仿宋" w:hAnsi="仿宋"/>
          <w:sz w:val="30"/>
          <w:szCs w:val="30"/>
        </w:rPr>
        <w:t>本次评估，鹤壁管理处风险综合等级为II级，属于可容忍风险。</w:t>
      </w:r>
    </w:p>
    <w:p w:rsidR="00DD695C" w:rsidRPr="00C45163" w:rsidRDefault="00DD695C" w:rsidP="00DD695C">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D695C" w:rsidRPr="00105031" w:rsidRDefault="00DD695C" w:rsidP="00DD695C">
      <w:pPr>
        <w:spacing w:line="360" w:lineRule="auto"/>
        <w:ind w:firstLineChars="200" w:firstLine="600"/>
        <w:rPr>
          <w:rFonts w:ascii="仿宋" w:eastAsia="仿宋" w:hAnsi="仿宋"/>
          <w:sz w:val="30"/>
          <w:szCs w:val="30"/>
        </w:rPr>
      </w:pPr>
      <w:r w:rsidRPr="0022139E">
        <w:rPr>
          <w:rFonts w:ascii="仿宋" w:eastAsia="仿宋" w:hAnsi="仿宋" w:hint="eastAsia"/>
          <w:sz w:val="30"/>
          <w:szCs w:val="30"/>
        </w:rPr>
        <w:t>（一）</w:t>
      </w:r>
      <w:r w:rsidRPr="00105031">
        <w:rPr>
          <w:rFonts w:ascii="仿宋" w:eastAsia="仿宋" w:hAnsi="仿宋" w:hint="eastAsia"/>
          <w:sz w:val="30"/>
          <w:szCs w:val="30"/>
        </w:rPr>
        <w:t>刘庄沟排水倒虹吸</w:t>
      </w:r>
      <w:r>
        <w:rPr>
          <w:rFonts w:ascii="仿宋" w:eastAsia="仿宋" w:hAnsi="仿宋" w:hint="eastAsia"/>
          <w:sz w:val="30"/>
          <w:szCs w:val="30"/>
        </w:rPr>
        <w:t>由于</w:t>
      </w:r>
      <w:r w:rsidRPr="00105031">
        <w:rPr>
          <w:rFonts w:ascii="仿宋" w:eastAsia="仿宋" w:hAnsi="仿宋" w:hint="eastAsia"/>
          <w:sz w:val="30"/>
          <w:szCs w:val="30"/>
        </w:rPr>
        <w:t>上游金牛岭小水库可能引起溃坝洪水；</w:t>
      </w:r>
      <w:r>
        <w:rPr>
          <w:rFonts w:ascii="仿宋" w:eastAsia="仿宋" w:hAnsi="仿宋" w:hint="eastAsia"/>
          <w:sz w:val="30"/>
          <w:szCs w:val="30"/>
        </w:rPr>
        <w:t>而且</w:t>
      </w:r>
      <w:r w:rsidRPr="00105031">
        <w:rPr>
          <w:rFonts w:ascii="仿宋" w:eastAsia="仿宋" w:hAnsi="仿宋" w:hint="eastAsia"/>
          <w:sz w:val="30"/>
          <w:szCs w:val="30"/>
        </w:rPr>
        <w:t>进口、管身淤积严重，出口地势比较高。目前，进口</w:t>
      </w:r>
      <w:r>
        <w:rPr>
          <w:rFonts w:ascii="仿宋" w:eastAsia="仿宋" w:hAnsi="仿宋" w:hint="eastAsia"/>
          <w:sz w:val="30"/>
          <w:szCs w:val="30"/>
        </w:rPr>
        <w:t>已</w:t>
      </w:r>
      <w:r w:rsidRPr="00105031">
        <w:rPr>
          <w:rFonts w:ascii="仿宋" w:eastAsia="仿宋" w:hAnsi="仿宋" w:hint="eastAsia"/>
          <w:sz w:val="30"/>
          <w:szCs w:val="30"/>
        </w:rPr>
        <w:t>增加挡泥坎，地方防洪影响项目已经对出口进行处理。</w:t>
      </w:r>
      <w:r>
        <w:rPr>
          <w:rFonts w:ascii="仿宋" w:eastAsia="仿宋" w:hAnsi="仿宋" w:hint="eastAsia"/>
          <w:sz w:val="30"/>
          <w:szCs w:val="30"/>
        </w:rPr>
        <w:t>建议加强管理。</w:t>
      </w:r>
    </w:p>
    <w:p w:rsidR="00DD695C" w:rsidRPr="00105031" w:rsidRDefault="00DD695C" w:rsidP="00DD695C">
      <w:pPr>
        <w:spacing w:line="360" w:lineRule="auto"/>
        <w:ind w:firstLineChars="200" w:firstLine="600"/>
        <w:rPr>
          <w:rFonts w:ascii="仿宋" w:eastAsia="仿宋" w:hAnsi="仿宋"/>
          <w:sz w:val="30"/>
          <w:szCs w:val="30"/>
        </w:rPr>
      </w:pPr>
      <w:r>
        <w:rPr>
          <w:rFonts w:ascii="仿宋" w:eastAsia="仿宋" w:hAnsi="仿宋" w:hint="eastAsia"/>
          <w:sz w:val="30"/>
          <w:szCs w:val="30"/>
        </w:rPr>
        <w:t>（二）</w:t>
      </w:r>
      <w:r w:rsidRPr="00105031">
        <w:rPr>
          <w:rFonts w:ascii="仿宋" w:eastAsia="仿宋" w:hAnsi="仿宋" w:hint="eastAsia"/>
          <w:sz w:val="30"/>
          <w:szCs w:val="30"/>
        </w:rPr>
        <w:t>盖族沟排水渡槽下游8</w:t>
      </w:r>
      <w:r w:rsidRPr="00105031">
        <w:rPr>
          <w:rFonts w:ascii="仿宋" w:eastAsia="仿宋" w:hAnsi="仿宋"/>
          <w:sz w:val="30"/>
          <w:szCs w:val="30"/>
        </w:rPr>
        <w:t>00m</w:t>
      </w:r>
      <w:r w:rsidRPr="00105031">
        <w:rPr>
          <w:rFonts w:ascii="仿宋" w:eastAsia="仿宋" w:hAnsi="仿宋" w:hint="eastAsia"/>
          <w:sz w:val="30"/>
          <w:szCs w:val="30"/>
        </w:rPr>
        <w:t>左右京广铁路过水涵洞断面较小，阻水严重。建议尽快与相关部门沟通协调，及时采取工程措施，解决出口不畅的问题，避免洪水浸泡堤脚或漫槽进入总干渠。</w:t>
      </w:r>
    </w:p>
    <w:p w:rsidR="00DD695C" w:rsidRPr="00105031" w:rsidRDefault="00DD695C" w:rsidP="00DD695C">
      <w:pPr>
        <w:spacing w:line="360" w:lineRule="auto"/>
        <w:ind w:firstLineChars="200" w:firstLine="600"/>
        <w:rPr>
          <w:rFonts w:ascii="仿宋" w:eastAsia="仿宋" w:hAnsi="仿宋"/>
          <w:sz w:val="30"/>
          <w:szCs w:val="30"/>
        </w:rPr>
      </w:pPr>
      <w:r>
        <w:rPr>
          <w:rFonts w:ascii="仿宋" w:eastAsia="仿宋" w:hAnsi="仿宋" w:hint="eastAsia"/>
          <w:sz w:val="30"/>
          <w:szCs w:val="30"/>
        </w:rPr>
        <w:t>（三）</w:t>
      </w:r>
      <w:r w:rsidRPr="00105031">
        <w:rPr>
          <w:rFonts w:ascii="仿宋" w:eastAsia="仿宋" w:hAnsi="仿宋" w:hint="eastAsia"/>
          <w:sz w:val="30"/>
          <w:szCs w:val="30"/>
        </w:rPr>
        <w:t>部分渠段渠堤外存在掏沙洞，影响渠堤安全，建议加强巡视检查和管理，结合渠堤变形监测资料分析，必要时采取工程措施。</w:t>
      </w:r>
    </w:p>
    <w:p w:rsidR="00DD695C" w:rsidRDefault="00DD695C" w:rsidP="00DD695C">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DD695C" w:rsidRPr="00A843ED" w:rsidRDefault="00DD695C" w:rsidP="00DD695C">
      <w:pPr>
        <w:ind w:firstLineChars="200" w:firstLine="600"/>
        <w:rPr>
          <w:color w:val="000000" w:themeColor="text1"/>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D695C" w:rsidRPr="005B69CD" w:rsidRDefault="00DD695C" w:rsidP="00DD695C">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D695C" w:rsidRDefault="00DD695C" w:rsidP="00DD695C">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DD695C" w:rsidRPr="005B69CD"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D695C" w:rsidRDefault="00DD695C" w:rsidP="00DD695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D695C" w:rsidRDefault="00DD695C" w:rsidP="005C48B0">
      <w:pPr>
        <w:spacing w:line="360" w:lineRule="auto"/>
        <w:ind w:firstLineChars="200" w:firstLine="600"/>
      </w:pPr>
      <w:r>
        <w:rPr>
          <w:rFonts w:ascii="仿宋" w:eastAsia="仿宋" w:hAnsi="仿宋" w:hint="eastAsia"/>
          <w:sz w:val="30"/>
          <w:szCs w:val="30"/>
        </w:rPr>
        <w:t>（7）对尚未完成的防洪影响处理工程尽快实施。</w:t>
      </w:r>
    </w:p>
    <w:sectPr w:rsidR="00A944CE" w:rsidRPr="00DD695C"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C70" w:rsidRDefault="003A3C70" w:rsidP="007561A9">
      <w:pPr>
        <w:ind w:firstLine="560"/>
      </w:pPr>
      <w:r>
        <w:separator/>
      </w:r>
    </w:p>
  </w:endnote>
  <w:endnote w:type="continuationSeparator" w:id="0">
    <w:p w:rsidR="003A3C70" w:rsidRDefault="003A3C70"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C70" w:rsidRDefault="003A3C70">
    <w:pPr>
      <w:pStyle w:val="a7"/>
      <w:jc w:val="center"/>
    </w:pPr>
    <w:r>
      <w:fldChar w:fldCharType="begin"/>
    </w:r>
    <w:r>
      <w:instrText>PAGE   \* MERGEFORMAT</w:instrText>
    </w:r>
    <w:r>
      <w:fldChar w:fldCharType="separate"/>
    </w:r>
    <w:r w:rsidR="000548FA" w:rsidRPr="000548FA">
      <w:rPr>
        <w:noProof/>
        <w:lang w:val="zh-CN"/>
      </w:rPr>
      <w:t>1</w:t>
    </w:r>
    <w:r>
      <w:rPr>
        <w:noProof/>
        <w:lang w:val="zh-CN"/>
      </w:rPr>
      <w:fldChar w:fldCharType="end"/>
    </w:r>
  </w:p>
  <w:p w:rsidR="003A3C70" w:rsidRDefault="003A3C7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9081"/>
      <w:docPartObj>
        <w:docPartGallery w:val="Page Numbers (Bottom of Page)"/>
        <w:docPartUnique/>
      </w:docPartObj>
    </w:sdtPr>
    <w:sdtEndPr/>
    <w:sdtContent>
      <w:p w:rsidR="003A3C70" w:rsidRDefault="003A3C70">
        <w:pPr>
          <w:pStyle w:val="a7"/>
          <w:jc w:val="center"/>
        </w:pPr>
        <w:r>
          <w:fldChar w:fldCharType="begin"/>
        </w:r>
        <w:r>
          <w:instrText>PAGE   \* MERGEFORMAT</w:instrText>
        </w:r>
        <w:r>
          <w:fldChar w:fldCharType="separate"/>
        </w:r>
        <w:r w:rsidR="000548FA" w:rsidRPr="000548FA">
          <w:rPr>
            <w:noProof/>
            <w:lang w:val="zh-CN"/>
          </w:rPr>
          <w:t>27</w:t>
        </w:r>
        <w:r>
          <w:rPr>
            <w:noProof/>
            <w:lang w:val="zh-CN"/>
          </w:rPr>
          <w:fldChar w:fldCharType="end"/>
        </w:r>
      </w:p>
    </w:sdtContent>
  </w:sdt>
  <w:p w:rsidR="003A3C70" w:rsidRDefault="003A3C7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C70" w:rsidRDefault="003A3C70">
    <w:pPr>
      <w:pStyle w:val="a7"/>
      <w:jc w:val="center"/>
    </w:pPr>
    <w:r>
      <w:fldChar w:fldCharType="begin"/>
    </w:r>
    <w:r>
      <w:instrText>PAGE   \* MERGEFORMAT</w:instrText>
    </w:r>
    <w:r>
      <w:fldChar w:fldCharType="separate"/>
    </w:r>
    <w:r w:rsidR="000548FA" w:rsidRPr="000548FA">
      <w:rPr>
        <w:noProof/>
        <w:lang w:val="zh-CN"/>
      </w:rPr>
      <w:t>46</w:t>
    </w:r>
    <w:r>
      <w:rPr>
        <w:noProof/>
        <w:lang w:val="zh-CN"/>
      </w:rPr>
      <w:fldChar w:fldCharType="end"/>
    </w:r>
  </w:p>
  <w:p w:rsidR="003A3C70" w:rsidRDefault="003A3C7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C70" w:rsidRDefault="003A3C70" w:rsidP="007561A9">
      <w:pPr>
        <w:ind w:firstLine="560"/>
      </w:pPr>
      <w:r>
        <w:separator/>
      </w:r>
    </w:p>
  </w:footnote>
  <w:footnote w:type="continuationSeparator" w:id="0">
    <w:p w:rsidR="003A3C70" w:rsidRDefault="003A3C70"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CFE"/>
    <w:rsid w:val="0001312D"/>
    <w:rsid w:val="00015961"/>
    <w:rsid w:val="00024ABE"/>
    <w:rsid w:val="00024CC6"/>
    <w:rsid w:val="00026696"/>
    <w:rsid w:val="00030123"/>
    <w:rsid w:val="00030438"/>
    <w:rsid w:val="000340BA"/>
    <w:rsid w:val="00034735"/>
    <w:rsid w:val="000352E7"/>
    <w:rsid w:val="00042B1A"/>
    <w:rsid w:val="0005081F"/>
    <w:rsid w:val="00050C6E"/>
    <w:rsid w:val="000548FA"/>
    <w:rsid w:val="0005604E"/>
    <w:rsid w:val="000569D7"/>
    <w:rsid w:val="000623F9"/>
    <w:rsid w:val="00063D81"/>
    <w:rsid w:val="00063F11"/>
    <w:rsid w:val="0006692E"/>
    <w:rsid w:val="00071814"/>
    <w:rsid w:val="00075A8C"/>
    <w:rsid w:val="000763AC"/>
    <w:rsid w:val="00081B4B"/>
    <w:rsid w:val="00083AAD"/>
    <w:rsid w:val="00084125"/>
    <w:rsid w:val="00084181"/>
    <w:rsid w:val="00087197"/>
    <w:rsid w:val="00091E71"/>
    <w:rsid w:val="00094B6B"/>
    <w:rsid w:val="000A3EB3"/>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E30E3"/>
    <w:rsid w:val="000E32D7"/>
    <w:rsid w:val="000E73A0"/>
    <w:rsid w:val="000E74B2"/>
    <w:rsid w:val="000E7B1D"/>
    <w:rsid w:val="000F11EF"/>
    <w:rsid w:val="000F2C2B"/>
    <w:rsid w:val="000F3A7B"/>
    <w:rsid w:val="000F4740"/>
    <w:rsid w:val="000F646A"/>
    <w:rsid w:val="000F76A1"/>
    <w:rsid w:val="0010039B"/>
    <w:rsid w:val="00101D0E"/>
    <w:rsid w:val="00103792"/>
    <w:rsid w:val="0010447D"/>
    <w:rsid w:val="001059EF"/>
    <w:rsid w:val="0011054B"/>
    <w:rsid w:val="0011140F"/>
    <w:rsid w:val="00112BC1"/>
    <w:rsid w:val="00113303"/>
    <w:rsid w:val="00113F2D"/>
    <w:rsid w:val="00122576"/>
    <w:rsid w:val="00125622"/>
    <w:rsid w:val="001377E5"/>
    <w:rsid w:val="001417A0"/>
    <w:rsid w:val="0014268B"/>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4B4B"/>
    <w:rsid w:val="00184DD4"/>
    <w:rsid w:val="00185A0F"/>
    <w:rsid w:val="00186033"/>
    <w:rsid w:val="00186697"/>
    <w:rsid w:val="001922B0"/>
    <w:rsid w:val="00194383"/>
    <w:rsid w:val="00196754"/>
    <w:rsid w:val="001A02CD"/>
    <w:rsid w:val="001A24DA"/>
    <w:rsid w:val="001A279F"/>
    <w:rsid w:val="001A4B16"/>
    <w:rsid w:val="001A4C75"/>
    <w:rsid w:val="001A73F3"/>
    <w:rsid w:val="001B3F1D"/>
    <w:rsid w:val="001B4AEE"/>
    <w:rsid w:val="001B733F"/>
    <w:rsid w:val="001B7F29"/>
    <w:rsid w:val="001C1816"/>
    <w:rsid w:val="001C508E"/>
    <w:rsid w:val="001C517E"/>
    <w:rsid w:val="001C666D"/>
    <w:rsid w:val="001D03B8"/>
    <w:rsid w:val="001D068C"/>
    <w:rsid w:val="001D09BC"/>
    <w:rsid w:val="001D1952"/>
    <w:rsid w:val="001D24B8"/>
    <w:rsid w:val="001D3F5B"/>
    <w:rsid w:val="001D455E"/>
    <w:rsid w:val="001D4B68"/>
    <w:rsid w:val="001D4FF7"/>
    <w:rsid w:val="001E242E"/>
    <w:rsid w:val="001E40AF"/>
    <w:rsid w:val="001E7066"/>
    <w:rsid w:val="001E7185"/>
    <w:rsid w:val="001F19CA"/>
    <w:rsid w:val="001F2484"/>
    <w:rsid w:val="001F374D"/>
    <w:rsid w:val="001F4821"/>
    <w:rsid w:val="002000C6"/>
    <w:rsid w:val="0020147F"/>
    <w:rsid w:val="0020507E"/>
    <w:rsid w:val="00205479"/>
    <w:rsid w:val="00205F27"/>
    <w:rsid w:val="002121E9"/>
    <w:rsid w:val="002149EE"/>
    <w:rsid w:val="00215E9F"/>
    <w:rsid w:val="00217699"/>
    <w:rsid w:val="0022041A"/>
    <w:rsid w:val="00221B34"/>
    <w:rsid w:val="00221EB6"/>
    <w:rsid w:val="00222113"/>
    <w:rsid w:val="002271EB"/>
    <w:rsid w:val="002275EB"/>
    <w:rsid w:val="0022773C"/>
    <w:rsid w:val="00236D44"/>
    <w:rsid w:val="0024085C"/>
    <w:rsid w:val="00243923"/>
    <w:rsid w:val="00244229"/>
    <w:rsid w:val="00244FE8"/>
    <w:rsid w:val="00245167"/>
    <w:rsid w:val="00250081"/>
    <w:rsid w:val="002504C8"/>
    <w:rsid w:val="002508BD"/>
    <w:rsid w:val="00250A67"/>
    <w:rsid w:val="002519D0"/>
    <w:rsid w:val="00252BBE"/>
    <w:rsid w:val="0025318C"/>
    <w:rsid w:val="00253FC3"/>
    <w:rsid w:val="0025514E"/>
    <w:rsid w:val="00255864"/>
    <w:rsid w:val="00261B4E"/>
    <w:rsid w:val="0026503A"/>
    <w:rsid w:val="002665C2"/>
    <w:rsid w:val="002702B0"/>
    <w:rsid w:val="00271997"/>
    <w:rsid w:val="00271A92"/>
    <w:rsid w:val="00272765"/>
    <w:rsid w:val="00272A89"/>
    <w:rsid w:val="00273D0A"/>
    <w:rsid w:val="00275378"/>
    <w:rsid w:val="00281747"/>
    <w:rsid w:val="0028260B"/>
    <w:rsid w:val="00283991"/>
    <w:rsid w:val="00283C93"/>
    <w:rsid w:val="00284AAA"/>
    <w:rsid w:val="00285384"/>
    <w:rsid w:val="00290A6C"/>
    <w:rsid w:val="00291F97"/>
    <w:rsid w:val="00293062"/>
    <w:rsid w:val="002946E5"/>
    <w:rsid w:val="00296095"/>
    <w:rsid w:val="002963E6"/>
    <w:rsid w:val="002A180C"/>
    <w:rsid w:val="002A5C3A"/>
    <w:rsid w:val="002B1990"/>
    <w:rsid w:val="002B2890"/>
    <w:rsid w:val="002B2FF7"/>
    <w:rsid w:val="002B3303"/>
    <w:rsid w:val="002B534A"/>
    <w:rsid w:val="002B58F7"/>
    <w:rsid w:val="002B7CF4"/>
    <w:rsid w:val="002C06E1"/>
    <w:rsid w:val="002C0EB6"/>
    <w:rsid w:val="002C1375"/>
    <w:rsid w:val="002C58AC"/>
    <w:rsid w:val="002C6E94"/>
    <w:rsid w:val="002C6F04"/>
    <w:rsid w:val="002D0137"/>
    <w:rsid w:val="002D02B1"/>
    <w:rsid w:val="002D3820"/>
    <w:rsid w:val="002D4E67"/>
    <w:rsid w:val="002D5FE2"/>
    <w:rsid w:val="002D63F2"/>
    <w:rsid w:val="002E3DD0"/>
    <w:rsid w:val="002E6CA3"/>
    <w:rsid w:val="002E7376"/>
    <w:rsid w:val="002F5A2C"/>
    <w:rsid w:val="002F6434"/>
    <w:rsid w:val="002F6B99"/>
    <w:rsid w:val="0030227E"/>
    <w:rsid w:val="00303134"/>
    <w:rsid w:val="003037B5"/>
    <w:rsid w:val="003050CE"/>
    <w:rsid w:val="00307591"/>
    <w:rsid w:val="00307699"/>
    <w:rsid w:val="0031227C"/>
    <w:rsid w:val="003125A2"/>
    <w:rsid w:val="0031585B"/>
    <w:rsid w:val="00320F03"/>
    <w:rsid w:val="00322EA0"/>
    <w:rsid w:val="00324AD6"/>
    <w:rsid w:val="00324E3E"/>
    <w:rsid w:val="00327EA0"/>
    <w:rsid w:val="00333570"/>
    <w:rsid w:val="00333F08"/>
    <w:rsid w:val="0033424F"/>
    <w:rsid w:val="003366DD"/>
    <w:rsid w:val="00337B26"/>
    <w:rsid w:val="00342038"/>
    <w:rsid w:val="00356668"/>
    <w:rsid w:val="0035763D"/>
    <w:rsid w:val="0036152D"/>
    <w:rsid w:val="00361772"/>
    <w:rsid w:val="00362117"/>
    <w:rsid w:val="003678AC"/>
    <w:rsid w:val="00372587"/>
    <w:rsid w:val="00377DFB"/>
    <w:rsid w:val="00385D71"/>
    <w:rsid w:val="0039030C"/>
    <w:rsid w:val="00394F8D"/>
    <w:rsid w:val="003957A4"/>
    <w:rsid w:val="00397FF6"/>
    <w:rsid w:val="003A1E42"/>
    <w:rsid w:val="003A20FC"/>
    <w:rsid w:val="003A3C70"/>
    <w:rsid w:val="003A66C4"/>
    <w:rsid w:val="003B0A02"/>
    <w:rsid w:val="003B1576"/>
    <w:rsid w:val="003B67A3"/>
    <w:rsid w:val="003B7919"/>
    <w:rsid w:val="003C04DA"/>
    <w:rsid w:val="003C10BF"/>
    <w:rsid w:val="003C17F6"/>
    <w:rsid w:val="003C5200"/>
    <w:rsid w:val="003D3994"/>
    <w:rsid w:val="003D51AF"/>
    <w:rsid w:val="003D5AC8"/>
    <w:rsid w:val="003D7155"/>
    <w:rsid w:val="003E6350"/>
    <w:rsid w:val="003F0BE6"/>
    <w:rsid w:val="003F16DA"/>
    <w:rsid w:val="003F18AE"/>
    <w:rsid w:val="003F39E6"/>
    <w:rsid w:val="0040054E"/>
    <w:rsid w:val="00400816"/>
    <w:rsid w:val="00401ADC"/>
    <w:rsid w:val="004035C8"/>
    <w:rsid w:val="00404635"/>
    <w:rsid w:val="00405BC5"/>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D8E"/>
    <w:rsid w:val="00441059"/>
    <w:rsid w:val="00442957"/>
    <w:rsid w:val="0044300B"/>
    <w:rsid w:val="00443C0F"/>
    <w:rsid w:val="00443D07"/>
    <w:rsid w:val="00445A87"/>
    <w:rsid w:val="004527FE"/>
    <w:rsid w:val="0045370C"/>
    <w:rsid w:val="00453DA3"/>
    <w:rsid w:val="00457CB6"/>
    <w:rsid w:val="00460C2D"/>
    <w:rsid w:val="004627FF"/>
    <w:rsid w:val="00462932"/>
    <w:rsid w:val="00462CCD"/>
    <w:rsid w:val="00463FDD"/>
    <w:rsid w:val="00464C9E"/>
    <w:rsid w:val="00465BB8"/>
    <w:rsid w:val="00466C79"/>
    <w:rsid w:val="00467DEC"/>
    <w:rsid w:val="00471ABC"/>
    <w:rsid w:val="00472979"/>
    <w:rsid w:val="0047372B"/>
    <w:rsid w:val="00473EF7"/>
    <w:rsid w:val="00484637"/>
    <w:rsid w:val="00486BED"/>
    <w:rsid w:val="00486D3B"/>
    <w:rsid w:val="0049085F"/>
    <w:rsid w:val="00495674"/>
    <w:rsid w:val="00495B09"/>
    <w:rsid w:val="004974E3"/>
    <w:rsid w:val="004A0833"/>
    <w:rsid w:val="004A0BA7"/>
    <w:rsid w:val="004A1320"/>
    <w:rsid w:val="004A2A5C"/>
    <w:rsid w:val="004A3171"/>
    <w:rsid w:val="004A4021"/>
    <w:rsid w:val="004A43F0"/>
    <w:rsid w:val="004A5259"/>
    <w:rsid w:val="004A5279"/>
    <w:rsid w:val="004A57BA"/>
    <w:rsid w:val="004B1601"/>
    <w:rsid w:val="004C2829"/>
    <w:rsid w:val="004C30A8"/>
    <w:rsid w:val="004C5831"/>
    <w:rsid w:val="004C58C5"/>
    <w:rsid w:val="004D1680"/>
    <w:rsid w:val="004D5444"/>
    <w:rsid w:val="004D79A2"/>
    <w:rsid w:val="004E18A3"/>
    <w:rsid w:val="004E5A23"/>
    <w:rsid w:val="004E6F02"/>
    <w:rsid w:val="004F5B47"/>
    <w:rsid w:val="004F681D"/>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5492"/>
    <w:rsid w:val="00527DC2"/>
    <w:rsid w:val="00531E45"/>
    <w:rsid w:val="005329D2"/>
    <w:rsid w:val="005341E1"/>
    <w:rsid w:val="00534459"/>
    <w:rsid w:val="00535D92"/>
    <w:rsid w:val="005364EE"/>
    <w:rsid w:val="005405D1"/>
    <w:rsid w:val="0054074C"/>
    <w:rsid w:val="00543F46"/>
    <w:rsid w:val="005445A3"/>
    <w:rsid w:val="00546E84"/>
    <w:rsid w:val="00551906"/>
    <w:rsid w:val="0055234E"/>
    <w:rsid w:val="005615F9"/>
    <w:rsid w:val="0056370A"/>
    <w:rsid w:val="00564F2F"/>
    <w:rsid w:val="00565C68"/>
    <w:rsid w:val="00566271"/>
    <w:rsid w:val="00567BDC"/>
    <w:rsid w:val="005842A0"/>
    <w:rsid w:val="00587BB5"/>
    <w:rsid w:val="005932BE"/>
    <w:rsid w:val="0059359B"/>
    <w:rsid w:val="00595434"/>
    <w:rsid w:val="005962E7"/>
    <w:rsid w:val="005976C2"/>
    <w:rsid w:val="00597B44"/>
    <w:rsid w:val="005A089D"/>
    <w:rsid w:val="005A22F0"/>
    <w:rsid w:val="005A24C1"/>
    <w:rsid w:val="005A71D4"/>
    <w:rsid w:val="005B0083"/>
    <w:rsid w:val="005B55D5"/>
    <w:rsid w:val="005B653F"/>
    <w:rsid w:val="005B696D"/>
    <w:rsid w:val="005C095D"/>
    <w:rsid w:val="005C0D41"/>
    <w:rsid w:val="005C0EAA"/>
    <w:rsid w:val="005C2E16"/>
    <w:rsid w:val="005C48B0"/>
    <w:rsid w:val="005C69B1"/>
    <w:rsid w:val="005C7AD8"/>
    <w:rsid w:val="005D333B"/>
    <w:rsid w:val="005D6BB4"/>
    <w:rsid w:val="005D7D53"/>
    <w:rsid w:val="005E2FCE"/>
    <w:rsid w:val="005E55D8"/>
    <w:rsid w:val="005E7888"/>
    <w:rsid w:val="005F04A8"/>
    <w:rsid w:val="005F0AD7"/>
    <w:rsid w:val="005F2D5E"/>
    <w:rsid w:val="005F4F96"/>
    <w:rsid w:val="005F56DC"/>
    <w:rsid w:val="005F620F"/>
    <w:rsid w:val="00602E93"/>
    <w:rsid w:val="00603033"/>
    <w:rsid w:val="00603187"/>
    <w:rsid w:val="00603E27"/>
    <w:rsid w:val="006100DF"/>
    <w:rsid w:val="00611C71"/>
    <w:rsid w:val="00611E39"/>
    <w:rsid w:val="00613196"/>
    <w:rsid w:val="0061384D"/>
    <w:rsid w:val="0061475F"/>
    <w:rsid w:val="00615930"/>
    <w:rsid w:val="00620B23"/>
    <w:rsid w:val="00623D13"/>
    <w:rsid w:val="00623E24"/>
    <w:rsid w:val="0062612C"/>
    <w:rsid w:val="006267DC"/>
    <w:rsid w:val="00626908"/>
    <w:rsid w:val="00626D8C"/>
    <w:rsid w:val="00627D5B"/>
    <w:rsid w:val="00630800"/>
    <w:rsid w:val="0063196A"/>
    <w:rsid w:val="006326F1"/>
    <w:rsid w:val="006333C4"/>
    <w:rsid w:val="006360F8"/>
    <w:rsid w:val="006366F1"/>
    <w:rsid w:val="006411C9"/>
    <w:rsid w:val="00642118"/>
    <w:rsid w:val="00642472"/>
    <w:rsid w:val="00643170"/>
    <w:rsid w:val="006447DB"/>
    <w:rsid w:val="00645214"/>
    <w:rsid w:val="006453D1"/>
    <w:rsid w:val="00646110"/>
    <w:rsid w:val="0065469C"/>
    <w:rsid w:val="00654B93"/>
    <w:rsid w:val="006552D5"/>
    <w:rsid w:val="00657C93"/>
    <w:rsid w:val="006603A2"/>
    <w:rsid w:val="00660DF9"/>
    <w:rsid w:val="00661490"/>
    <w:rsid w:val="00663CE1"/>
    <w:rsid w:val="00666208"/>
    <w:rsid w:val="0066702C"/>
    <w:rsid w:val="006711F0"/>
    <w:rsid w:val="006719D4"/>
    <w:rsid w:val="00674D94"/>
    <w:rsid w:val="006764FA"/>
    <w:rsid w:val="00677D6F"/>
    <w:rsid w:val="006803A1"/>
    <w:rsid w:val="0068303F"/>
    <w:rsid w:val="006840D3"/>
    <w:rsid w:val="00685075"/>
    <w:rsid w:val="00685A8E"/>
    <w:rsid w:val="00686036"/>
    <w:rsid w:val="00687E79"/>
    <w:rsid w:val="00690B5B"/>
    <w:rsid w:val="0069253C"/>
    <w:rsid w:val="00693E47"/>
    <w:rsid w:val="0069710A"/>
    <w:rsid w:val="006A4038"/>
    <w:rsid w:val="006A6D54"/>
    <w:rsid w:val="006B16B3"/>
    <w:rsid w:val="006B367F"/>
    <w:rsid w:val="006B5B68"/>
    <w:rsid w:val="006B5FF5"/>
    <w:rsid w:val="006B6265"/>
    <w:rsid w:val="006B6ED4"/>
    <w:rsid w:val="006C0C70"/>
    <w:rsid w:val="006C34F1"/>
    <w:rsid w:val="006C471B"/>
    <w:rsid w:val="006C5A64"/>
    <w:rsid w:val="006C5D2B"/>
    <w:rsid w:val="006C5EA2"/>
    <w:rsid w:val="006C6248"/>
    <w:rsid w:val="006D13DF"/>
    <w:rsid w:val="006D1436"/>
    <w:rsid w:val="006D1CD7"/>
    <w:rsid w:val="006D2DC0"/>
    <w:rsid w:val="006D3895"/>
    <w:rsid w:val="006D43A9"/>
    <w:rsid w:val="006D45DF"/>
    <w:rsid w:val="006D4F4C"/>
    <w:rsid w:val="006D5826"/>
    <w:rsid w:val="006D5A83"/>
    <w:rsid w:val="006E4155"/>
    <w:rsid w:val="006E46AC"/>
    <w:rsid w:val="006E5CEA"/>
    <w:rsid w:val="006F0ECB"/>
    <w:rsid w:val="006F1CF7"/>
    <w:rsid w:val="006F1F76"/>
    <w:rsid w:val="006F3392"/>
    <w:rsid w:val="006F3A9C"/>
    <w:rsid w:val="006F543A"/>
    <w:rsid w:val="00701F43"/>
    <w:rsid w:val="00702078"/>
    <w:rsid w:val="00703FDD"/>
    <w:rsid w:val="0070485A"/>
    <w:rsid w:val="0070789E"/>
    <w:rsid w:val="00710D81"/>
    <w:rsid w:val="007110F2"/>
    <w:rsid w:val="00711A09"/>
    <w:rsid w:val="00712DB4"/>
    <w:rsid w:val="00714C6F"/>
    <w:rsid w:val="007162F7"/>
    <w:rsid w:val="00721A78"/>
    <w:rsid w:val="00726B2E"/>
    <w:rsid w:val="00727249"/>
    <w:rsid w:val="007272A3"/>
    <w:rsid w:val="00734058"/>
    <w:rsid w:val="007359FE"/>
    <w:rsid w:val="00735CA1"/>
    <w:rsid w:val="0073624C"/>
    <w:rsid w:val="0074075A"/>
    <w:rsid w:val="00740C6D"/>
    <w:rsid w:val="007412A7"/>
    <w:rsid w:val="00743D37"/>
    <w:rsid w:val="00744090"/>
    <w:rsid w:val="007451D0"/>
    <w:rsid w:val="0074573C"/>
    <w:rsid w:val="007466A1"/>
    <w:rsid w:val="00746D3E"/>
    <w:rsid w:val="00750DDC"/>
    <w:rsid w:val="00753E3E"/>
    <w:rsid w:val="007542BC"/>
    <w:rsid w:val="00755737"/>
    <w:rsid w:val="00755BA9"/>
    <w:rsid w:val="007561A9"/>
    <w:rsid w:val="00756C25"/>
    <w:rsid w:val="00757953"/>
    <w:rsid w:val="0076012C"/>
    <w:rsid w:val="00763715"/>
    <w:rsid w:val="0076691D"/>
    <w:rsid w:val="00767347"/>
    <w:rsid w:val="00771344"/>
    <w:rsid w:val="0077154F"/>
    <w:rsid w:val="00772728"/>
    <w:rsid w:val="00774DFC"/>
    <w:rsid w:val="00777626"/>
    <w:rsid w:val="0078054D"/>
    <w:rsid w:val="00781C5B"/>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4E40"/>
    <w:rsid w:val="007D5BB7"/>
    <w:rsid w:val="007D5DF9"/>
    <w:rsid w:val="007E1208"/>
    <w:rsid w:val="007E260A"/>
    <w:rsid w:val="007E5694"/>
    <w:rsid w:val="007F06E5"/>
    <w:rsid w:val="007F185B"/>
    <w:rsid w:val="007F1877"/>
    <w:rsid w:val="007F29F9"/>
    <w:rsid w:val="007F60AF"/>
    <w:rsid w:val="007F6BAA"/>
    <w:rsid w:val="007F7534"/>
    <w:rsid w:val="00800399"/>
    <w:rsid w:val="0080054E"/>
    <w:rsid w:val="00800CC7"/>
    <w:rsid w:val="00804C9A"/>
    <w:rsid w:val="0080701A"/>
    <w:rsid w:val="008136E4"/>
    <w:rsid w:val="008136ED"/>
    <w:rsid w:val="00814099"/>
    <w:rsid w:val="008142B1"/>
    <w:rsid w:val="00820C3E"/>
    <w:rsid w:val="008218F3"/>
    <w:rsid w:val="00822C22"/>
    <w:rsid w:val="008249BE"/>
    <w:rsid w:val="00826D26"/>
    <w:rsid w:val="00832575"/>
    <w:rsid w:val="00832C95"/>
    <w:rsid w:val="00834DB4"/>
    <w:rsid w:val="00835193"/>
    <w:rsid w:val="00836FD9"/>
    <w:rsid w:val="008402F1"/>
    <w:rsid w:val="00841204"/>
    <w:rsid w:val="008414CD"/>
    <w:rsid w:val="0084473E"/>
    <w:rsid w:val="00845114"/>
    <w:rsid w:val="00850623"/>
    <w:rsid w:val="008555D6"/>
    <w:rsid w:val="00855A84"/>
    <w:rsid w:val="008569EE"/>
    <w:rsid w:val="00857C41"/>
    <w:rsid w:val="00860D0B"/>
    <w:rsid w:val="00861C08"/>
    <w:rsid w:val="00861E3B"/>
    <w:rsid w:val="00863ABC"/>
    <w:rsid w:val="00864271"/>
    <w:rsid w:val="00865712"/>
    <w:rsid w:val="00867DDF"/>
    <w:rsid w:val="00870035"/>
    <w:rsid w:val="00871802"/>
    <w:rsid w:val="00871B4C"/>
    <w:rsid w:val="008778DA"/>
    <w:rsid w:val="00882B40"/>
    <w:rsid w:val="00882EA3"/>
    <w:rsid w:val="008833B4"/>
    <w:rsid w:val="00883F3E"/>
    <w:rsid w:val="00884502"/>
    <w:rsid w:val="008849CC"/>
    <w:rsid w:val="00885A3F"/>
    <w:rsid w:val="008861C5"/>
    <w:rsid w:val="00891986"/>
    <w:rsid w:val="0089346A"/>
    <w:rsid w:val="00893769"/>
    <w:rsid w:val="00894A7F"/>
    <w:rsid w:val="00896FAF"/>
    <w:rsid w:val="008A1196"/>
    <w:rsid w:val="008A198E"/>
    <w:rsid w:val="008A51C3"/>
    <w:rsid w:val="008A5AD0"/>
    <w:rsid w:val="008B4A14"/>
    <w:rsid w:val="008B512A"/>
    <w:rsid w:val="008B6692"/>
    <w:rsid w:val="008B7014"/>
    <w:rsid w:val="008B734E"/>
    <w:rsid w:val="008B78C6"/>
    <w:rsid w:val="008C114D"/>
    <w:rsid w:val="008C5D1B"/>
    <w:rsid w:val="008D13D2"/>
    <w:rsid w:val="008D2228"/>
    <w:rsid w:val="008D2C63"/>
    <w:rsid w:val="008D42DE"/>
    <w:rsid w:val="008D4DEE"/>
    <w:rsid w:val="008D6A2C"/>
    <w:rsid w:val="008D6C79"/>
    <w:rsid w:val="008E0968"/>
    <w:rsid w:val="008E0983"/>
    <w:rsid w:val="008E257D"/>
    <w:rsid w:val="008E3988"/>
    <w:rsid w:val="008E6FCB"/>
    <w:rsid w:val="008E7E1E"/>
    <w:rsid w:val="008F1855"/>
    <w:rsid w:val="008F1BC4"/>
    <w:rsid w:val="008F2177"/>
    <w:rsid w:val="008F31B4"/>
    <w:rsid w:val="008F70EC"/>
    <w:rsid w:val="00904356"/>
    <w:rsid w:val="009044E7"/>
    <w:rsid w:val="00910F7D"/>
    <w:rsid w:val="00911580"/>
    <w:rsid w:val="00911CD9"/>
    <w:rsid w:val="0091265F"/>
    <w:rsid w:val="009139A2"/>
    <w:rsid w:val="00913FB3"/>
    <w:rsid w:val="00914DF6"/>
    <w:rsid w:val="0091573A"/>
    <w:rsid w:val="009157BB"/>
    <w:rsid w:val="00921F4E"/>
    <w:rsid w:val="00923263"/>
    <w:rsid w:val="0092472D"/>
    <w:rsid w:val="00930FC1"/>
    <w:rsid w:val="00931A47"/>
    <w:rsid w:val="00933A1B"/>
    <w:rsid w:val="0093626B"/>
    <w:rsid w:val="0093715C"/>
    <w:rsid w:val="009375FF"/>
    <w:rsid w:val="0094047A"/>
    <w:rsid w:val="009408A8"/>
    <w:rsid w:val="00942559"/>
    <w:rsid w:val="00943A28"/>
    <w:rsid w:val="009477BC"/>
    <w:rsid w:val="009510C6"/>
    <w:rsid w:val="00953C41"/>
    <w:rsid w:val="00954DA4"/>
    <w:rsid w:val="00956D0C"/>
    <w:rsid w:val="00962ADA"/>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1F"/>
    <w:rsid w:val="00987886"/>
    <w:rsid w:val="00990436"/>
    <w:rsid w:val="00993261"/>
    <w:rsid w:val="00993D14"/>
    <w:rsid w:val="0099403D"/>
    <w:rsid w:val="00995F04"/>
    <w:rsid w:val="009A1B39"/>
    <w:rsid w:val="009A2FD5"/>
    <w:rsid w:val="009B5A4B"/>
    <w:rsid w:val="009B696A"/>
    <w:rsid w:val="009B7231"/>
    <w:rsid w:val="009B7812"/>
    <w:rsid w:val="009C13A3"/>
    <w:rsid w:val="009C38C6"/>
    <w:rsid w:val="009D093C"/>
    <w:rsid w:val="009D3D08"/>
    <w:rsid w:val="009E1254"/>
    <w:rsid w:val="009E6D75"/>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1A77"/>
    <w:rsid w:val="00A32D67"/>
    <w:rsid w:val="00A332E7"/>
    <w:rsid w:val="00A33DBD"/>
    <w:rsid w:val="00A400BB"/>
    <w:rsid w:val="00A41D32"/>
    <w:rsid w:val="00A43A17"/>
    <w:rsid w:val="00A45B11"/>
    <w:rsid w:val="00A469D7"/>
    <w:rsid w:val="00A50C28"/>
    <w:rsid w:val="00A51906"/>
    <w:rsid w:val="00A52CD0"/>
    <w:rsid w:val="00A53B0E"/>
    <w:rsid w:val="00A56313"/>
    <w:rsid w:val="00A56A84"/>
    <w:rsid w:val="00A605F5"/>
    <w:rsid w:val="00A61852"/>
    <w:rsid w:val="00A6287B"/>
    <w:rsid w:val="00A62944"/>
    <w:rsid w:val="00A6462D"/>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392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727C"/>
    <w:rsid w:val="00AD04EB"/>
    <w:rsid w:val="00AD1B70"/>
    <w:rsid w:val="00AD3060"/>
    <w:rsid w:val="00AD3C0F"/>
    <w:rsid w:val="00AD59FF"/>
    <w:rsid w:val="00AD6307"/>
    <w:rsid w:val="00AD6BB3"/>
    <w:rsid w:val="00AD7375"/>
    <w:rsid w:val="00AE1323"/>
    <w:rsid w:val="00AE7D15"/>
    <w:rsid w:val="00AF028D"/>
    <w:rsid w:val="00AF0D48"/>
    <w:rsid w:val="00AF0F44"/>
    <w:rsid w:val="00AF4070"/>
    <w:rsid w:val="00AF41D4"/>
    <w:rsid w:val="00AF4961"/>
    <w:rsid w:val="00AF5D11"/>
    <w:rsid w:val="00AF79AB"/>
    <w:rsid w:val="00AF7CF7"/>
    <w:rsid w:val="00B05948"/>
    <w:rsid w:val="00B05AE7"/>
    <w:rsid w:val="00B06ED4"/>
    <w:rsid w:val="00B106A2"/>
    <w:rsid w:val="00B1192C"/>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0477"/>
    <w:rsid w:val="00B524B6"/>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977E8"/>
    <w:rsid w:val="00BA2F68"/>
    <w:rsid w:val="00BA5949"/>
    <w:rsid w:val="00BB56F6"/>
    <w:rsid w:val="00BB5AD0"/>
    <w:rsid w:val="00BB5F0D"/>
    <w:rsid w:val="00BC0944"/>
    <w:rsid w:val="00BC1ECD"/>
    <w:rsid w:val="00BC24C2"/>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0581"/>
    <w:rsid w:val="00C117C9"/>
    <w:rsid w:val="00C118E4"/>
    <w:rsid w:val="00C11AB0"/>
    <w:rsid w:val="00C11AD4"/>
    <w:rsid w:val="00C11DEE"/>
    <w:rsid w:val="00C1705D"/>
    <w:rsid w:val="00C20230"/>
    <w:rsid w:val="00C207D3"/>
    <w:rsid w:val="00C21A05"/>
    <w:rsid w:val="00C24E6D"/>
    <w:rsid w:val="00C252DD"/>
    <w:rsid w:val="00C252F9"/>
    <w:rsid w:val="00C3053B"/>
    <w:rsid w:val="00C4095C"/>
    <w:rsid w:val="00C40B86"/>
    <w:rsid w:val="00C4286C"/>
    <w:rsid w:val="00C43920"/>
    <w:rsid w:val="00C43BFF"/>
    <w:rsid w:val="00C466D9"/>
    <w:rsid w:val="00C51EA9"/>
    <w:rsid w:val="00C55E00"/>
    <w:rsid w:val="00C55EB9"/>
    <w:rsid w:val="00C563F8"/>
    <w:rsid w:val="00C564A0"/>
    <w:rsid w:val="00C56C51"/>
    <w:rsid w:val="00C635D8"/>
    <w:rsid w:val="00C63D77"/>
    <w:rsid w:val="00C65C45"/>
    <w:rsid w:val="00C6698D"/>
    <w:rsid w:val="00C66A74"/>
    <w:rsid w:val="00C67C1B"/>
    <w:rsid w:val="00C707FF"/>
    <w:rsid w:val="00C708A8"/>
    <w:rsid w:val="00C710F4"/>
    <w:rsid w:val="00C76DAE"/>
    <w:rsid w:val="00C81895"/>
    <w:rsid w:val="00C82997"/>
    <w:rsid w:val="00C8377D"/>
    <w:rsid w:val="00C8434B"/>
    <w:rsid w:val="00C9001F"/>
    <w:rsid w:val="00C90B57"/>
    <w:rsid w:val="00C91ED6"/>
    <w:rsid w:val="00C93683"/>
    <w:rsid w:val="00C9713D"/>
    <w:rsid w:val="00CA0A68"/>
    <w:rsid w:val="00CA0A70"/>
    <w:rsid w:val="00CA1B5F"/>
    <w:rsid w:val="00CB03EA"/>
    <w:rsid w:val="00CB0F99"/>
    <w:rsid w:val="00CB1BE2"/>
    <w:rsid w:val="00CB379B"/>
    <w:rsid w:val="00CB56B5"/>
    <w:rsid w:val="00CC132A"/>
    <w:rsid w:val="00CC1E96"/>
    <w:rsid w:val="00CC4FE8"/>
    <w:rsid w:val="00CC6876"/>
    <w:rsid w:val="00CC7259"/>
    <w:rsid w:val="00CC730D"/>
    <w:rsid w:val="00CC7DCE"/>
    <w:rsid w:val="00CD0774"/>
    <w:rsid w:val="00CD3DAC"/>
    <w:rsid w:val="00CD5F68"/>
    <w:rsid w:val="00CD7E60"/>
    <w:rsid w:val="00CE0C42"/>
    <w:rsid w:val="00CE4702"/>
    <w:rsid w:val="00CE7A34"/>
    <w:rsid w:val="00CF1ABA"/>
    <w:rsid w:val="00CF311F"/>
    <w:rsid w:val="00CF4250"/>
    <w:rsid w:val="00D02714"/>
    <w:rsid w:val="00D028AA"/>
    <w:rsid w:val="00D12139"/>
    <w:rsid w:val="00D14845"/>
    <w:rsid w:val="00D16CC2"/>
    <w:rsid w:val="00D226FD"/>
    <w:rsid w:val="00D22742"/>
    <w:rsid w:val="00D22A23"/>
    <w:rsid w:val="00D23140"/>
    <w:rsid w:val="00D259C0"/>
    <w:rsid w:val="00D25C84"/>
    <w:rsid w:val="00D26662"/>
    <w:rsid w:val="00D33509"/>
    <w:rsid w:val="00D33BC7"/>
    <w:rsid w:val="00D33BCF"/>
    <w:rsid w:val="00D3498D"/>
    <w:rsid w:val="00D359F4"/>
    <w:rsid w:val="00D374EE"/>
    <w:rsid w:val="00D40E18"/>
    <w:rsid w:val="00D41CC1"/>
    <w:rsid w:val="00D4230C"/>
    <w:rsid w:val="00D42AFA"/>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4E24"/>
    <w:rsid w:val="00D96CD4"/>
    <w:rsid w:val="00D9767A"/>
    <w:rsid w:val="00D97F42"/>
    <w:rsid w:val="00DA26D1"/>
    <w:rsid w:val="00DA3829"/>
    <w:rsid w:val="00DA4EEC"/>
    <w:rsid w:val="00DA65D5"/>
    <w:rsid w:val="00DA70D4"/>
    <w:rsid w:val="00DB0C91"/>
    <w:rsid w:val="00DB2A5E"/>
    <w:rsid w:val="00DB3985"/>
    <w:rsid w:val="00DB45C1"/>
    <w:rsid w:val="00DB6E5F"/>
    <w:rsid w:val="00DB6F32"/>
    <w:rsid w:val="00DC0FF0"/>
    <w:rsid w:val="00DC2F86"/>
    <w:rsid w:val="00DC4E31"/>
    <w:rsid w:val="00DC513F"/>
    <w:rsid w:val="00DC5A74"/>
    <w:rsid w:val="00DC7588"/>
    <w:rsid w:val="00DD0842"/>
    <w:rsid w:val="00DD1875"/>
    <w:rsid w:val="00DD58CE"/>
    <w:rsid w:val="00DD695C"/>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202B0"/>
    <w:rsid w:val="00E211F7"/>
    <w:rsid w:val="00E22A32"/>
    <w:rsid w:val="00E257FA"/>
    <w:rsid w:val="00E31CA7"/>
    <w:rsid w:val="00E350CC"/>
    <w:rsid w:val="00E35CA1"/>
    <w:rsid w:val="00E37883"/>
    <w:rsid w:val="00E37B03"/>
    <w:rsid w:val="00E418F6"/>
    <w:rsid w:val="00E42FFB"/>
    <w:rsid w:val="00E45620"/>
    <w:rsid w:val="00E50798"/>
    <w:rsid w:val="00E50FF4"/>
    <w:rsid w:val="00E51744"/>
    <w:rsid w:val="00E533BA"/>
    <w:rsid w:val="00E53761"/>
    <w:rsid w:val="00E5601B"/>
    <w:rsid w:val="00E5644F"/>
    <w:rsid w:val="00E568D3"/>
    <w:rsid w:val="00E63D76"/>
    <w:rsid w:val="00E649D7"/>
    <w:rsid w:val="00E667BF"/>
    <w:rsid w:val="00E70C26"/>
    <w:rsid w:val="00E710B3"/>
    <w:rsid w:val="00E7256F"/>
    <w:rsid w:val="00E73AC8"/>
    <w:rsid w:val="00E73D01"/>
    <w:rsid w:val="00E766C5"/>
    <w:rsid w:val="00E77F43"/>
    <w:rsid w:val="00E807DA"/>
    <w:rsid w:val="00E80C46"/>
    <w:rsid w:val="00E810AC"/>
    <w:rsid w:val="00E81A03"/>
    <w:rsid w:val="00E862FA"/>
    <w:rsid w:val="00E97B42"/>
    <w:rsid w:val="00EA1DE2"/>
    <w:rsid w:val="00EA3F13"/>
    <w:rsid w:val="00EA5356"/>
    <w:rsid w:val="00EA6D1C"/>
    <w:rsid w:val="00EA7A00"/>
    <w:rsid w:val="00EB5A34"/>
    <w:rsid w:val="00EC3485"/>
    <w:rsid w:val="00EC4DB9"/>
    <w:rsid w:val="00EC5326"/>
    <w:rsid w:val="00EC5573"/>
    <w:rsid w:val="00EC6A88"/>
    <w:rsid w:val="00EC7CAD"/>
    <w:rsid w:val="00ED02C8"/>
    <w:rsid w:val="00ED08EC"/>
    <w:rsid w:val="00ED3441"/>
    <w:rsid w:val="00ED34CB"/>
    <w:rsid w:val="00ED3880"/>
    <w:rsid w:val="00ED4C31"/>
    <w:rsid w:val="00ED4C86"/>
    <w:rsid w:val="00EE43B3"/>
    <w:rsid w:val="00EE48B2"/>
    <w:rsid w:val="00EE4C40"/>
    <w:rsid w:val="00EE66C0"/>
    <w:rsid w:val="00EF1A6F"/>
    <w:rsid w:val="00EF341A"/>
    <w:rsid w:val="00F016E3"/>
    <w:rsid w:val="00F02315"/>
    <w:rsid w:val="00F037FE"/>
    <w:rsid w:val="00F038E2"/>
    <w:rsid w:val="00F06D12"/>
    <w:rsid w:val="00F1212A"/>
    <w:rsid w:val="00F21767"/>
    <w:rsid w:val="00F23AD2"/>
    <w:rsid w:val="00F24D75"/>
    <w:rsid w:val="00F25AA2"/>
    <w:rsid w:val="00F26CB8"/>
    <w:rsid w:val="00F278FB"/>
    <w:rsid w:val="00F323F2"/>
    <w:rsid w:val="00F3405F"/>
    <w:rsid w:val="00F341F8"/>
    <w:rsid w:val="00F34B34"/>
    <w:rsid w:val="00F35856"/>
    <w:rsid w:val="00F35D14"/>
    <w:rsid w:val="00F37D6D"/>
    <w:rsid w:val="00F407A5"/>
    <w:rsid w:val="00F40A58"/>
    <w:rsid w:val="00F4160D"/>
    <w:rsid w:val="00F43B76"/>
    <w:rsid w:val="00F4544B"/>
    <w:rsid w:val="00F47CD4"/>
    <w:rsid w:val="00F50E67"/>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747C"/>
    <w:rsid w:val="00F91850"/>
    <w:rsid w:val="00F923F7"/>
    <w:rsid w:val="00F943F1"/>
    <w:rsid w:val="00F94ACF"/>
    <w:rsid w:val="00FA1F2E"/>
    <w:rsid w:val="00FA4748"/>
    <w:rsid w:val="00FB0814"/>
    <w:rsid w:val="00FB0EEC"/>
    <w:rsid w:val="00FB129A"/>
    <w:rsid w:val="00FB2018"/>
    <w:rsid w:val="00FB5EFB"/>
    <w:rsid w:val="00FC415C"/>
    <w:rsid w:val="00FC55A2"/>
    <w:rsid w:val="00FC6013"/>
    <w:rsid w:val="00FC6884"/>
    <w:rsid w:val="00FD29B0"/>
    <w:rsid w:val="00FD3551"/>
    <w:rsid w:val="00FD5337"/>
    <w:rsid w:val="00FD56B8"/>
    <w:rsid w:val="00FD6EA5"/>
    <w:rsid w:val="00FD6F82"/>
    <w:rsid w:val="00FD7750"/>
    <w:rsid w:val="00FE0357"/>
    <w:rsid w:val="00FE0407"/>
    <w:rsid w:val="00FE5410"/>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313C6F66-EB33-4BCC-A6AA-9F29FE41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531E45"/>
    <w:pPr>
      <w:tabs>
        <w:tab w:val="left" w:pos="2310"/>
      </w:tabs>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531E45"/>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24DD-EAFF-4B72-BE0E-480B1070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48</Pages>
  <Words>5201</Words>
  <Characters>29651</Characters>
  <Application>Microsoft Office Word</Application>
  <DocSecurity>0</DocSecurity>
  <Lines>247</Lines>
  <Paragraphs>69</Paragraphs>
  <ScaleCrop>false</ScaleCrop>
  <Company>Hewlett-Packard Company</Company>
  <LinksUpToDate>false</LinksUpToDate>
  <CharactersWithSpaces>34783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15</cp:revision>
  <cp:lastPrinted>2018-09-14T16:27:00Z</cp:lastPrinted>
  <dcterms:created xsi:type="dcterms:W3CDTF">2018-09-13T04:50:00Z</dcterms:created>
  <dcterms:modified xsi:type="dcterms:W3CDTF">2018-09-14T16:28:00Z</dcterms:modified>
</cp:coreProperties>
</file>